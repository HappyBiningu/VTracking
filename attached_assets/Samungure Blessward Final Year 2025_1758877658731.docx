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CD82B2">
      <w:pPr>
        <w:pStyle w:val="2"/>
        <w:spacing w:before="67"/>
        <w:ind w:left="146"/>
      </w:pPr>
      <w:r>
        <w:t>MIDLANDS</w:t>
      </w:r>
      <w:r>
        <w:rPr>
          <w:spacing w:val="-3"/>
        </w:rPr>
        <w:t xml:space="preserve"> </w:t>
      </w:r>
      <w:r>
        <w:t>STATE</w:t>
      </w:r>
      <w:r>
        <w:rPr>
          <w:spacing w:val="-1"/>
        </w:rPr>
        <w:t xml:space="preserve"> </w:t>
      </w:r>
      <w:r>
        <w:rPr>
          <w:spacing w:val="-2"/>
        </w:rPr>
        <w:t>UNIVERSITY</w:t>
      </w:r>
    </w:p>
    <w:p w14:paraId="5AACFDF8">
      <w:pPr>
        <w:pStyle w:val="7"/>
        <w:spacing w:before="42"/>
        <w:rPr>
          <w:b/>
          <w:sz w:val="20"/>
        </w:rPr>
      </w:pPr>
      <w:r>
        <w:rPr>
          <w:b/>
          <w:sz w:val="20"/>
        </w:rPr>
        <w:drawing>
          <wp:anchor distT="0" distB="0" distL="0" distR="0" simplePos="0" relativeHeight="251671552" behindDoc="1" locked="0" layoutInCell="1" allowOverlap="1">
            <wp:simplePos x="0" y="0"/>
            <wp:positionH relativeFrom="page">
              <wp:posOffset>3225800</wp:posOffset>
            </wp:positionH>
            <wp:positionV relativeFrom="paragraph">
              <wp:posOffset>187960</wp:posOffset>
            </wp:positionV>
            <wp:extent cx="1348740" cy="137668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4" cstate="print"/>
                    <a:stretch>
                      <a:fillRect/>
                    </a:stretch>
                  </pic:blipFill>
                  <pic:spPr>
                    <a:xfrm>
                      <a:off x="0" y="0"/>
                      <a:ext cx="1348834" cy="1376838"/>
                    </a:xfrm>
                    <a:prstGeom prst="rect">
                      <a:avLst/>
                    </a:prstGeom>
                  </pic:spPr>
                </pic:pic>
              </a:graphicData>
            </a:graphic>
          </wp:anchor>
        </w:drawing>
      </w:r>
    </w:p>
    <w:p w14:paraId="4552CA3B">
      <w:pPr>
        <w:spacing w:before="265" w:line="436" w:lineRule="auto"/>
        <w:ind w:left="2366" w:right="2290" w:firstLine="990"/>
        <w:jc w:val="left"/>
        <w:rPr>
          <w:b/>
          <w:sz w:val="28"/>
        </w:rPr>
      </w:pPr>
      <w:r>
        <w:rPr>
          <w:b/>
          <w:sz w:val="28"/>
        </w:rPr>
        <w:t>Faculty of Business Sciences Department</w:t>
      </w:r>
      <w:r>
        <w:rPr>
          <w:b/>
          <w:spacing w:val="-8"/>
          <w:sz w:val="28"/>
        </w:rPr>
        <w:t xml:space="preserve"> </w:t>
      </w:r>
      <w:r>
        <w:rPr>
          <w:b/>
          <w:sz w:val="28"/>
        </w:rPr>
        <w:t>of</w:t>
      </w:r>
      <w:r>
        <w:rPr>
          <w:b/>
          <w:spacing w:val="-6"/>
          <w:sz w:val="28"/>
        </w:rPr>
        <w:t xml:space="preserve"> </w:t>
      </w:r>
      <w:r>
        <w:rPr>
          <w:b/>
          <w:sz w:val="28"/>
        </w:rPr>
        <w:t>Data</w:t>
      </w:r>
      <w:r>
        <w:rPr>
          <w:b/>
          <w:spacing w:val="-9"/>
          <w:sz w:val="28"/>
        </w:rPr>
        <w:t xml:space="preserve"> </w:t>
      </w:r>
      <w:r>
        <w:rPr>
          <w:b/>
          <w:sz w:val="28"/>
        </w:rPr>
        <w:t>Science</w:t>
      </w:r>
      <w:r>
        <w:rPr>
          <w:b/>
          <w:spacing w:val="-8"/>
          <w:sz w:val="28"/>
        </w:rPr>
        <w:t xml:space="preserve"> </w:t>
      </w:r>
      <w:r>
        <w:rPr>
          <w:b/>
          <w:sz w:val="28"/>
        </w:rPr>
        <w:t>and</w:t>
      </w:r>
      <w:r>
        <w:rPr>
          <w:b/>
          <w:spacing w:val="-10"/>
          <w:sz w:val="28"/>
        </w:rPr>
        <w:t xml:space="preserve"> </w:t>
      </w:r>
      <w:r>
        <w:rPr>
          <w:b/>
          <w:sz w:val="28"/>
        </w:rPr>
        <w:t>Informatics</w:t>
      </w:r>
    </w:p>
    <w:p w14:paraId="7256E35E">
      <w:pPr>
        <w:pStyle w:val="7"/>
        <w:spacing w:before="194"/>
        <w:rPr>
          <w:b/>
          <w:sz w:val="28"/>
        </w:rPr>
      </w:pPr>
    </w:p>
    <w:p w14:paraId="189DF201">
      <w:pPr>
        <w:pStyle w:val="2"/>
        <w:ind w:left="54"/>
      </w:pPr>
      <w:r>
        <w:t>Final</w:t>
      </w:r>
      <w:r>
        <w:rPr>
          <w:spacing w:val="-4"/>
        </w:rPr>
        <w:t xml:space="preserve"> </w:t>
      </w:r>
      <w:r>
        <w:t>Year</w:t>
      </w:r>
      <w:r>
        <w:rPr>
          <w:spacing w:val="-7"/>
        </w:rPr>
        <w:t xml:space="preserve"> </w:t>
      </w:r>
      <w:r>
        <w:t>Project</w:t>
      </w:r>
      <w:r>
        <w:rPr>
          <w:spacing w:val="-2"/>
        </w:rPr>
        <w:t xml:space="preserve"> </w:t>
      </w:r>
      <w:r>
        <w:rPr>
          <w:spacing w:val="-4"/>
        </w:rPr>
        <w:t>2025</w:t>
      </w:r>
    </w:p>
    <w:p w14:paraId="2C4D79F3">
      <w:pPr>
        <w:pStyle w:val="7"/>
        <w:rPr>
          <w:b/>
          <w:sz w:val="32"/>
        </w:rPr>
      </w:pPr>
    </w:p>
    <w:p w14:paraId="110CB9F0">
      <w:pPr>
        <w:pStyle w:val="7"/>
        <w:spacing w:before="359"/>
        <w:rPr>
          <w:b/>
          <w:sz w:val="32"/>
        </w:rPr>
      </w:pPr>
    </w:p>
    <w:p w14:paraId="5246EF71">
      <w:pPr>
        <w:spacing w:before="0"/>
        <w:ind w:left="47" w:right="413" w:firstLine="0"/>
        <w:jc w:val="center"/>
        <w:rPr>
          <w:b/>
          <w:i/>
          <w:sz w:val="28"/>
        </w:rPr>
      </w:pPr>
      <w:r>
        <w:rPr>
          <w:b/>
          <w:i/>
          <w:sz w:val="28"/>
        </w:rPr>
        <w:t>Data-Driven</w:t>
      </w:r>
      <w:r>
        <w:rPr>
          <w:b/>
          <w:i/>
          <w:spacing w:val="-3"/>
          <w:sz w:val="28"/>
        </w:rPr>
        <w:t xml:space="preserve"> </w:t>
      </w:r>
      <w:r>
        <w:rPr>
          <w:b/>
          <w:i/>
          <w:sz w:val="28"/>
        </w:rPr>
        <w:t>Development of</w:t>
      </w:r>
      <w:r>
        <w:rPr>
          <w:b/>
          <w:i/>
          <w:spacing w:val="-1"/>
          <w:sz w:val="28"/>
        </w:rPr>
        <w:t xml:space="preserve"> </w:t>
      </w:r>
      <w:r>
        <w:rPr>
          <w:b/>
          <w:i/>
          <w:sz w:val="28"/>
        </w:rPr>
        <w:t>a</w:t>
      </w:r>
      <w:r>
        <w:rPr>
          <w:b/>
          <w:i/>
          <w:spacing w:val="-1"/>
          <w:sz w:val="28"/>
        </w:rPr>
        <w:t xml:space="preserve"> </w:t>
      </w:r>
      <w:r>
        <w:rPr>
          <w:b/>
          <w:i/>
          <w:sz w:val="28"/>
        </w:rPr>
        <w:t>Simple</w:t>
      </w:r>
      <w:r>
        <w:rPr>
          <w:b/>
          <w:i/>
          <w:spacing w:val="-2"/>
          <w:sz w:val="28"/>
        </w:rPr>
        <w:t xml:space="preserve"> </w:t>
      </w:r>
      <w:r>
        <w:rPr>
          <w:b/>
          <w:i/>
          <w:sz w:val="28"/>
        </w:rPr>
        <w:t>Vehicle</w:t>
      </w:r>
      <w:r>
        <w:rPr>
          <w:b/>
          <w:i/>
          <w:spacing w:val="-2"/>
          <w:sz w:val="28"/>
        </w:rPr>
        <w:t xml:space="preserve"> </w:t>
      </w:r>
      <w:r>
        <w:rPr>
          <w:b/>
          <w:i/>
          <w:sz w:val="28"/>
        </w:rPr>
        <w:t>Tracking</w:t>
      </w:r>
      <w:r>
        <w:rPr>
          <w:b/>
          <w:i/>
          <w:spacing w:val="-1"/>
          <w:sz w:val="28"/>
        </w:rPr>
        <w:t xml:space="preserve"> </w:t>
      </w:r>
      <w:r>
        <w:rPr>
          <w:b/>
          <w:i/>
          <w:sz w:val="28"/>
        </w:rPr>
        <w:t>System</w:t>
      </w:r>
      <w:r>
        <w:rPr>
          <w:b/>
          <w:i/>
          <w:spacing w:val="-5"/>
          <w:sz w:val="28"/>
        </w:rPr>
        <w:t xml:space="preserve"> </w:t>
      </w:r>
      <w:r>
        <w:rPr>
          <w:b/>
          <w:i/>
          <w:sz w:val="28"/>
        </w:rPr>
        <w:t>for</w:t>
      </w:r>
      <w:r>
        <w:rPr>
          <w:b/>
          <w:i/>
          <w:spacing w:val="-1"/>
          <w:sz w:val="28"/>
        </w:rPr>
        <w:t xml:space="preserve"> </w:t>
      </w:r>
      <w:r>
        <w:rPr>
          <w:b/>
          <w:i/>
          <w:spacing w:val="-2"/>
          <w:sz w:val="28"/>
        </w:rPr>
        <w:t>Trucks</w:t>
      </w:r>
    </w:p>
    <w:p w14:paraId="4E1AEA0A">
      <w:pPr>
        <w:pStyle w:val="7"/>
        <w:rPr>
          <w:b/>
          <w:i/>
          <w:sz w:val="28"/>
        </w:rPr>
      </w:pPr>
    </w:p>
    <w:p w14:paraId="54C33EF3">
      <w:pPr>
        <w:pStyle w:val="7"/>
        <w:rPr>
          <w:b/>
          <w:i/>
          <w:sz w:val="28"/>
        </w:rPr>
      </w:pPr>
    </w:p>
    <w:p w14:paraId="43EB35AB">
      <w:pPr>
        <w:pStyle w:val="7"/>
        <w:spacing w:before="45"/>
        <w:rPr>
          <w:b/>
          <w:i/>
          <w:sz w:val="28"/>
        </w:rPr>
      </w:pPr>
    </w:p>
    <w:p w14:paraId="5DBCDA0E">
      <w:pPr>
        <w:spacing w:before="0" w:line="520" w:lineRule="auto"/>
        <w:ind w:left="2577" w:right="2930" w:firstLine="0"/>
        <w:jc w:val="center"/>
        <w:rPr>
          <w:b/>
          <w:sz w:val="24"/>
        </w:rPr>
      </w:pPr>
      <w:r>
        <w:rPr>
          <w:b/>
          <w:sz w:val="24"/>
        </w:rPr>
        <w:t>Samungure</w:t>
      </w:r>
      <w:r>
        <w:rPr>
          <w:b/>
          <w:spacing w:val="-12"/>
          <w:sz w:val="24"/>
        </w:rPr>
        <w:t xml:space="preserve"> </w:t>
      </w:r>
      <w:r>
        <w:rPr>
          <w:b/>
          <w:sz w:val="24"/>
        </w:rPr>
        <w:t>Blessward</w:t>
      </w:r>
      <w:r>
        <w:rPr>
          <w:b/>
          <w:spacing w:val="-10"/>
          <w:sz w:val="24"/>
        </w:rPr>
        <w:t xml:space="preserve"> </w:t>
      </w:r>
      <w:r>
        <w:rPr>
          <w:b/>
          <w:sz w:val="24"/>
        </w:rPr>
        <w:t>T</w:t>
      </w:r>
      <w:r>
        <w:rPr>
          <w:b/>
          <w:spacing w:val="-12"/>
          <w:sz w:val="24"/>
        </w:rPr>
        <w:t xml:space="preserve"> </w:t>
      </w:r>
      <w:r>
        <w:rPr>
          <w:b/>
          <w:sz w:val="24"/>
        </w:rPr>
        <w:t>[R228596C] Supervisor: Dr Musungwini</w:t>
      </w:r>
    </w:p>
    <w:p w14:paraId="1639009D">
      <w:pPr>
        <w:pStyle w:val="7"/>
        <w:rPr>
          <w:b/>
        </w:rPr>
      </w:pPr>
    </w:p>
    <w:p w14:paraId="28843C39">
      <w:pPr>
        <w:pStyle w:val="7"/>
        <w:spacing w:before="51"/>
        <w:rPr>
          <w:b/>
        </w:rPr>
      </w:pPr>
    </w:p>
    <w:p w14:paraId="2CDF7153">
      <w:pPr>
        <w:spacing w:before="0"/>
        <w:ind w:left="61" w:right="413" w:firstLine="0"/>
        <w:jc w:val="center"/>
        <w:rPr>
          <w:b/>
          <w:sz w:val="24"/>
        </w:rPr>
      </w:pPr>
      <w:r>
        <w:rPr>
          <w:b/>
          <w:spacing w:val="-4"/>
          <w:sz w:val="24"/>
        </w:rPr>
        <w:t>2025</w:t>
      </w:r>
    </w:p>
    <w:p w14:paraId="0918304B">
      <w:pPr>
        <w:pStyle w:val="7"/>
        <w:spacing w:before="39"/>
        <w:rPr>
          <w:b/>
        </w:rPr>
      </w:pPr>
    </w:p>
    <w:p w14:paraId="6520E5E2">
      <w:pPr>
        <w:pStyle w:val="2"/>
        <w:ind w:left="56"/>
      </w:pPr>
      <w:r>
        <w:rPr>
          <w:spacing w:val="-2"/>
        </w:rPr>
        <w:t>GWERU</w:t>
      </w:r>
    </w:p>
    <w:p w14:paraId="7C21BB6E">
      <w:pPr>
        <w:pStyle w:val="7"/>
        <w:rPr>
          <w:b/>
        </w:rPr>
      </w:pPr>
    </w:p>
    <w:p w14:paraId="4DEE1EE1">
      <w:pPr>
        <w:pStyle w:val="7"/>
        <w:rPr>
          <w:b/>
        </w:rPr>
      </w:pPr>
    </w:p>
    <w:p w14:paraId="12D5E299">
      <w:pPr>
        <w:pStyle w:val="7"/>
        <w:rPr>
          <w:b/>
        </w:rPr>
      </w:pPr>
    </w:p>
    <w:p w14:paraId="1CF24997">
      <w:pPr>
        <w:pStyle w:val="7"/>
        <w:rPr>
          <w:b/>
        </w:rPr>
      </w:pPr>
    </w:p>
    <w:p w14:paraId="5A2462E6">
      <w:pPr>
        <w:pStyle w:val="7"/>
        <w:spacing w:before="196"/>
        <w:rPr>
          <w:b/>
        </w:rPr>
      </w:pPr>
    </w:p>
    <w:p w14:paraId="0FB454A9">
      <w:pPr>
        <w:pStyle w:val="7"/>
        <w:spacing w:line="230" w:lineRule="auto"/>
        <w:ind w:left="3677" w:hanging="2992"/>
      </w:pPr>
      <w:r>
        <w:t>Submitted in</w:t>
      </w:r>
      <w:r>
        <w:rPr>
          <w:spacing w:val="-4"/>
        </w:rPr>
        <w:t xml:space="preserve"> </w:t>
      </w:r>
      <w:r>
        <w:t>partial</w:t>
      </w:r>
      <w:r>
        <w:rPr>
          <w:spacing w:val="-6"/>
        </w:rPr>
        <w:t xml:space="preserve"> </w:t>
      </w:r>
      <w:r>
        <w:t>fulfilment</w:t>
      </w:r>
      <w:r>
        <w:rPr>
          <w:spacing w:val="-6"/>
        </w:rPr>
        <w:t xml:space="preserve"> </w:t>
      </w:r>
      <w:r>
        <w:t>of the</w:t>
      </w:r>
      <w:r>
        <w:rPr>
          <w:spacing w:val="-6"/>
        </w:rPr>
        <w:t xml:space="preserve"> </w:t>
      </w:r>
      <w:r>
        <w:t>requirements</w:t>
      </w:r>
      <w:r>
        <w:rPr>
          <w:spacing w:val="-3"/>
        </w:rPr>
        <w:t xml:space="preserve"> </w:t>
      </w:r>
      <w:r>
        <w:t>of</w:t>
      </w:r>
      <w:r>
        <w:rPr>
          <w:spacing w:val="-4"/>
        </w:rPr>
        <w:t xml:space="preserve"> </w:t>
      </w:r>
      <w:r>
        <w:t>the</w:t>
      </w:r>
      <w:r>
        <w:rPr>
          <w:spacing w:val="-6"/>
        </w:rPr>
        <w:t xml:space="preserve"> </w:t>
      </w:r>
      <w:r>
        <w:t>Bachelor</w:t>
      </w:r>
      <w:r>
        <w:rPr>
          <w:spacing w:val="-4"/>
        </w:rPr>
        <w:t xml:space="preserve"> </w:t>
      </w:r>
      <w:r>
        <w:t>of Commerce</w:t>
      </w:r>
      <w:r>
        <w:rPr>
          <w:spacing w:val="-5"/>
        </w:rPr>
        <w:t xml:space="preserve"> </w:t>
      </w:r>
      <w:r>
        <w:t>degree</w:t>
      </w:r>
      <w:r>
        <w:rPr>
          <w:spacing w:val="-1"/>
        </w:rPr>
        <w:t xml:space="preserve"> </w:t>
      </w:r>
      <w:r>
        <w:t>in Datascience and Informatics</w:t>
      </w:r>
    </w:p>
    <w:p w14:paraId="4D770E7F">
      <w:pPr>
        <w:pStyle w:val="7"/>
        <w:spacing w:after="0" w:line="230" w:lineRule="auto"/>
        <w:sectPr>
          <w:type w:val="continuous"/>
          <w:pgSz w:w="12240" w:h="15840"/>
          <w:pgMar w:top="1480" w:right="720" w:bottom="280" w:left="1080" w:header="720" w:footer="720"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pPr>
    </w:p>
    <w:p w14:paraId="50DD4DBC">
      <w:pPr>
        <w:pStyle w:val="7"/>
        <w:spacing w:before="173"/>
        <w:rPr>
          <w:sz w:val="32"/>
        </w:rPr>
      </w:pPr>
    </w:p>
    <w:p w14:paraId="7FEB8E57">
      <w:pPr>
        <w:pStyle w:val="2"/>
        <w:ind w:left="3842" w:right="0"/>
        <w:jc w:val="left"/>
      </w:pPr>
      <w:bookmarkStart w:id="0" w:name="DECLARATION"/>
      <w:bookmarkEnd w:id="0"/>
      <w:bookmarkStart w:id="1" w:name="_bookmark0"/>
      <w:bookmarkEnd w:id="1"/>
      <w:r>
        <w:rPr>
          <w:spacing w:val="-2"/>
        </w:rPr>
        <w:t>DECLARATION</w:t>
      </w:r>
    </w:p>
    <w:p w14:paraId="41C50CB2">
      <w:pPr>
        <w:pStyle w:val="7"/>
        <w:tabs>
          <w:tab w:val="left" w:leader="dot" w:pos="6980"/>
        </w:tabs>
        <w:spacing w:before="287"/>
        <w:ind w:left="420"/>
      </w:pPr>
      <w:r>
        <w:rPr>
          <w:spacing w:val="-5"/>
        </w:rPr>
        <w:t>I,</w:t>
      </w:r>
      <w:r>
        <w:tab/>
      </w:r>
      <w:r>
        <w:t>declare</w:t>
      </w:r>
      <w:r>
        <w:rPr>
          <w:spacing w:val="-8"/>
        </w:rPr>
        <w:t xml:space="preserve"> </w:t>
      </w:r>
      <w:r>
        <w:rPr>
          <w:spacing w:val="-2"/>
        </w:rPr>
        <w:t>that:</w:t>
      </w:r>
    </w:p>
    <w:p w14:paraId="5FEF251F">
      <w:pPr>
        <w:pStyle w:val="17"/>
        <w:numPr>
          <w:ilvl w:val="0"/>
          <w:numId w:val="1"/>
        </w:numPr>
        <w:tabs>
          <w:tab w:val="left" w:pos="1081"/>
        </w:tabs>
        <w:spacing w:before="244" w:after="0" w:line="348" w:lineRule="auto"/>
        <w:ind w:left="1081" w:right="729" w:hanging="360"/>
        <w:jc w:val="both"/>
        <w:rPr>
          <w:sz w:val="24"/>
        </w:rPr>
      </w:pPr>
      <w:r>
        <w:rPr>
          <w:sz w:val="24"/>
        </w:rPr>
        <w:t xml:space="preserve">The research reported in this dissertation, except where otherwise stated, is my original </w:t>
      </w:r>
      <w:r>
        <w:rPr>
          <w:spacing w:val="-2"/>
          <w:sz w:val="24"/>
        </w:rPr>
        <w:t>work.</w:t>
      </w:r>
    </w:p>
    <w:p w14:paraId="13989AF5">
      <w:pPr>
        <w:pStyle w:val="17"/>
        <w:numPr>
          <w:ilvl w:val="0"/>
          <w:numId w:val="1"/>
        </w:numPr>
        <w:tabs>
          <w:tab w:val="left" w:pos="1081"/>
        </w:tabs>
        <w:spacing w:before="0" w:after="0" w:line="343" w:lineRule="auto"/>
        <w:ind w:left="1081" w:right="719" w:hanging="360"/>
        <w:jc w:val="both"/>
        <w:rPr>
          <w:sz w:val="24"/>
        </w:rPr>
      </w:pPr>
      <w:r>
        <w:rPr>
          <w:sz w:val="24"/>
        </w:rPr>
        <w:t>This</w:t>
      </w:r>
      <w:r>
        <w:rPr>
          <w:spacing w:val="-9"/>
          <w:sz w:val="24"/>
        </w:rPr>
        <w:t xml:space="preserve"> </w:t>
      </w:r>
      <w:r>
        <w:rPr>
          <w:sz w:val="24"/>
        </w:rPr>
        <w:t>dissertation</w:t>
      </w:r>
      <w:r>
        <w:rPr>
          <w:spacing w:val="-11"/>
          <w:sz w:val="24"/>
        </w:rPr>
        <w:t xml:space="preserve"> </w:t>
      </w:r>
      <w:r>
        <w:rPr>
          <w:sz w:val="24"/>
        </w:rPr>
        <w:t>has</w:t>
      </w:r>
      <w:r>
        <w:rPr>
          <w:spacing w:val="-9"/>
          <w:sz w:val="24"/>
        </w:rPr>
        <w:t xml:space="preserve"> </w:t>
      </w:r>
      <w:r>
        <w:rPr>
          <w:sz w:val="24"/>
        </w:rPr>
        <w:t>not</w:t>
      </w:r>
      <w:r>
        <w:rPr>
          <w:spacing w:val="-12"/>
          <w:sz w:val="24"/>
        </w:rPr>
        <w:t xml:space="preserve"> </w:t>
      </w:r>
      <w:r>
        <w:rPr>
          <w:sz w:val="24"/>
        </w:rPr>
        <w:t>been</w:t>
      </w:r>
      <w:r>
        <w:rPr>
          <w:spacing w:val="-11"/>
          <w:sz w:val="24"/>
        </w:rPr>
        <w:t xml:space="preserve"> </w:t>
      </w:r>
      <w:r>
        <w:rPr>
          <w:sz w:val="24"/>
        </w:rPr>
        <w:t>submitted</w:t>
      </w:r>
      <w:r>
        <w:rPr>
          <w:spacing w:val="-11"/>
          <w:sz w:val="24"/>
        </w:rPr>
        <w:t xml:space="preserve"> </w:t>
      </w:r>
      <w:r>
        <w:rPr>
          <w:sz w:val="24"/>
        </w:rPr>
        <w:t>for</w:t>
      </w:r>
      <w:r>
        <w:rPr>
          <w:spacing w:val="-10"/>
          <w:sz w:val="24"/>
        </w:rPr>
        <w:t xml:space="preserve"> </w:t>
      </w:r>
      <w:r>
        <w:rPr>
          <w:sz w:val="24"/>
        </w:rPr>
        <w:t>examination</w:t>
      </w:r>
      <w:r>
        <w:rPr>
          <w:spacing w:val="-11"/>
          <w:sz w:val="24"/>
        </w:rPr>
        <w:t xml:space="preserve"> </w:t>
      </w:r>
      <w:r>
        <w:rPr>
          <w:sz w:val="24"/>
        </w:rPr>
        <w:t>for</w:t>
      </w:r>
      <w:r>
        <w:rPr>
          <w:spacing w:val="-10"/>
          <w:sz w:val="24"/>
        </w:rPr>
        <w:t xml:space="preserve"> </w:t>
      </w:r>
      <w:r>
        <w:rPr>
          <w:sz w:val="24"/>
        </w:rPr>
        <w:t>any</w:t>
      </w:r>
      <w:r>
        <w:rPr>
          <w:spacing w:val="-11"/>
          <w:sz w:val="24"/>
        </w:rPr>
        <w:t xml:space="preserve"> </w:t>
      </w:r>
      <w:r>
        <w:rPr>
          <w:sz w:val="24"/>
        </w:rPr>
        <w:t>degree</w:t>
      </w:r>
      <w:r>
        <w:rPr>
          <w:spacing w:val="-12"/>
          <w:sz w:val="24"/>
        </w:rPr>
        <w:t xml:space="preserve"> </w:t>
      </w:r>
      <w:r>
        <w:rPr>
          <w:sz w:val="24"/>
        </w:rPr>
        <w:t>at</w:t>
      </w:r>
      <w:r>
        <w:rPr>
          <w:spacing w:val="-12"/>
          <w:sz w:val="24"/>
        </w:rPr>
        <w:t xml:space="preserve"> </w:t>
      </w:r>
      <w:r>
        <w:rPr>
          <w:sz w:val="24"/>
        </w:rPr>
        <w:t>this</w:t>
      </w:r>
      <w:r>
        <w:rPr>
          <w:spacing w:val="-9"/>
          <w:sz w:val="24"/>
        </w:rPr>
        <w:t xml:space="preserve"> </w:t>
      </w:r>
      <w:r>
        <w:rPr>
          <w:sz w:val="24"/>
        </w:rPr>
        <w:t>or</w:t>
      </w:r>
      <w:r>
        <w:rPr>
          <w:spacing w:val="-10"/>
          <w:sz w:val="24"/>
        </w:rPr>
        <w:t xml:space="preserve"> </w:t>
      </w:r>
      <w:r>
        <w:rPr>
          <w:sz w:val="24"/>
        </w:rPr>
        <w:t>any</w:t>
      </w:r>
      <w:r>
        <w:rPr>
          <w:spacing w:val="-11"/>
          <w:sz w:val="24"/>
        </w:rPr>
        <w:t xml:space="preserve"> </w:t>
      </w:r>
      <w:r>
        <w:rPr>
          <w:sz w:val="24"/>
        </w:rPr>
        <w:t xml:space="preserve">other </w:t>
      </w:r>
      <w:r>
        <w:rPr>
          <w:spacing w:val="-2"/>
          <w:sz w:val="24"/>
        </w:rPr>
        <w:t>university.</w:t>
      </w:r>
    </w:p>
    <w:p w14:paraId="5812BCA2">
      <w:pPr>
        <w:pStyle w:val="17"/>
        <w:numPr>
          <w:ilvl w:val="0"/>
          <w:numId w:val="1"/>
        </w:numPr>
        <w:tabs>
          <w:tab w:val="left" w:pos="1081"/>
        </w:tabs>
        <w:spacing w:before="6" w:after="0" w:line="345" w:lineRule="auto"/>
        <w:ind w:left="1081" w:right="721" w:hanging="360"/>
        <w:jc w:val="both"/>
        <w:rPr>
          <w:sz w:val="24"/>
        </w:rPr>
      </w:pPr>
      <w:r>
        <w:rPr>
          <w:sz w:val="24"/>
        </w:rPr>
        <w:t>This dissertation does not contain other persons’ writing, data, pictures or graphs except where acknowledged as having been sourced from the other persons. Where written sources have been used:</w:t>
      </w:r>
    </w:p>
    <w:p w14:paraId="138A5207">
      <w:pPr>
        <w:pStyle w:val="17"/>
        <w:numPr>
          <w:ilvl w:val="1"/>
          <w:numId w:val="1"/>
        </w:numPr>
        <w:tabs>
          <w:tab w:val="left" w:pos="1801"/>
        </w:tabs>
        <w:spacing w:before="3" w:after="0" w:line="348" w:lineRule="auto"/>
        <w:ind w:left="1801" w:right="725" w:hanging="485"/>
        <w:jc w:val="both"/>
        <w:rPr>
          <w:sz w:val="24"/>
        </w:rPr>
      </w:pPr>
      <w:r>
        <w:rPr>
          <w:sz w:val="24"/>
        </w:rPr>
        <w:t>The words have been paraphrased and the information attributed to the source through referencing;</w:t>
      </w:r>
    </w:p>
    <w:p w14:paraId="77B90EA3">
      <w:pPr>
        <w:pStyle w:val="17"/>
        <w:numPr>
          <w:ilvl w:val="1"/>
          <w:numId w:val="1"/>
        </w:numPr>
        <w:tabs>
          <w:tab w:val="left" w:pos="1801"/>
        </w:tabs>
        <w:spacing w:before="0" w:after="0" w:line="343" w:lineRule="auto"/>
        <w:ind w:left="1801" w:right="727" w:hanging="555"/>
        <w:jc w:val="both"/>
        <w:rPr>
          <w:sz w:val="24"/>
        </w:rPr>
      </w:pPr>
      <w:r>
        <w:rPr>
          <w:sz w:val="24"/>
        </w:rPr>
        <w:t xml:space="preserve">With exact words quoted, the writing has been placed in quotation marks and </w:t>
      </w:r>
      <w:r>
        <w:rPr>
          <w:spacing w:val="-2"/>
          <w:sz w:val="24"/>
        </w:rPr>
        <w:t>referenced.</w:t>
      </w:r>
    </w:p>
    <w:p w14:paraId="14EB5480">
      <w:pPr>
        <w:pStyle w:val="7"/>
        <w:spacing w:before="130"/>
      </w:pPr>
    </w:p>
    <w:p w14:paraId="6211264F">
      <w:pPr>
        <w:pStyle w:val="4"/>
        <w:ind w:left="3892"/>
      </w:pPr>
      <w:r>
        <w:t>DECLARATION</w:t>
      </w:r>
      <w:r>
        <w:rPr>
          <w:spacing w:val="-3"/>
        </w:rPr>
        <w:t xml:space="preserve"> </w:t>
      </w:r>
      <w:r>
        <w:t>OF</w:t>
      </w:r>
      <w:r>
        <w:rPr>
          <w:spacing w:val="-4"/>
        </w:rPr>
        <w:t xml:space="preserve"> </w:t>
      </w:r>
      <w:r>
        <w:rPr>
          <w:spacing w:val="-2"/>
        </w:rPr>
        <w:t>COPYRIGHT</w:t>
      </w:r>
    </w:p>
    <w:p w14:paraId="0C515AC3">
      <w:pPr>
        <w:pStyle w:val="7"/>
        <w:spacing w:before="243"/>
        <w:rPr>
          <w:b/>
        </w:rPr>
      </w:pPr>
    </w:p>
    <w:p w14:paraId="1CE7E3D7">
      <w:pPr>
        <w:pStyle w:val="7"/>
        <w:spacing w:line="348" w:lineRule="auto"/>
        <w:ind w:left="360" w:right="589" w:firstLine="60"/>
      </w:pPr>
      <w:r>
        <w:t>I</w:t>
      </w:r>
      <w:r>
        <w:rPr>
          <w:spacing w:val="-12"/>
        </w:rPr>
        <w:t xml:space="preserve"> </w:t>
      </w:r>
      <w:r>
        <w:t>hereby</w:t>
      </w:r>
      <w:r>
        <w:rPr>
          <w:spacing w:val="-13"/>
        </w:rPr>
        <w:t xml:space="preserve"> </w:t>
      </w:r>
      <w:r>
        <w:t>grant</w:t>
      </w:r>
      <w:r>
        <w:rPr>
          <w:spacing w:val="-14"/>
        </w:rPr>
        <w:t xml:space="preserve"> </w:t>
      </w:r>
      <w:r>
        <w:t>permission</w:t>
      </w:r>
      <w:r>
        <w:rPr>
          <w:spacing w:val="-9"/>
        </w:rPr>
        <w:t xml:space="preserve"> </w:t>
      </w:r>
      <w:r>
        <w:t>to</w:t>
      </w:r>
      <w:r>
        <w:rPr>
          <w:spacing w:val="-9"/>
        </w:rPr>
        <w:t xml:space="preserve"> </w:t>
      </w:r>
      <w:r>
        <w:t>the</w:t>
      </w:r>
      <w:r>
        <w:rPr>
          <w:spacing w:val="-12"/>
        </w:rPr>
        <w:t xml:space="preserve"> </w:t>
      </w:r>
      <w:r>
        <w:t>Midlands</w:t>
      </w:r>
      <w:r>
        <w:rPr>
          <w:spacing w:val="-11"/>
        </w:rPr>
        <w:t xml:space="preserve"> </w:t>
      </w:r>
      <w:r>
        <w:t>State</w:t>
      </w:r>
      <w:r>
        <w:rPr>
          <w:spacing w:val="-12"/>
        </w:rPr>
        <w:t xml:space="preserve"> </w:t>
      </w:r>
      <w:r>
        <w:t>University</w:t>
      </w:r>
      <w:r>
        <w:rPr>
          <w:spacing w:val="-13"/>
        </w:rPr>
        <w:t xml:space="preserve"> </w:t>
      </w:r>
      <w:r>
        <w:t>to</w:t>
      </w:r>
      <w:r>
        <w:rPr>
          <w:spacing w:val="-9"/>
        </w:rPr>
        <w:t xml:space="preserve"> </w:t>
      </w:r>
      <w:r>
        <w:t>reproduce</w:t>
      </w:r>
      <w:r>
        <w:rPr>
          <w:spacing w:val="-14"/>
        </w:rPr>
        <w:t xml:space="preserve"> </w:t>
      </w:r>
      <w:r>
        <w:t>copies</w:t>
      </w:r>
      <w:r>
        <w:rPr>
          <w:spacing w:val="-11"/>
        </w:rPr>
        <w:t xml:space="preserve"> </w:t>
      </w:r>
      <w:r>
        <w:t>of</w:t>
      </w:r>
      <w:r>
        <w:rPr>
          <w:spacing w:val="-9"/>
        </w:rPr>
        <w:t xml:space="preserve"> </w:t>
      </w:r>
      <w:r>
        <w:t>this</w:t>
      </w:r>
      <w:r>
        <w:rPr>
          <w:spacing w:val="-11"/>
        </w:rPr>
        <w:t xml:space="preserve"> </w:t>
      </w:r>
      <w:r>
        <w:t>dissertation and to lend or sell such copies for private, scholarly or scientific research purposes only.</w:t>
      </w:r>
    </w:p>
    <w:p w14:paraId="6720DECE">
      <w:pPr>
        <w:pStyle w:val="7"/>
        <w:spacing w:before="124"/>
      </w:pPr>
    </w:p>
    <w:p w14:paraId="69D1E624">
      <w:pPr>
        <w:pStyle w:val="7"/>
        <w:spacing w:line="343" w:lineRule="auto"/>
        <w:ind w:left="360" w:right="589"/>
      </w:pPr>
      <w:r>
        <w:t>I reserve other publication rights. No extensive extracts from this dissertation may be printed in any form or otherwise reproduced without my written permission.</w:t>
      </w:r>
    </w:p>
    <w:p w14:paraId="59D6A678">
      <w:pPr>
        <w:pStyle w:val="7"/>
        <w:spacing w:before="250"/>
      </w:pPr>
    </w:p>
    <w:p w14:paraId="75FF1F10">
      <w:pPr>
        <w:pStyle w:val="7"/>
        <w:spacing w:before="1"/>
        <w:ind w:left="360"/>
      </w:pPr>
      <w:r>
        <w:rPr>
          <w:spacing w:val="-2"/>
        </w:rPr>
        <w:t>SIGNATURE………………………………………………….</w:t>
      </w:r>
    </w:p>
    <w:p w14:paraId="18F89673">
      <w:pPr>
        <w:pStyle w:val="7"/>
        <w:spacing w:before="119"/>
        <w:ind w:left="360"/>
      </w:pPr>
      <w:r>
        <w:t>PERMANENT</w:t>
      </w:r>
      <w:r>
        <w:rPr>
          <w:spacing w:val="-3"/>
        </w:rPr>
        <w:t xml:space="preserve"> </w:t>
      </w:r>
      <w:r>
        <w:t>ADDRESS:</w:t>
      </w:r>
      <w:r>
        <w:rPr>
          <w:spacing w:val="-3"/>
        </w:rPr>
        <w:t xml:space="preserve"> </w:t>
      </w:r>
      <w:r>
        <w:rPr>
          <w:spacing w:val="-2"/>
        </w:rPr>
        <w:t>……………………………………………………………………</w:t>
      </w:r>
    </w:p>
    <w:p w14:paraId="4601F323">
      <w:pPr>
        <w:pStyle w:val="7"/>
        <w:spacing w:before="124" w:line="348" w:lineRule="auto"/>
        <w:ind w:left="360" w:right="3140" w:firstLine="3901"/>
      </w:pPr>
      <w:r>
        <w:t>SAMUNGURE</w:t>
      </w:r>
      <w:r>
        <w:rPr>
          <w:spacing w:val="-15"/>
        </w:rPr>
        <w:t xml:space="preserve"> </w:t>
      </w:r>
      <w:r>
        <w:t>BLESSWARD DATE: ..............................................................</w:t>
      </w:r>
    </w:p>
    <w:p w14:paraId="451A41CD">
      <w:pPr>
        <w:pStyle w:val="7"/>
      </w:pPr>
    </w:p>
    <w:p w14:paraId="6435BA64">
      <w:pPr>
        <w:pStyle w:val="7"/>
      </w:pPr>
    </w:p>
    <w:p w14:paraId="70DE53D3">
      <w:pPr>
        <w:pStyle w:val="7"/>
        <w:spacing w:before="162"/>
      </w:pPr>
    </w:p>
    <w:p w14:paraId="77289B1B">
      <w:pPr>
        <w:pStyle w:val="2"/>
        <w:spacing w:before="1"/>
        <w:ind w:left="60"/>
      </w:pPr>
      <w:bookmarkStart w:id="2" w:name="_bookmark1"/>
      <w:bookmarkEnd w:id="2"/>
      <w:bookmarkStart w:id="3" w:name="DEDICATION"/>
      <w:bookmarkEnd w:id="3"/>
      <w:r>
        <w:rPr>
          <w:spacing w:val="-2"/>
        </w:rPr>
        <w:t>DEDICATION</w:t>
      </w:r>
    </w:p>
    <w:p w14:paraId="3E701887">
      <w:pPr>
        <w:pStyle w:val="7"/>
        <w:spacing w:before="171"/>
        <w:ind w:left="360"/>
      </w:pPr>
      <w:r>
        <w:t>This</w:t>
      </w:r>
      <w:r>
        <w:rPr>
          <w:spacing w:val="22"/>
        </w:rPr>
        <w:t xml:space="preserve"> </w:t>
      </w:r>
      <w:r>
        <w:t>project</w:t>
      </w:r>
      <w:r>
        <w:rPr>
          <w:spacing w:val="21"/>
        </w:rPr>
        <w:t xml:space="preserve"> </w:t>
      </w:r>
      <w:r>
        <w:t>is</w:t>
      </w:r>
      <w:r>
        <w:rPr>
          <w:spacing w:val="24"/>
        </w:rPr>
        <w:t xml:space="preserve"> </w:t>
      </w:r>
      <w:r>
        <w:t>dedicated</w:t>
      </w:r>
      <w:r>
        <w:rPr>
          <w:spacing w:val="27"/>
        </w:rPr>
        <w:t xml:space="preserve"> </w:t>
      </w:r>
      <w:r>
        <w:t>to</w:t>
      </w:r>
      <w:r>
        <w:rPr>
          <w:spacing w:val="27"/>
        </w:rPr>
        <w:t xml:space="preserve"> </w:t>
      </w:r>
      <w:r>
        <w:t>my</w:t>
      </w:r>
      <w:r>
        <w:rPr>
          <w:spacing w:val="22"/>
        </w:rPr>
        <w:t xml:space="preserve"> </w:t>
      </w:r>
      <w:r>
        <w:t>mother</w:t>
      </w:r>
      <w:r>
        <w:rPr>
          <w:spacing w:val="22"/>
        </w:rPr>
        <w:t xml:space="preserve"> </w:t>
      </w:r>
      <w:r>
        <w:t>for</w:t>
      </w:r>
      <w:r>
        <w:rPr>
          <w:spacing w:val="22"/>
        </w:rPr>
        <w:t xml:space="preserve"> </w:t>
      </w:r>
      <w:r>
        <w:t>her</w:t>
      </w:r>
      <w:r>
        <w:rPr>
          <w:spacing w:val="22"/>
        </w:rPr>
        <w:t xml:space="preserve"> </w:t>
      </w:r>
      <w:r>
        <w:t>inspirational</w:t>
      </w:r>
      <w:r>
        <w:rPr>
          <w:spacing w:val="21"/>
        </w:rPr>
        <w:t xml:space="preserve"> </w:t>
      </w:r>
      <w:r>
        <w:t>support</w:t>
      </w:r>
      <w:r>
        <w:rPr>
          <w:spacing w:val="26"/>
        </w:rPr>
        <w:t xml:space="preserve"> </w:t>
      </w:r>
      <w:r>
        <w:t>in</w:t>
      </w:r>
      <w:r>
        <w:rPr>
          <w:spacing w:val="22"/>
        </w:rPr>
        <w:t xml:space="preserve"> </w:t>
      </w:r>
      <w:r>
        <w:t>my</w:t>
      </w:r>
      <w:r>
        <w:rPr>
          <w:spacing w:val="27"/>
        </w:rPr>
        <w:t xml:space="preserve"> </w:t>
      </w:r>
      <w:r>
        <w:t>life.</w:t>
      </w:r>
      <w:r>
        <w:rPr>
          <w:spacing w:val="27"/>
        </w:rPr>
        <w:t xml:space="preserve"> </w:t>
      </w:r>
      <w:r>
        <w:t>Furthermore,</w:t>
      </w:r>
      <w:r>
        <w:rPr>
          <w:spacing w:val="22"/>
        </w:rPr>
        <w:t xml:space="preserve"> </w:t>
      </w:r>
      <w:r>
        <w:rPr>
          <w:spacing w:val="-10"/>
        </w:rPr>
        <w:t>I</w:t>
      </w:r>
    </w:p>
    <w:p w14:paraId="0D18FA3D">
      <w:pPr>
        <w:pStyle w:val="7"/>
        <w:spacing w:after="0"/>
        <w:sectPr>
          <w:headerReference r:id="rId5" w:type="default"/>
          <w:footerReference r:id="rId6" w:type="default"/>
          <w:pgSz w:w="12240" w:h="15840"/>
          <w:pgMar w:top="880" w:right="720" w:bottom="1360" w:left="1080" w:header="116" w:footer="1171" w:gutter="0"/>
          <w:pgNumType w:start="2"/>
          <w:cols w:space="720" w:num="1"/>
        </w:sectPr>
      </w:pPr>
    </w:p>
    <w:p w14:paraId="1F26806D">
      <w:pPr>
        <w:pStyle w:val="7"/>
        <w:spacing w:before="269"/>
      </w:pPr>
    </w:p>
    <w:p w14:paraId="17D55A0F">
      <w:pPr>
        <w:pStyle w:val="7"/>
        <w:spacing w:before="1" w:line="348" w:lineRule="auto"/>
        <w:ind w:left="360" w:right="589"/>
      </w:pPr>
      <w:r>
        <w:t>would</w:t>
      </w:r>
      <w:r>
        <w:rPr>
          <w:spacing w:val="-5"/>
        </w:rPr>
        <w:t xml:space="preserve"> </w:t>
      </w:r>
      <w:r>
        <w:t>like</w:t>
      </w:r>
      <w:r>
        <w:rPr>
          <w:spacing w:val="-7"/>
        </w:rPr>
        <w:t xml:space="preserve"> </w:t>
      </w:r>
      <w:r>
        <w:t>to</w:t>
      </w:r>
      <w:r>
        <w:rPr>
          <w:spacing w:val="-5"/>
        </w:rPr>
        <w:t xml:space="preserve"> </w:t>
      </w:r>
      <w:r>
        <w:t>dedicate</w:t>
      </w:r>
      <w:r>
        <w:rPr>
          <w:spacing w:val="-2"/>
        </w:rPr>
        <w:t xml:space="preserve"> </w:t>
      </w:r>
      <w:r>
        <w:t>to</w:t>
      </w:r>
      <w:r>
        <w:rPr>
          <w:spacing w:val="-5"/>
        </w:rPr>
        <w:t xml:space="preserve"> </w:t>
      </w:r>
      <w:r>
        <w:t>my</w:t>
      </w:r>
      <w:r>
        <w:rPr>
          <w:spacing w:val="-5"/>
        </w:rPr>
        <w:t xml:space="preserve"> </w:t>
      </w:r>
      <w:r>
        <w:t>family</w:t>
      </w:r>
      <w:r>
        <w:rPr>
          <w:spacing w:val="-5"/>
        </w:rPr>
        <w:t xml:space="preserve"> </w:t>
      </w:r>
      <w:r>
        <w:t>members,</w:t>
      </w:r>
      <w:r>
        <w:rPr>
          <w:spacing w:val="-5"/>
        </w:rPr>
        <w:t xml:space="preserve"> </w:t>
      </w:r>
      <w:r>
        <w:t>friends</w:t>
      </w:r>
      <w:r>
        <w:rPr>
          <w:spacing w:val="-4"/>
        </w:rPr>
        <w:t xml:space="preserve"> </w:t>
      </w:r>
      <w:r>
        <w:t>and</w:t>
      </w:r>
      <w:r>
        <w:rPr>
          <w:spacing w:val="-5"/>
        </w:rPr>
        <w:t xml:space="preserve"> </w:t>
      </w:r>
      <w:r>
        <w:t>academic</w:t>
      </w:r>
      <w:r>
        <w:rPr>
          <w:spacing w:val="-5"/>
        </w:rPr>
        <w:t xml:space="preserve"> </w:t>
      </w:r>
      <w:r>
        <w:t>supervisors</w:t>
      </w:r>
      <w:r>
        <w:rPr>
          <w:spacing w:val="-4"/>
        </w:rPr>
        <w:t xml:space="preserve"> </w:t>
      </w:r>
      <w:r>
        <w:t>for</w:t>
      </w:r>
      <w:r>
        <w:rPr>
          <w:spacing w:val="-5"/>
        </w:rPr>
        <w:t xml:space="preserve"> </w:t>
      </w:r>
      <w:r>
        <w:t>their</w:t>
      </w:r>
      <w:r>
        <w:rPr>
          <w:spacing w:val="-5"/>
        </w:rPr>
        <w:t xml:space="preserve"> </w:t>
      </w:r>
      <w:r>
        <w:t>heartfelt support too.</w:t>
      </w:r>
    </w:p>
    <w:p w14:paraId="7AEC7134">
      <w:pPr>
        <w:pStyle w:val="7"/>
        <w:spacing w:after="0" w:line="348" w:lineRule="auto"/>
        <w:sectPr>
          <w:pgSz w:w="12240" w:h="15840"/>
          <w:pgMar w:top="880" w:right="720" w:bottom="1360" w:left="1080" w:header="116" w:footer="1171" w:gutter="0"/>
          <w:cols w:space="720" w:num="1"/>
        </w:sectPr>
      </w:pPr>
    </w:p>
    <w:p w14:paraId="3AEFB8F4">
      <w:pPr>
        <w:pStyle w:val="7"/>
        <w:spacing w:before="173"/>
        <w:rPr>
          <w:sz w:val="32"/>
        </w:rPr>
      </w:pPr>
    </w:p>
    <w:p w14:paraId="001039F1">
      <w:pPr>
        <w:pStyle w:val="2"/>
        <w:ind w:left="60"/>
      </w:pPr>
      <w:bookmarkStart w:id="4" w:name="ACKNOWLEDGEMENTS"/>
      <w:bookmarkEnd w:id="4"/>
      <w:bookmarkStart w:id="5" w:name="_bookmark2"/>
      <w:bookmarkEnd w:id="5"/>
      <w:r>
        <w:rPr>
          <w:spacing w:val="-2"/>
        </w:rPr>
        <w:t>ACKNOWLEDGEMENTS</w:t>
      </w:r>
    </w:p>
    <w:p w14:paraId="26EB99BD">
      <w:pPr>
        <w:pStyle w:val="7"/>
        <w:spacing w:before="167" w:line="348" w:lineRule="auto"/>
        <w:ind w:left="360" w:right="713"/>
        <w:jc w:val="both"/>
      </w:pPr>
      <w:r>
        <w:t>I would like to take this opportunity to express my profound gratitude and deep regards to my guide, Dr Musungwini for his guidance, monitoring and constant encouragement throughout the course</w:t>
      </w:r>
      <w:r>
        <w:rPr>
          <w:spacing w:val="-10"/>
        </w:rPr>
        <w:t xml:space="preserve"> </w:t>
      </w:r>
      <w:r>
        <w:t>of</w:t>
      </w:r>
      <w:r>
        <w:rPr>
          <w:spacing w:val="-8"/>
        </w:rPr>
        <w:t xml:space="preserve"> </w:t>
      </w:r>
      <w:r>
        <w:t>this</w:t>
      </w:r>
      <w:r>
        <w:rPr>
          <w:spacing w:val="-6"/>
        </w:rPr>
        <w:t xml:space="preserve"> </w:t>
      </w:r>
      <w:r>
        <w:t>project.</w:t>
      </w:r>
      <w:r>
        <w:rPr>
          <w:spacing w:val="-9"/>
        </w:rPr>
        <w:t xml:space="preserve"> </w:t>
      </w:r>
      <w:r>
        <w:t>His</w:t>
      </w:r>
      <w:r>
        <w:rPr>
          <w:spacing w:val="-2"/>
        </w:rPr>
        <w:t xml:space="preserve"> </w:t>
      </w:r>
      <w:r>
        <w:t>invaluable</w:t>
      </w:r>
      <w:r>
        <w:rPr>
          <w:spacing w:val="-5"/>
        </w:rPr>
        <w:t xml:space="preserve"> </w:t>
      </w:r>
      <w:r>
        <w:t>guidance,</w:t>
      </w:r>
      <w:r>
        <w:rPr>
          <w:spacing w:val="-3"/>
        </w:rPr>
        <w:t xml:space="preserve"> </w:t>
      </w:r>
      <w:r>
        <w:t>immense</w:t>
      </w:r>
      <w:r>
        <w:rPr>
          <w:spacing w:val="-10"/>
        </w:rPr>
        <w:t xml:space="preserve"> </w:t>
      </w:r>
      <w:r>
        <w:t>help</w:t>
      </w:r>
      <w:r>
        <w:rPr>
          <w:spacing w:val="-3"/>
        </w:rPr>
        <w:t xml:space="preserve"> </w:t>
      </w:r>
      <w:r>
        <w:t>and</w:t>
      </w:r>
      <w:r>
        <w:rPr>
          <w:spacing w:val="-9"/>
        </w:rPr>
        <w:t xml:space="preserve"> </w:t>
      </w:r>
      <w:r>
        <w:t>hearted</w:t>
      </w:r>
      <w:r>
        <w:rPr>
          <w:spacing w:val="-4"/>
        </w:rPr>
        <w:t xml:space="preserve"> </w:t>
      </w:r>
      <w:r>
        <w:t>cooperation</w:t>
      </w:r>
      <w:r>
        <w:rPr>
          <w:spacing w:val="-4"/>
        </w:rPr>
        <w:t xml:space="preserve"> </w:t>
      </w:r>
      <w:r>
        <w:t>throughout the</w:t>
      </w:r>
      <w:r>
        <w:rPr>
          <w:spacing w:val="-6"/>
        </w:rPr>
        <w:t xml:space="preserve"> </w:t>
      </w:r>
      <w:r>
        <w:t>year</w:t>
      </w:r>
      <w:r>
        <w:rPr>
          <w:spacing w:val="-4"/>
        </w:rPr>
        <w:t xml:space="preserve"> </w:t>
      </w:r>
      <w:r>
        <w:t>greatly</w:t>
      </w:r>
      <w:r>
        <w:rPr>
          <w:spacing w:val="-4"/>
        </w:rPr>
        <w:t xml:space="preserve"> </w:t>
      </w:r>
      <w:r>
        <w:t>assisted</w:t>
      </w:r>
      <w:r>
        <w:rPr>
          <w:spacing w:val="-4"/>
        </w:rPr>
        <w:t xml:space="preserve"> </w:t>
      </w:r>
      <w:r>
        <w:t>me.</w:t>
      </w:r>
      <w:r>
        <w:rPr>
          <w:spacing w:val="-4"/>
        </w:rPr>
        <w:t xml:space="preserve"> </w:t>
      </w:r>
      <w:r>
        <w:t>I</w:t>
      </w:r>
      <w:r>
        <w:rPr>
          <w:spacing w:val="-4"/>
        </w:rPr>
        <w:t xml:space="preserve"> </w:t>
      </w:r>
      <w:r>
        <w:t>would</w:t>
      </w:r>
      <w:r>
        <w:rPr>
          <w:spacing w:val="-4"/>
        </w:rPr>
        <w:t xml:space="preserve"> </w:t>
      </w:r>
      <w:r>
        <w:t>also</w:t>
      </w:r>
      <w:r>
        <w:rPr>
          <w:spacing w:val="-4"/>
        </w:rPr>
        <w:t xml:space="preserve"> </w:t>
      </w:r>
      <w:r>
        <w:t>love</w:t>
      </w:r>
      <w:r>
        <w:rPr>
          <w:spacing w:val="-6"/>
        </w:rPr>
        <w:t xml:space="preserve"> </w:t>
      </w:r>
      <w:r>
        <w:t>to</w:t>
      </w:r>
      <w:r>
        <w:rPr>
          <w:spacing w:val="-4"/>
        </w:rPr>
        <w:t xml:space="preserve"> </w:t>
      </w:r>
      <w:r>
        <w:t>thank</w:t>
      </w:r>
      <w:r>
        <w:rPr>
          <w:spacing w:val="-4"/>
        </w:rPr>
        <w:t xml:space="preserve"> </w:t>
      </w:r>
      <w:r>
        <w:t>all</w:t>
      </w:r>
      <w:r>
        <w:rPr>
          <w:spacing w:val="-6"/>
        </w:rPr>
        <w:t xml:space="preserve"> </w:t>
      </w:r>
      <w:r>
        <w:t>my</w:t>
      </w:r>
      <w:r>
        <w:rPr>
          <w:spacing w:val="-4"/>
        </w:rPr>
        <w:t xml:space="preserve"> </w:t>
      </w:r>
      <w:r>
        <w:t>friends</w:t>
      </w:r>
      <w:r>
        <w:rPr>
          <w:spacing w:val="-3"/>
        </w:rPr>
        <w:t xml:space="preserve"> </w:t>
      </w:r>
      <w:r>
        <w:t>and</w:t>
      </w:r>
      <w:r>
        <w:rPr>
          <w:spacing w:val="-4"/>
        </w:rPr>
        <w:t xml:space="preserve"> </w:t>
      </w:r>
      <w:r>
        <w:t>family</w:t>
      </w:r>
      <w:r>
        <w:rPr>
          <w:spacing w:val="-4"/>
        </w:rPr>
        <w:t xml:space="preserve"> </w:t>
      </w:r>
      <w:r>
        <w:t>for</w:t>
      </w:r>
      <w:r>
        <w:rPr>
          <w:spacing w:val="-4"/>
        </w:rPr>
        <w:t xml:space="preserve"> </w:t>
      </w:r>
      <w:r>
        <w:t>the</w:t>
      </w:r>
      <w:r>
        <w:rPr>
          <w:spacing w:val="-6"/>
        </w:rPr>
        <w:t xml:space="preserve"> </w:t>
      </w:r>
      <w:r>
        <w:t>help</w:t>
      </w:r>
      <w:r>
        <w:rPr>
          <w:spacing w:val="-4"/>
        </w:rPr>
        <w:t xml:space="preserve"> </w:t>
      </w:r>
      <w:r>
        <w:t>they have</w:t>
      </w:r>
      <w:r>
        <w:rPr>
          <w:spacing w:val="-15"/>
        </w:rPr>
        <w:t xml:space="preserve"> </w:t>
      </w:r>
      <w:r>
        <w:t>given</w:t>
      </w:r>
      <w:r>
        <w:rPr>
          <w:spacing w:val="-14"/>
        </w:rPr>
        <w:t xml:space="preserve"> </w:t>
      </w:r>
      <w:r>
        <w:t>me.</w:t>
      </w:r>
      <w:r>
        <w:rPr>
          <w:spacing w:val="-8"/>
        </w:rPr>
        <w:t xml:space="preserve"> </w:t>
      </w:r>
      <w:r>
        <w:t>Finally,</w:t>
      </w:r>
      <w:r>
        <w:rPr>
          <w:spacing w:val="-13"/>
        </w:rPr>
        <w:t xml:space="preserve"> </w:t>
      </w:r>
      <w:r>
        <w:t>yet</w:t>
      </w:r>
      <w:r>
        <w:rPr>
          <w:spacing w:val="-15"/>
        </w:rPr>
        <w:t xml:space="preserve"> </w:t>
      </w:r>
      <w:r>
        <w:t>importantly,</w:t>
      </w:r>
      <w:r>
        <w:rPr>
          <w:spacing w:val="-14"/>
        </w:rPr>
        <w:t xml:space="preserve"> </w:t>
      </w:r>
      <w:r>
        <w:t>I</w:t>
      </w:r>
      <w:r>
        <w:rPr>
          <w:spacing w:val="-13"/>
        </w:rPr>
        <w:t xml:space="preserve"> </w:t>
      </w:r>
      <w:r>
        <w:t>would</w:t>
      </w:r>
      <w:r>
        <w:rPr>
          <w:spacing w:val="-14"/>
        </w:rPr>
        <w:t xml:space="preserve"> </w:t>
      </w:r>
      <w:r>
        <w:t>like</w:t>
      </w:r>
      <w:r>
        <w:rPr>
          <w:spacing w:val="-15"/>
        </w:rPr>
        <w:t xml:space="preserve"> </w:t>
      </w:r>
      <w:r>
        <w:t>to</w:t>
      </w:r>
      <w:r>
        <w:rPr>
          <w:spacing w:val="-14"/>
        </w:rPr>
        <w:t xml:space="preserve"> </w:t>
      </w:r>
      <w:r>
        <w:t>thank</w:t>
      </w:r>
      <w:r>
        <w:rPr>
          <w:spacing w:val="-14"/>
        </w:rPr>
        <w:t xml:space="preserve"> </w:t>
      </w:r>
      <w:r>
        <w:t>God</w:t>
      </w:r>
      <w:r>
        <w:rPr>
          <w:spacing w:val="-14"/>
        </w:rPr>
        <w:t xml:space="preserve"> </w:t>
      </w:r>
      <w:r>
        <w:t>Almighty</w:t>
      </w:r>
      <w:r>
        <w:rPr>
          <w:spacing w:val="-14"/>
        </w:rPr>
        <w:t xml:space="preserve"> </w:t>
      </w:r>
      <w:r>
        <w:t>for</w:t>
      </w:r>
      <w:r>
        <w:rPr>
          <w:spacing w:val="-13"/>
        </w:rPr>
        <w:t xml:space="preserve"> </w:t>
      </w:r>
      <w:r>
        <w:t>guiding</w:t>
      </w:r>
      <w:r>
        <w:rPr>
          <w:spacing w:val="-14"/>
        </w:rPr>
        <w:t xml:space="preserve"> </w:t>
      </w:r>
      <w:r>
        <w:t>me</w:t>
      </w:r>
      <w:r>
        <w:rPr>
          <w:spacing w:val="-15"/>
        </w:rPr>
        <w:t xml:space="preserve"> </w:t>
      </w:r>
      <w:r>
        <w:t>during the course of this project.</w:t>
      </w:r>
    </w:p>
    <w:p w14:paraId="1C743B70">
      <w:pPr>
        <w:pStyle w:val="7"/>
        <w:spacing w:after="0" w:line="348" w:lineRule="auto"/>
        <w:jc w:val="both"/>
        <w:sectPr>
          <w:pgSz w:w="12240" w:h="15840"/>
          <w:pgMar w:top="880" w:right="720" w:bottom="1360" w:left="1080" w:header="116" w:footer="1171" w:gutter="0"/>
          <w:cols w:space="720" w:num="1"/>
        </w:sectPr>
      </w:pPr>
    </w:p>
    <w:p w14:paraId="08F2E914">
      <w:pPr>
        <w:pStyle w:val="7"/>
        <w:spacing w:before="173"/>
        <w:rPr>
          <w:sz w:val="32"/>
        </w:rPr>
      </w:pPr>
    </w:p>
    <w:p w14:paraId="6D93F5A0">
      <w:pPr>
        <w:pStyle w:val="2"/>
      </w:pPr>
      <w:bookmarkStart w:id="6" w:name="_bookmark3"/>
      <w:bookmarkEnd w:id="6"/>
      <w:bookmarkStart w:id="7" w:name="ABSTRACT"/>
      <w:bookmarkEnd w:id="7"/>
      <w:r>
        <w:rPr>
          <w:spacing w:val="-2"/>
        </w:rPr>
        <w:t>ABSTRACT</w:t>
      </w:r>
    </w:p>
    <w:p w14:paraId="3C798667">
      <w:pPr>
        <w:pStyle w:val="7"/>
        <w:spacing w:before="287" w:line="345" w:lineRule="auto"/>
        <w:ind w:left="360" w:right="717"/>
        <w:jc w:val="both"/>
      </w:pPr>
      <w:r>
        <w:t>The increasing demand for efficient logistics and fleet management has underscored the importance</w:t>
      </w:r>
      <w:r>
        <w:rPr>
          <w:spacing w:val="-15"/>
        </w:rPr>
        <w:t xml:space="preserve"> </w:t>
      </w:r>
      <w:r>
        <w:t>of</w:t>
      </w:r>
      <w:r>
        <w:rPr>
          <w:spacing w:val="-15"/>
        </w:rPr>
        <w:t xml:space="preserve"> </w:t>
      </w:r>
      <w:r>
        <w:t>vehicle</w:t>
      </w:r>
      <w:r>
        <w:rPr>
          <w:spacing w:val="-15"/>
        </w:rPr>
        <w:t xml:space="preserve"> </w:t>
      </w:r>
      <w:r>
        <w:t>tracking</w:t>
      </w:r>
      <w:r>
        <w:rPr>
          <w:spacing w:val="-15"/>
        </w:rPr>
        <w:t xml:space="preserve"> </w:t>
      </w:r>
      <w:r>
        <w:t>systems</w:t>
      </w:r>
      <w:r>
        <w:rPr>
          <w:spacing w:val="-15"/>
        </w:rPr>
        <w:t xml:space="preserve"> </w:t>
      </w:r>
      <w:r>
        <w:t>in</w:t>
      </w:r>
      <w:r>
        <w:rPr>
          <w:spacing w:val="-15"/>
        </w:rPr>
        <w:t xml:space="preserve"> </w:t>
      </w:r>
      <w:r>
        <w:t>the</w:t>
      </w:r>
      <w:r>
        <w:rPr>
          <w:spacing w:val="-15"/>
        </w:rPr>
        <w:t xml:space="preserve"> </w:t>
      </w:r>
      <w:r>
        <w:t>transportation</w:t>
      </w:r>
      <w:r>
        <w:rPr>
          <w:spacing w:val="-15"/>
        </w:rPr>
        <w:t xml:space="preserve"> </w:t>
      </w:r>
      <w:r>
        <w:t>sector.</w:t>
      </w:r>
      <w:r>
        <w:rPr>
          <w:spacing w:val="-15"/>
        </w:rPr>
        <w:t xml:space="preserve"> </w:t>
      </w:r>
      <w:r>
        <w:t>This</w:t>
      </w:r>
      <w:r>
        <w:rPr>
          <w:spacing w:val="-15"/>
        </w:rPr>
        <w:t xml:space="preserve"> </w:t>
      </w:r>
      <w:r>
        <w:t>project</w:t>
      </w:r>
      <w:r>
        <w:rPr>
          <w:spacing w:val="-15"/>
        </w:rPr>
        <w:t xml:space="preserve"> </w:t>
      </w:r>
      <w:r>
        <w:t>presents</w:t>
      </w:r>
      <w:r>
        <w:rPr>
          <w:spacing w:val="-15"/>
        </w:rPr>
        <w:t xml:space="preserve"> </w:t>
      </w:r>
      <w:r>
        <w:t>the</w:t>
      </w:r>
      <w:r>
        <w:rPr>
          <w:spacing w:val="-15"/>
        </w:rPr>
        <w:t xml:space="preserve"> </w:t>
      </w:r>
      <w:r>
        <w:t>design and implementation of a data-driven, low-cost vehicle tracking system tailored specifically for trucks. The system utilizes GPS modules to collect real-time location data, which is transmitted via GSM or cellular networks to a centralized server. A web-based dashboard was developed to visualize the data, allowing users to monitor routes, evaluate travel history, and receive alerts for predefined conditions such as route deviations or prolonged stops. Emphasis was placed on simplicity, scalability, and affordability, making the system suitable for small to medium-sized trucking operations. Data collected during testing confirmed the system’s reliability and effectiveness in providing actionable insights to improve route planning, reduce operational inefficiencies, and enhance overall fleet oversight. This project demonstrates how accessible technologies can be integrated into a practical tool for modern transportation management.</w:t>
      </w:r>
    </w:p>
    <w:p w14:paraId="2C7863F9">
      <w:pPr>
        <w:pStyle w:val="7"/>
        <w:spacing w:after="0" w:line="345" w:lineRule="auto"/>
        <w:jc w:val="both"/>
        <w:sectPr>
          <w:pgSz w:w="12240" w:h="15840"/>
          <w:pgMar w:top="880" w:right="720" w:bottom="1360" w:left="1080" w:header="116" w:footer="1171" w:gutter="0"/>
          <w:cols w:space="720" w:num="1"/>
        </w:sectPr>
      </w:pPr>
    </w:p>
    <w:p w14:paraId="4AD2B549">
      <w:pPr>
        <w:pStyle w:val="7"/>
        <w:spacing w:before="173"/>
        <w:rPr>
          <w:sz w:val="32"/>
        </w:rPr>
      </w:pPr>
    </w:p>
    <w:p w14:paraId="1BDC5500">
      <w:pPr>
        <w:pStyle w:val="2"/>
        <w:ind w:left="60"/>
      </w:pPr>
      <w:bookmarkStart w:id="8" w:name="_bookmark4"/>
      <w:bookmarkEnd w:id="8"/>
      <w:bookmarkStart w:id="9" w:name="TABLE OF CONTENTS"/>
      <w:bookmarkEnd w:id="9"/>
      <w:r>
        <w:t>TABLE</w:t>
      </w:r>
      <w:r>
        <w:rPr>
          <w:spacing w:val="1"/>
        </w:rPr>
        <w:t xml:space="preserve"> </w:t>
      </w:r>
      <w:r>
        <w:t>OF</w:t>
      </w:r>
      <w:r>
        <w:rPr>
          <w:spacing w:val="1"/>
        </w:rPr>
        <w:t xml:space="preserve"> </w:t>
      </w:r>
      <w:r>
        <w:rPr>
          <w:spacing w:val="-2"/>
        </w:rPr>
        <w:t>CONTENTS</w:t>
      </w:r>
    </w:p>
    <w:p w14:paraId="437D8D31">
      <w:pPr>
        <w:pStyle w:val="2"/>
        <w:spacing w:after="0"/>
        <w:sectPr>
          <w:pgSz w:w="12240" w:h="15840"/>
          <w:pgMar w:top="880" w:right="720" w:bottom="2048" w:left="1080" w:header="116" w:footer="1171" w:gutter="0"/>
          <w:cols w:space="720" w:num="1"/>
        </w:sectPr>
      </w:pPr>
    </w:p>
    <w:sdt>
      <w:sdtPr>
        <w:id w:val="147453854"/>
        <w:docPartObj>
          <w:docPartGallery w:val="Table of Contents"/>
          <w:docPartUnique/>
        </w:docPartObj>
      </w:sdtPr>
      <w:sdtContent>
        <w:p w14:paraId="59C7DFFD">
          <w:pPr>
            <w:pStyle w:val="13"/>
            <w:tabs>
              <w:tab w:val="right" w:leader="dot" w:pos="9709"/>
            </w:tabs>
            <w:spacing w:before="287"/>
          </w:pPr>
          <w:r>
            <w:fldChar w:fldCharType="begin"/>
          </w:r>
          <w:r>
            <w:instrText xml:space="preserve"> HYPERLINK \l "_bookmark0" </w:instrText>
          </w:r>
          <w:r>
            <w:fldChar w:fldCharType="separate"/>
          </w:r>
          <w:r>
            <w:rPr>
              <w:spacing w:val="-2"/>
            </w:rPr>
            <w:t>DECLARATION</w:t>
          </w:r>
          <w:r>
            <w:tab/>
          </w:r>
          <w:r>
            <w:rPr>
              <w:spacing w:val="-5"/>
            </w:rPr>
            <w:t>ii</w:t>
          </w:r>
          <w:r>
            <w:rPr>
              <w:spacing w:val="-5"/>
            </w:rPr>
            <w:fldChar w:fldCharType="end"/>
          </w:r>
        </w:p>
        <w:p w14:paraId="29E9DD31">
          <w:pPr>
            <w:pStyle w:val="13"/>
            <w:tabs>
              <w:tab w:val="right" w:leader="dot" w:pos="9709"/>
            </w:tabs>
          </w:pPr>
          <w:r>
            <w:fldChar w:fldCharType="begin"/>
          </w:r>
          <w:r>
            <w:instrText xml:space="preserve"> HYPERLINK \l "_bookmark1" </w:instrText>
          </w:r>
          <w:r>
            <w:fldChar w:fldCharType="separate"/>
          </w:r>
          <w:r>
            <w:rPr>
              <w:spacing w:val="-2"/>
            </w:rPr>
            <w:t>DEDICATION</w:t>
          </w:r>
          <w:r>
            <w:tab/>
          </w:r>
          <w:r>
            <w:rPr>
              <w:spacing w:val="-5"/>
            </w:rPr>
            <w:t>ii</w:t>
          </w:r>
          <w:r>
            <w:rPr>
              <w:spacing w:val="-5"/>
            </w:rPr>
            <w:fldChar w:fldCharType="end"/>
          </w:r>
        </w:p>
        <w:p w14:paraId="17F1C2A6">
          <w:pPr>
            <w:pStyle w:val="13"/>
            <w:tabs>
              <w:tab w:val="right" w:leader="dot" w:pos="9712"/>
            </w:tabs>
          </w:pPr>
          <w:r>
            <w:fldChar w:fldCharType="begin"/>
          </w:r>
          <w:r>
            <w:instrText xml:space="preserve"> HYPERLINK \l "_bookmark2" </w:instrText>
          </w:r>
          <w:r>
            <w:fldChar w:fldCharType="separate"/>
          </w:r>
          <w:r>
            <w:rPr>
              <w:spacing w:val="-2"/>
            </w:rPr>
            <w:t>ACKNOWLEDGEMENTS</w:t>
          </w:r>
          <w:r>
            <w:tab/>
          </w:r>
          <w:r>
            <w:rPr>
              <w:spacing w:val="-5"/>
            </w:rPr>
            <w:t>iv</w:t>
          </w:r>
          <w:r>
            <w:rPr>
              <w:spacing w:val="-5"/>
            </w:rPr>
            <w:fldChar w:fldCharType="end"/>
          </w:r>
        </w:p>
        <w:p w14:paraId="1A61836C">
          <w:pPr>
            <w:pStyle w:val="13"/>
            <w:tabs>
              <w:tab w:val="right" w:leader="dot" w:pos="9714"/>
            </w:tabs>
          </w:pPr>
          <w:r>
            <w:fldChar w:fldCharType="begin"/>
          </w:r>
          <w:r>
            <w:instrText xml:space="preserve"> HYPERLINK \l "_bookmark3" </w:instrText>
          </w:r>
          <w:r>
            <w:fldChar w:fldCharType="separate"/>
          </w:r>
          <w:r>
            <w:rPr>
              <w:spacing w:val="-2"/>
            </w:rPr>
            <w:t>ABSTRACT</w:t>
          </w:r>
          <w:r>
            <w:tab/>
          </w:r>
          <w:r>
            <w:rPr>
              <w:spacing w:val="-10"/>
            </w:rPr>
            <w:t>v</w:t>
          </w:r>
          <w:r>
            <w:rPr>
              <w:spacing w:val="-10"/>
            </w:rPr>
            <w:fldChar w:fldCharType="end"/>
          </w:r>
        </w:p>
        <w:p w14:paraId="318C3CD3">
          <w:pPr>
            <w:pStyle w:val="13"/>
            <w:tabs>
              <w:tab w:val="right" w:leader="dot" w:pos="9716"/>
            </w:tabs>
            <w:spacing w:before="240"/>
          </w:pPr>
          <w:r>
            <w:fldChar w:fldCharType="begin"/>
          </w:r>
          <w:r>
            <w:instrText xml:space="preserve"> HYPERLINK \l "_bookmark4" </w:instrText>
          </w:r>
          <w:r>
            <w:fldChar w:fldCharType="separate"/>
          </w:r>
          <w:r>
            <w:t>TABLE</w:t>
          </w:r>
          <w:r>
            <w:rPr>
              <w:spacing w:val="-4"/>
            </w:rPr>
            <w:t xml:space="preserve"> </w:t>
          </w:r>
          <w:r>
            <w:t>OF</w:t>
          </w:r>
          <w:r>
            <w:rPr>
              <w:spacing w:val="-4"/>
            </w:rPr>
            <w:t xml:space="preserve"> </w:t>
          </w:r>
          <w:r>
            <w:rPr>
              <w:spacing w:val="-2"/>
            </w:rPr>
            <w:t>CONTENTS</w:t>
          </w:r>
          <w:r>
            <w:tab/>
          </w:r>
          <w:r>
            <w:rPr>
              <w:spacing w:val="-5"/>
            </w:rPr>
            <w:t>vi</w:t>
          </w:r>
          <w:r>
            <w:rPr>
              <w:spacing w:val="-5"/>
            </w:rPr>
            <w:fldChar w:fldCharType="end"/>
          </w:r>
        </w:p>
        <w:p w14:paraId="05CA5060">
          <w:pPr>
            <w:pStyle w:val="13"/>
            <w:tabs>
              <w:tab w:val="right" w:leader="dot" w:pos="9714"/>
            </w:tabs>
          </w:pPr>
          <w:r>
            <w:fldChar w:fldCharType="begin"/>
          </w:r>
          <w:r>
            <w:instrText xml:space="preserve"> HYPERLINK \l "_bookmark5" </w:instrText>
          </w:r>
          <w:r>
            <w:fldChar w:fldCharType="separate"/>
          </w:r>
          <w:r>
            <w:t>LIST</w:t>
          </w:r>
          <w:r>
            <w:rPr>
              <w:spacing w:val="-3"/>
            </w:rPr>
            <w:t xml:space="preserve"> </w:t>
          </w:r>
          <w:r>
            <w:t>OF</w:t>
          </w:r>
          <w:r>
            <w:rPr>
              <w:spacing w:val="-4"/>
            </w:rPr>
            <w:t xml:space="preserve"> </w:t>
          </w:r>
          <w:r>
            <w:rPr>
              <w:spacing w:val="-2"/>
            </w:rPr>
            <w:t>FIGURES</w:t>
          </w:r>
          <w:r>
            <w:tab/>
          </w:r>
          <w:r>
            <w:rPr>
              <w:spacing w:val="-10"/>
            </w:rPr>
            <w:t>x</w:t>
          </w:r>
          <w:r>
            <w:rPr>
              <w:spacing w:val="-10"/>
            </w:rPr>
            <w:fldChar w:fldCharType="end"/>
          </w:r>
        </w:p>
        <w:p w14:paraId="2E24897A">
          <w:pPr>
            <w:pStyle w:val="13"/>
            <w:tabs>
              <w:tab w:val="right" w:leader="dot" w:pos="9716"/>
            </w:tabs>
          </w:pPr>
          <w:r>
            <w:fldChar w:fldCharType="begin"/>
          </w:r>
          <w:r>
            <w:instrText xml:space="preserve"> HYPERLINK \l "_bookmark6" </w:instrText>
          </w:r>
          <w:r>
            <w:fldChar w:fldCharType="separate"/>
          </w:r>
          <w:r>
            <w:t>LIST</w:t>
          </w:r>
          <w:r>
            <w:rPr>
              <w:spacing w:val="-3"/>
            </w:rPr>
            <w:t xml:space="preserve"> </w:t>
          </w:r>
          <w:r>
            <w:t>OF</w:t>
          </w:r>
          <w:r>
            <w:rPr>
              <w:spacing w:val="-4"/>
            </w:rPr>
            <w:t xml:space="preserve"> </w:t>
          </w:r>
          <w:r>
            <w:rPr>
              <w:spacing w:val="-2"/>
            </w:rPr>
            <w:t>TABLES</w:t>
          </w:r>
          <w:r>
            <w:tab/>
          </w:r>
          <w:r>
            <w:rPr>
              <w:spacing w:val="-5"/>
            </w:rPr>
            <w:t>xi</w:t>
          </w:r>
          <w:r>
            <w:rPr>
              <w:spacing w:val="-5"/>
            </w:rPr>
            <w:fldChar w:fldCharType="end"/>
          </w:r>
        </w:p>
        <w:p w14:paraId="4C01F5E7">
          <w:pPr>
            <w:pStyle w:val="13"/>
            <w:tabs>
              <w:tab w:val="right" w:leader="dot" w:pos="9711"/>
            </w:tabs>
            <w:spacing w:before="239"/>
          </w:pPr>
          <w:r>
            <w:fldChar w:fldCharType="begin"/>
          </w:r>
          <w:r>
            <w:instrText xml:space="preserve"> HYPERLINK \l "_bookmark7" </w:instrText>
          </w:r>
          <w:r>
            <w:fldChar w:fldCharType="separate"/>
          </w:r>
          <w:r>
            <w:t>LIST</w:t>
          </w:r>
          <w:r>
            <w:rPr>
              <w:spacing w:val="-3"/>
            </w:rPr>
            <w:t xml:space="preserve"> </w:t>
          </w:r>
          <w:r>
            <w:t>OF</w:t>
          </w:r>
          <w:r>
            <w:rPr>
              <w:spacing w:val="-4"/>
            </w:rPr>
            <w:t xml:space="preserve"> </w:t>
          </w:r>
          <w:r>
            <w:rPr>
              <w:spacing w:val="-2"/>
            </w:rPr>
            <w:t>ACRONYMS</w:t>
          </w:r>
          <w:r>
            <w:tab/>
          </w:r>
          <w:r>
            <w:rPr>
              <w:spacing w:val="-5"/>
            </w:rPr>
            <w:t>xii</w:t>
          </w:r>
          <w:r>
            <w:rPr>
              <w:spacing w:val="-5"/>
            </w:rPr>
            <w:fldChar w:fldCharType="end"/>
          </w:r>
        </w:p>
        <w:p w14:paraId="2B9DA807">
          <w:pPr>
            <w:pStyle w:val="12"/>
            <w:tabs>
              <w:tab w:val="right" w:leader="dot" w:pos="9714"/>
            </w:tabs>
            <w:spacing w:before="244"/>
          </w:pPr>
          <w:r>
            <w:fldChar w:fldCharType="begin"/>
          </w:r>
          <w:r>
            <w:instrText xml:space="preserve"> HYPERLINK \l "_bookmark8" </w:instrText>
          </w:r>
          <w:r>
            <w:fldChar w:fldCharType="separate"/>
          </w:r>
          <w:r>
            <w:t>CHAPTER</w:t>
          </w:r>
          <w:r>
            <w:rPr>
              <w:spacing w:val="-2"/>
            </w:rPr>
            <w:t xml:space="preserve"> </w:t>
          </w:r>
          <w:r>
            <w:t>1:</w:t>
          </w:r>
          <w:r>
            <w:rPr>
              <w:spacing w:val="-3"/>
            </w:rPr>
            <w:t xml:space="preserve"> </w:t>
          </w:r>
          <w:r>
            <w:t xml:space="preserve">INTRODUCTORY </w:t>
          </w:r>
          <w:r>
            <w:rPr>
              <w:spacing w:val="-2"/>
            </w:rPr>
            <w:t>CHAPTER</w:t>
          </w:r>
          <w:r>
            <w:tab/>
          </w:r>
          <w:r>
            <w:rPr>
              <w:spacing w:val="-5"/>
            </w:rPr>
            <w:t>13</w:t>
          </w:r>
          <w:r>
            <w:rPr>
              <w:spacing w:val="-5"/>
            </w:rPr>
            <w:fldChar w:fldCharType="end"/>
          </w:r>
        </w:p>
        <w:p w14:paraId="63C6D9FE">
          <w:pPr>
            <w:pStyle w:val="14"/>
            <w:numPr>
              <w:ilvl w:val="1"/>
              <w:numId w:val="2"/>
            </w:numPr>
            <w:tabs>
              <w:tab w:val="left" w:pos="1240"/>
              <w:tab w:val="right" w:leader="dot" w:pos="9714"/>
            </w:tabs>
            <w:spacing w:before="244" w:after="0" w:line="240" w:lineRule="auto"/>
            <w:ind w:left="1240" w:right="0" w:hanging="640"/>
            <w:jc w:val="left"/>
          </w:pPr>
          <w:r>
            <w:fldChar w:fldCharType="begin"/>
          </w:r>
          <w:r>
            <w:instrText xml:space="preserve"> HYPERLINK \l "_bookmark9" </w:instrText>
          </w:r>
          <w:r>
            <w:fldChar w:fldCharType="separate"/>
          </w:r>
          <w:r>
            <w:rPr>
              <w:spacing w:val="-2"/>
            </w:rPr>
            <w:t>Introduction</w:t>
          </w:r>
          <w:r>
            <w:tab/>
          </w:r>
          <w:r>
            <w:rPr>
              <w:spacing w:val="-5"/>
            </w:rPr>
            <w:t>13</w:t>
          </w:r>
          <w:r>
            <w:rPr>
              <w:spacing w:val="-5"/>
            </w:rPr>
            <w:fldChar w:fldCharType="end"/>
          </w:r>
        </w:p>
        <w:p w14:paraId="5EE61BAB">
          <w:pPr>
            <w:pStyle w:val="14"/>
            <w:numPr>
              <w:ilvl w:val="1"/>
              <w:numId w:val="2"/>
            </w:numPr>
            <w:tabs>
              <w:tab w:val="left" w:pos="960"/>
              <w:tab w:val="right" w:leader="dot" w:pos="9714"/>
            </w:tabs>
            <w:spacing w:before="245" w:after="0" w:line="240" w:lineRule="auto"/>
            <w:ind w:left="960" w:right="0" w:hanging="360"/>
            <w:jc w:val="left"/>
          </w:pPr>
          <w:r>
            <w:fldChar w:fldCharType="begin"/>
          </w:r>
          <w:r>
            <w:instrText xml:space="preserve"> HYPERLINK \l "_bookmark10" </w:instrText>
          </w:r>
          <w:r>
            <w:fldChar w:fldCharType="separate"/>
          </w:r>
          <w:r>
            <w:t>Background/Current</w:t>
          </w:r>
          <w:r>
            <w:rPr>
              <w:spacing w:val="-4"/>
            </w:rPr>
            <w:t xml:space="preserve"> </w:t>
          </w:r>
          <w:r>
            <w:t>state</w:t>
          </w:r>
          <w:r>
            <w:rPr>
              <w:spacing w:val="-3"/>
            </w:rPr>
            <w:t xml:space="preserve"> </w:t>
          </w:r>
          <w:r>
            <w:t>of</w:t>
          </w:r>
          <w:r>
            <w:rPr>
              <w:spacing w:val="-1"/>
            </w:rPr>
            <w:t xml:space="preserve"> </w:t>
          </w:r>
          <w:r>
            <w:rPr>
              <w:spacing w:val="-2"/>
            </w:rPr>
            <w:t>knowledge</w:t>
          </w:r>
          <w:r>
            <w:tab/>
          </w:r>
          <w:r>
            <w:rPr>
              <w:spacing w:val="-5"/>
            </w:rPr>
            <w:t>14</w:t>
          </w:r>
          <w:r>
            <w:rPr>
              <w:spacing w:val="-5"/>
            </w:rPr>
            <w:fldChar w:fldCharType="end"/>
          </w:r>
        </w:p>
        <w:p w14:paraId="5C095B56">
          <w:pPr>
            <w:pStyle w:val="14"/>
            <w:numPr>
              <w:ilvl w:val="1"/>
              <w:numId w:val="2"/>
            </w:numPr>
            <w:tabs>
              <w:tab w:val="left" w:pos="960"/>
              <w:tab w:val="right" w:leader="dot" w:pos="9714"/>
            </w:tabs>
            <w:spacing w:before="239" w:after="0" w:line="240" w:lineRule="auto"/>
            <w:ind w:left="960" w:right="0" w:hanging="360"/>
            <w:jc w:val="left"/>
          </w:pPr>
          <w:r>
            <w:fldChar w:fldCharType="begin"/>
          </w:r>
          <w:r>
            <w:instrText xml:space="preserve"> HYPERLINK \l "_bookmark11" </w:instrText>
          </w:r>
          <w:r>
            <w:fldChar w:fldCharType="separate"/>
          </w:r>
          <w:r>
            <w:t>Problem</w:t>
          </w:r>
          <w:r>
            <w:rPr>
              <w:spacing w:val="-5"/>
            </w:rPr>
            <w:t xml:space="preserve"> </w:t>
          </w:r>
          <w:r>
            <w:rPr>
              <w:spacing w:val="-2"/>
            </w:rPr>
            <w:t>Statement</w:t>
          </w:r>
          <w:r>
            <w:tab/>
          </w:r>
          <w:r>
            <w:rPr>
              <w:spacing w:val="-5"/>
            </w:rPr>
            <w:t>14</w:t>
          </w:r>
          <w:r>
            <w:rPr>
              <w:spacing w:val="-5"/>
            </w:rPr>
            <w:fldChar w:fldCharType="end"/>
          </w:r>
        </w:p>
        <w:p w14:paraId="0C5E8C83">
          <w:pPr>
            <w:pStyle w:val="14"/>
            <w:numPr>
              <w:ilvl w:val="1"/>
              <w:numId w:val="2"/>
            </w:numPr>
            <w:tabs>
              <w:tab w:val="left" w:pos="960"/>
              <w:tab w:val="right" w:leader="dot" w:pos="9714"/>
            </w:tabs>
            <w:spacing w:before="244" w:after="0" w:line="240" w:lineRule="auto"/>
            <w:ind w:left="960" w:right="0" w:hanging="360"/>
            <w:jc w:val="left"/>
          </w:pPr>
          <w:r>
            <w:fldChar w:fldCharType="begin"/>
          </w:r>
          <w:r>
            <w:instrText xml:space="preserve"> HYPERLINK \l "_bookmark12" </w:instrText>
          </w:r>
          <w:r>
            <w:fldChar w:fldCharType="separate"/>
          </w:r>
          <w:r>
            <w:rPr>
              <w:spacing w:val="-5"/>
            </w:rPr>
            <w:t>Aim</w:t>
          </w:r>
          <w:r>
            <w:tab/>
          </w:r>
          <w:r>
            <w:rPr>
              <w:spacing w:val="-5"/>
            </w:rPr>
            <w:t>14</w:t>
          </w:r>
          <w:r>
            <w:rPr>
              <w:spacing w:val="-5"/>
            </w:rPr>
            <w:fldChar w:fldCharType="end"/>
          </w:r>
        </w:p>
        <w:p w14:paraId="53339B56">
          <w:pPr>
            <w:pStyle w:val="14"/>
            <w:numPr>
              <w:ilvl w:val="1"/>
              <w:numId w:val="2"/>
            </w:numPr>
            <w:tabs>
              <w:tab w:val="left" w:pos="960"/>
              <w:tab w:val="right" w:leader="dot" w:pos="9714"/>
            </w:tabs>
            <w:spacing w:before="244" w:after="0" w:line="240" w:lineRule="auto"/>
            <w:ind w:left="960" w:right="0" w:hanging="360"/>
            <w:jc w:val="left"/>
          </w:pPr>
          <w:r>
            <w:fldChar w:fldCharType="begin"/>
          </w:r>
          <w:r>
            <w:instrText xml:space="preserve"> HYPERLINK \l "_bookmark13" </w:instrText>
          </w:r>
          <w:r>
            <w:fldChar w:fldCharType="separate"/>
          </w:r>
          <w:r>
            <w:rPr>
              <w:spacing w:val="-2"/>
            </w:rPr>
            <w:t>Objectives</w:t>
          </w:r>
          <w:r>
            <w:tab/>
          </w:r>
          <w:r>
            <w:rPr>
              <w:spacing w:val="-5"/>
            </w:rPr>
            <w:t>14</w:t>
          </w:r>
          <w:r>
            <w:rPr>
              <w:spacing w:val="-5"/>
            </w:rPr>
            <w:fldChar w:fldCharType="end"/>
          </w:r>
        </w:p>
        <w:p w14:paraId="1E2C14CD">
          <w:pPr>
            <w:pStyle w:val="14"/>
            <w:numPr>
              <w:ilvl w:val="1"/>
              <w:numId w:val="2"/>
            </w:numPr>
            <w:tabs>
              <w:tab w:val="left" w:pos="960"/>
              <w:tab w:val="right" w:leader="dot" w:pos="9714"/>
            </w:tabs>
            <w:spacing w:before="244" w:after="0" w:line="240" w:lineRule="auto"/>
            <w:ind w:left="960" w:right="0" w:hanging="360"/>
            <w:jc w:val="left"/>
          </w:pPr>
          <w:r>
            <w:fldChar w:fldCharType="begin"/>
          </w:r>
          <w:r>
            <w:instrText xml:space="preserve"> HYPERLINK \l "_bookmark14" </w:instrText>
          </w:r>
          <w:r>
            <w:fldChar w:fldCharType="separate"/>
          </w:r>
          <w:r>
            <w:rPr>
              <w:spacing w:val="-4"/>
            </w:rPr>
            <w:t>Scope</w:t>
          </w:r>
          <w:r>
            <w:tab/>
          </w:r>
          <w:r>
            <w:rPr>
              <w:spacing w:val="-5"/>
            </w:rPr>
            <w:t>15</w:t>
          </w:r>
          <w:r>
            <w:rPr>
              <w:spacing w:val="-5"/>
            </w:rPr>
            <w:fldChar w:fldCharType="end"/>
          </w:r>
        </w:p>
        <w:p w14:paraId="012DBC8D">
          <w:pPr>
            <w:pStyle w:val="14"/>
            <w:numPr>
              <w:ilvl w:val="1"/>
              <w:numId w:val="2"/>
            </w:numPr>
            <w:tabs>
              <w:tab w:val="left" w:pos="960"/>
              <w:tab w:val="right" w:leader="dot" w:pos="9714"/>
            </w:tabs>
            <w:spacing w:before="239" w:after="0" w:line="240" w:lineRule="auto"/>
            <w:ind w:left="960" w:right="0" w:hanging="360"/>
            <w:jc w:val="left"/>
          </w:pPr>
          <w:r>
            <w:fldChar w:fldCharType="begin"/>
          </w:r>
          <w:r>
            <w:instrText xml:space="preserve"> HYPERLINK \l "_bookmark15" </w:instrText>
          </w:r>
          <w:r>
            <w:fldChar w:fldCharType="separate"/>
          </w:r>
          <w:r>
            <w:t>Definition</w:t>
          </w:r>
          <w:r>
            <w:rPr>
              <w:spacing w:val="-4"/>
            </w:rPr>
            <w:t xml:space="preserve"> </w:t>
          </w:r>
          <w:r>
            <w:t>of</w:t>
          </w:r>
          <w:r>
            <w:rPr>
              <w:spacing w:val="-3"/>
            </w:rPr>
            <w:t xml:space="preserve"> </w:t>
          </w:r>
          <w:r>
            <w:t xml:space="preserve">Critical </w:t>
          </w:r>
          <w:r>
            <w:rPr>
              <w:spacing w:val="-2"/>
            </w:rPr>
            <w:t>Terms</w:t>
          </w:r>
          <w:r>
            <w:tab/>
          </w:r>
          <w:r>
            <w:rPr>
              <w:spacing w:val="-5"/>
            </w:rPr>
            <w:t>16</w:t>
          </w:r>
          <w:r>
            <w:rPr>
              <w:spacing w:val="-5"/>
            </w:rPr>
            <w:fldChar w:fldCharType="end"/>
          </w:r>
        </w:p>
        <w:p w14:paraId="67BB50C8">
          <w:pPr>
            <w:pStyle w:val="14"/>
            <w:numPr>
              <w:ilvl w:val="1"/>
              <w:numId w:val="2"/>
            </w:numPr>
            <w:tabs>
              <w:tab w:val="left" w:pos="960"/>
              <w:tab w:val="right" w:leader="dot" w:pos="9714"/>
            </w:tabs>
            <w:spacing w:before="245" w:after="0" w:line="240" w:lineRule="auto"/>
            <w:ind w:left="960" w:right="0" w:hanging="360"/>
            <w:jc w:val="left"/>
          </w:pPr>
          <w:r>
            <w:fldChar w:fldCharType="begin"/>
          </w:r>
          <w:r>
            <w:instrText xml:space="preserve"> HYPERLINK \l "_bookmark16" </w:instrText>
          </w:r>
          <w:r>
            <w:fldChar w:fldCharType="separate"/>
          </w:r>
          <w:r>
            <w:t>Justification</w:t>
          </w:r>
          <w:r>
            <w:rPr>
              <w:spacing w:val="-5"/>
            </w:rPr>
            <w:t xml:space="preserve"> </w:t>
          </w:r>
          <w:r>
            <w:t>/</w:t>
          </w:r>
          <w:r>
            <w:rPr>
              <w:spacing w:val="-5"/>
            </w:rPr>
            <w:t xml:space="preserve"> </w:t>
          </w:r>
          <w:r>
            <w:rPr>
              <w:spacing w:val="-2"/>
            </w:rPr>
            <w:t>Motivation</w:t>
          </w:r>
          <w:r>
            <w:tab/>
          </w:r>
          <w:r>
            <w:rPr>
              <w:spacing w:val="-5"/>
            </w:rPr>
            <w:t>16</w:t>
          </w:r>
          <w:r>
            <w:rPr>
              <w:spacing w:val="-5"/>
            </w:rPr>
            <w:fldChar w:fldCharType="end"/>
          </w:r>
        </w:p>
        <w:p w14:paraId="175EF995">
          <w:pPr>
            <w:pStyle w:val="14"/>
            <w:numPr>
              <w:ilvl w:val="1"/>
              <w:numId w:val="2"/>
            </w:numPr>
            <w:tabs>
              <w:tab w:val="left" w:pos="960"/>
              <w:tab w:val="right" w:leader="dot" w:pos="9714"/>
            </w:tabs>
            <w:spacing w:before="244" w:after="0" w:line="240" w:lineRule="auto"/>
            <w:ind w:left="960" w:right="0" w:hanging="360"/>
            <w:jc w:val="left"/>
          </w:pPr>
          <w:r>
            <w:fldChar w:fldCharType="begin"/>
          </w:r>
          <w:r>
            <w:instrText xml:space="preserve"> HYPERLINK \l "_bookmark17" </w:instrText>
          </w:r>
          <w:r>
            <w:fldChar w:fldCharType="separate"/>
          </w:r>
          <w:r>
            <w:t>Gap</w:t>
          </w:r>
          <w:r>
            <w:rPr>
              <w:spacing w:val="-5"/>
            </w:rPr>
            <w:t xml:space="preserve"> </w:t>
          </w:r>
          <w:r>
            <w:t>identification</w:t>
          </w:r>
          <w:r>
            <w:rPr>
              <w:spacing w:val="-4"/>
            </w:rPr>
            <w:t xml:space="preserve"> </w:t>
          </w:r>
          <w:r>
            <w:t>and</w:t>
          </w:r>
          <w:r>
            <w:rPr>
              <w:spacing w:val="-1"/>
            </w:rPr>
            <w:t xml:space="preserve"> </w:t>
          </w:r>
          <w:r>
            <w:t>Expected</w:t>
          </w:r>
          <w:r>
            <w:rPr>
              <w:spacing w:val="-4"/>
            </w:rPr>
            <w:t xml:space="preserve"> </w:t>
          </w:r>
          <w:r>
            <w:rPr>
              <w:spacing w:val="-2"/>
            </w:rPr>
            <w:t>Benefits</w:t>
          </w:r>
          <w:r>
            <w:tab/>
          </w:r>
          <w:r>
            <w:rPr>
              <w:spacing w:val="-5"/>
            </w:rPr>
            <w:t>17</w:t>
          </w:r>
          <w:r>
            <w:rPr>
              <w:spacing w:val="-5"/>
            </w:rPr>
            <w:fldChar w:fldCharType="end"/>
          </w:r>
        </w:p>
        <w:p w14:paraId="33DCED81">
          <w:pPr>
            <w:pStyle w:val="14"/>
            <w:numPr>
              <w:ilvl w:val="1"/>
              <w:numId w:val="2"/>
            </w:numPr>
            <w:tabs>
              <w:tab w:val="left" w:pos="960"/>
              <w:tab w:val="right" w:leader="dot" w:pos="9714"/>
            </w:tabs>
            <w:spacing w:before="244" w:after="0" w:line="240" w:lineRule="auto"/>
            <w:ind w:left="960" w:right="0" w:hanging="360"/>
            <w:jc w:val="left"/>
          </w:pPr>
          <w:r>
            <w:fldChar w:fldCharType="begin"/>
          </w:r>
          <w:r>
            <w:instrText xml:space="preserve"> HYPERLINK \l "_bookmark18" </w:instrText>
          </w:r>
          <w:r>
            <w:fldChar w:fldCharType="separate"/>
          </w:r>
          <w:r>
            <w:rPr>
              <w:spacing w:val="-2"/>
            </w:rPr>
            <w:t>Methodology</w:t>
          </w:r>
          <w:r>
            <w:tab/>
          </w:r>
          <w:r>
            <w:rPr>
              <w:spacing w:val="-5"/>
            </w:rPr>
            <w:t>18</w:t>
          </w:r>
          <w:r>
            <w:rPr>
              <w:spacing w:val="-5"/>
            </w:rPr>
            <w:fldChar w:fldCharType="end"/>
          </w:r>
        </w:p>
        <w:p w14:paraId="66E038F9">
          <w:pPr>
            <w:pStyle w:val="14"/>
            <w:numPr>
              <w:ilvl w:val="1"/>
              <w:numId w:val="2"/>
            </w:numPr>
            <w:tabs>
              <w:tab w:val="left" w:pos="1080"/>
              <w:tab w:val="right" w:leader="dot" w:pos="9714"/>
            </w:tabs>
            <w:spacing w:before="240" w:after="0" w:line="240" w:lineRule="auto"/>
            <w:ind w:left="1080" w:right="0" w:hanging="480"/>
            <w:jc w:val="left"/>
          </w:pPr>
          <w:r>
            <w:fldChar w:fldCharType="begin"/>
          </w:r>
          <w:r>
            <w:instrText xml:space="preserve"> HYPERLINK \l "_bookmark19" </w:instrText>
          </w:r>
          <w:r>
            <w:fldChar w:fldCharType="separate"/>
          </w:r>
          <w:r>
            <w:t>Time</w:t>
          </w:r>
          <w:r>
            <w:rPr>
              <w:spacing w:val="-8"/>
            </w:rPr>
            <w:t xml:space="preserve"> </w:t>
          </w:r>
          <w:r>
            <w:rPr>
              <w:spacing w:val="-4"/>
            </w:rPr>
            <w:t>plan</w:t>
          </w:r>
          <w:r>
            <w:tab/>
          </w:r>
          <w:r>
            <w:rPr>
              <w:spacing w:val="-7"/>
            </w:rPr>
            <w:t>21</w:t>
          </w:r>
          <w:r>
            <w:rPr>
              <w:spacing w:val="-7"/>
            </w:rPr>
            <w:fldChar w:fldCharType="end"/>
          </w:r>
        </w:p>
        <w:p w14:paraId="6F9594F0">
          <w:pPr>
            <w:pStyle w:val="14"/>
            <w:numPr>
              <w:ilvl w:val="1"/>
              <w:numId w:val="2"/>
            </w:numPr>
            <w:tabs>
              <w:tab w:val="left" w:pos="1080"/>
              <w:tab w:val="right" w:leader="dot" w:pos="9714"/>
            </w:tabs>
            <w:spacing w:before="244" w:after="0" w:line="240" w:lineRule="auto"/>
            <w:ind w:left="1080" w:right="0" w:hanging="480"/>
            <w:jc w:val="left"/>
          </w:pPr>
          <w:r>
            <w:fldChar w:fldCharType="begin"/>
          </w:r>
          <w:r>
            <w:instrText xml:space="preserve"> HYPERLINK \l "_bookmark21" </w:instrText>
          </w:r>
          <w:r>
            <w:fldChar w:fldCharType="separate"/>
          </w:r>
          <w:r>
            <w:rPr>
              <w:spacing w:val="-2"/>
            </w:rPr>
            <w:t>Summary</w:t>
          </w:r>
          <w:r>
            <w:tab/>
          </w:r>
          <w:r>
            <w:rPr>
              <w:spacing w:val="-5"/>
            </w:rPr>
            <w:t>21</w:t>
          </w:r>
          <w:r>
            <w:rPr>
              <w:spacing w:val="-5"/>
            </w:rPr>
            <w:fldChar w:fldCharType="end"/>
          </w:r>
        </w:p>
        <w:p w14:paraId="2680FDF9">
          <w:pPr>
            <w:pStyle w:val="12"/>
            <w:tabs>
              <w:tab w:val="right" w:leader="dot" w:pos="9714"/>
            </w:tabs>
            <w:spacing w:before="244"/>
          </w:pPr>
          <w:r>
            <w:fldChar w:fldCharType="begin"/>
          </w:r>
          <w:r>
            <w:instrText xml:space="preserve"> HYPERLINK \l "_bookmark22" </w:instrText>
          </w:r>
          <w:r>
            <w:fldChar w:fldCharType="separate"/>
          </w:r>
          <w:r>
            <w:t>CHAPTER</w:t>
          </w:r>
          <w:r>
            <w:rPr>
              <w:spacing w:val="-4"/>
            </w:rPr>
            <w:t xml:space="preserve"> </w:t>
          </w:r>
          <w:r>
            <w:t>2:</w:t>
          </w:r>
          <w:r>
            <w:rPr>
              <w:spacing w:val="-5"/>
            </w:rPr>
            <w:t xml:space="preserve"> </w:t>
          </w:r>
          <w:r>
            <w:t>LITERATURE</w:t>
          </w:r>
          <w:r>
            <w:rPr>
              <w:spacing w:val="-4"/>
            </w:rPr>
            <w:t xml:space="preserve"> </w:t>
          </w:r>
          <w:r>
            <w:rPr>
              <w:spacing w:val="-2"/>
            </w:rPr>
            <w:t>REVIEW</w:t>
          </w:r>
          <w:r>
            <w:tab/>
          </w:r>
          <w:r>
            <w:rPr>
              <w:spacing w:val="-5"/>
            </w:rPr>
            <w:t>22</w:t>
          </w:r>
          <w:r>
            <w:rPr>
              <w:spacing w:val="-5"/>
            </w:rPr>
            <w:fldChar w:fldCharType="end"/>
          </w:r>
        </w:p>
        <w:p w14:paraId="3A30762C">
          <w:pPr>
            <w:pStyle w:val="14"/>
            <w:numPr>
              <w:ilvl w:val="1"/>
              <w:numId w:val="3"/>
            </w:numPr>
            <w:tabs>
              <w:tab w:val="left" w:pos="1240"/>
              <w:tab w:val="right" w:leader="dot" w:pos="9714"/>
            </w:tabs>
            <w:spacing w:before="239" w:after="20" w:line="240" w:lineRule="auto"/>
            <w:ind w:left="1240" w:right="0" w:hanging="640"/>
            <w:jc w:val="left"/>
          </w:pPr>
          <w:r>
            <w:fldChar w:fldCharType="begin"/>
          </w:r>
          <w:r>
            <w:instrText xml:space="preserve"> HYPERLINK \l "_bookmark23" </w:instrText>
          </w:r>
          <w:r>
            <w:fldChar w:fldCharType="separate"/>
          </w:r>
          <w:r>
            <w:rPr>
              <w:spacing w:val="-2"/>
            </w:rPr>
            <w:t>Introduction</w:t>
          </w:r>
          <w:r>
            <w:tab/>
          </w:r>
          <w:r>
            <w:rPr>
              <w:spacing w:val="-5"/>
            </w:rPr>
            <w:t>22</w:t>
          </w:r>
          <w:r>
            <w:rPr>
              <w:spacing w:val="-5"/>
            </w:rPr>
            <w:fldChar w:fldCharType="end"/>
          </w:r>
        </w:p>
        <w:p w14:paraId="093329E3">
          <w:pPr>
            <w:pStyle w:val="14"/>
            <w:numPr>
              <w:ilvl w:val="1"/>
              <w:numId w:val="3"/>
            </w:numPr>
            <w:tabs>
              <w:tab w:val="left" w:pos="960"/>
              <w:tab w:val="right" w:leader="dot" w:pos="9714"/>
            </w:tabs>
            <w:spacing w:before="546" w:after="0" w:line="240" w:lineRule="auto"/>
            <w:ind w:left="960" w:right="0" w:hanging="360"/>
            <w:jc w:val="left"/>
          </w:pPr>
          <w:r>
            <w:t>Overview</w:t>
          </w:r>
          <w:r>
            <w:rPr>
              <w:spacing w:val="-3"/>
            </w:rPr>
            <w:t xml:space="preserve"> </w:t>
          </w:r>
          <w:r>
            <w:t>of</w:t>
          </w:r>
          <w:r>
            <w:rPr>
              <w:spacing w:val="-4"/>
            </w:rPr>
            <w:t xml:space="preserve"> </w:t>
          </w:r>
          <w:r>
            <w:t>Vehicle</w:t>
          </w:r>
          <w:r>
            <w:rPr>
              <w:spacing w:val="-2"/>
            </w:rPr>
            <w:t xml:space="preserve"> </w:t>
          </w:r>
          <w:r>
            <w:t>Tracking</w:t>
          </w:r>
          <w:r>
            <w:rPr>
              <w:spacing w:val="-3"/>
            </w:rPr>
            <w:t xml:space="preserve"> </w:t>
          </w:r>
          <w:r>
            <w:rPr>
              <w:spacing w:val="-2"/>
            </w:rPr>
            <w:t>Systems</w:t>
          </w:r>
          <w:r>
            <w:tab/>
          </w:r>
          <w:r>
            <w:rPr>
              <w:spacing w:val="-5"/>
            </w:rPr>
            <w:t>22</w:t>
          </w:r>
        </w:p>
        <w:p w14:paraId="46DA0905">
          <w:pPr>
            <w:pStyle w:val="14"/>
            <w:numPr>
              <w:ilvl w:val="1"/>
              <w:numId w:val="3"/>
            </w:numPr>
            <w:tabs>
              <w:tab w:val="left" w:pos="960"/>
              <w:tab w:val="right" w:leader="dot" w:pos="9714"/>
            </w:tabs>
            <w:spacing w:before="244" w:after="0" w:line="240" w:lineRule="auto"/>
            <w:ind w:left="960" w:right="0" w:hanging="360"/>
            <w:jc w:val="left"/>
          </w:pPr>
          <w:r>
            <w:rPr>
              <w:spacing w:val="-2"/>
            </w:rPr>
            <w:t>Xxxxx</w:t>
          </w:r>
          <w:r>
            <w:tab/>
          </w:r>
          <w:r>
            <w:rPr>
              <w:spacing w:val="-5"/>
            </w:rPr>
            <w:t>22</w:t>
          </w:r>
        </w:p>
        <w:p w14:paraId="1CA3C5BC">
          <w:pPr>
            <w:pStyle w:val="14"/>
            <w:numPr>
              <w:ilvl w:val="1"/>
              <w:numId w:val="3"/>
            </w:numPr>
            <w:tabs>
              <w:tab w:val="left" w:pos="960"/>
              <w:tab w:val="right" w:leader="dot" w:pos="9714"/>
            </w:tabs>
            <w:spacing w:before="239" w:after="0" w:line="240" w:lineRule="auto"/>
            <w:ind w:left="960" w:right="0" w:hanging="360"/>
            <w:jc w:val="left"/>
          </w:pPr>
          <w:r>
            <w:rPr>
              <w:spacing w:val="-2"/>
            </w:rPr>
            <w:t>XXxxx</w:t>
          </w:r>
          <w:r>
            <w:tab/>
          </w:r>
          <w:r>
            <w:rPr>
              <w:spacing w:val="-5"/>
            </w:rPr>
            <w:t>23</w:t>
          </w:r>
        </w:p>
        <w:p w14:paraId="75D2C95F">
          <w:pPr>
            <w:pStyle w:val="15"/>
            <w:numPr>
              <w:ilvl w:val="2"/>
              <w:numId w:val="3"/>
            </w:numPr>
            <w:tabs>
              <w:tab w:val="left" w:pos="1381"/>
              <w:tab w:val="right" w:leader="dot" w:pos="9714"/>
            </w:tabs>
            <w:spacing w:before="244" w:after="0" w:line="240" w:lineRule="auto"/>
            <w:ind w:left="1381" w:right="0" w:hanging="540"/>
            <w:jc w:val="left"/>
          </w:pPr>
          <w:r>
            <w:rPr>
              <w:spacing w:val="-4"/>
            </w:rPr>
            <w:t>Xxxx</w:t>
          </w:r>
          <w:r>
            <w:tab/>
          </w:r>
          <w:r>
            <w:rPr>
              <w:spacing w:val="-5"/>
            </w:rPr>
            <w:t>23</w:t>
          </w:r>
        </w:p>
        <w:p w14:paraId="77A3C0B1">
          <w:pPr>
            <w:pStyle w:val="15"/>
            <w:numPr>
              <w:ilvl w:val="2"/>
              <w:numId w:val="3"/>
            </w:numPr>
            <w:tabs>
              <w:tab w:val="left" w:pos="1381"/>
              <w:tab w:val="right" w:leader="dot" w:pos="9714"/>
            </w:tabs>
            <w:spacing w:before="244" w:after="0" w:line="240" w:lineRule="auto"/>
            <w:ind w:left="1381" w:right="0" w:hanging="540"/>
            <w:jc w:val="left"/>
          </w:pPr>
          <w:r>
            <w:rPr>
              <w:spacing w:val="-2"/>
            </w:rPr>
            <w:t>CCVvvvv</w:t>
          </w:r>
          <w:r>
            <w:tab/>
          </w:r>
          <w:r>
            <w:rPr>
              <w:spacing w:val="-5"/>
            </w:rPr>
            <w:t>23</w:t>
          </w:r>
        </w:p>
        <w:p w14:paraId="425707E3">
          <w:pPr>
            <w:pStyle w:val="14"/>
            <w:tabs>
              <w:tab w:val="right" w:leader="dot" w:pos="9714"/>
            </w:tabs>
            <w:spacing w:before="245"/>
            <w:ind w:left="600" w:firstLine="0"/>
          </w:pPr>
          <w:r>
            <w:t xml:space="preserve">2.8 </w:t>
          </w:r>
          <w:r>
            <w:rPr>
              <w:spacing w:val="-2"/>
            </w:rPr>
            <w:t>Summary</w:t>
          </w:r>
          <w:r>
            <w:tab/>
          </w:r>
          <w:r>
            <w:rPr>
              <w:spacing w:val="-5"/>
            </w:rPr>
            <w:t>23</w:t>
          </w:r>
        </w:p>
        <w:p w14:paraId="6B47F942">
          <w:pPr>
            <w:pStyle w:val="12"/>
            <w:tabs>
              <w:tab w:val="right" w:leader="dot" w:pos="9714"/>
            </w:tabs>
          </w:pPr>
          <w:r>
            <w:fldChar w:fldCharType="begin"/>
          </w:r>
          <w:r>
            <w:instrText xml:space="preserve"> HYPERLINK \l "_bookmark24" </w:instrText>
          </w:r>
          <w:r>
            <w:fldChar w:fldCharType="separate"/>
          </w:r>
          <w:r>
            <w:t>CHAPTER</w:t>
          </w:r>
          <w:r>
            <w:rPr>
              <w:spacing w:val="-2"/>
            </w:rPr>
            <w:t xml:space="preserve"> </w:t>
          </w:r>
          <w:r>
            <w:t>3:</w:t>
          </w:r>
          <w:r>
            <w:rPr>
              <w:spacing w:val="-2"/>
            </w:rPr>
            <w:t xml:space="preserve"> METHODOLOGY</w:t>
          </w:r>
          <w:r>
            <w:tab/>
          </w:r>
          <w:r>
            <w:rPr>
              <w:spacing w:val="-5"/>
            </w:rPr>
            <w:t>27</w:t>
          </w:r>
          <w:r>
            <w:rPr>
              <w:spacing w:val="-5"/>
            </w:rPr>
            <w:fldChar w:fldCharType="end"/>
          </w:r>
        </w:p>
        <w:p w14:paraId="0EEAC93A">
          <w:pPr>
            <w:pStyle w:val="14"/>
            <w:numPr>
              <w:ilvl w:val="1"/>
              <w:numId w:val="4"/>
            </w:numPr>
            <w:tabs>
              <w:tab w:val="left" w:pos="1240"/>
              <w:tab w:val="right" w:leader="dot" w:pos="9714"/>
            </w:tabs>
            <w:spacing w:before="244" w:after="0" w:line="240" w:lineRule="auto"/>
            <w:ind w:left="1240" w:right="0" w:hanging="640"/>
            <w:jc w:val="left"/>
          </w:pPr>
          <w:r>
            <w:fldChar w:fldCharType="begin"/>
          </w:r>
          <w:r>
            <w:instrText xml:space="preserve"> HYPERLINK \l "_bookmark25" </w:instrText>
          </w:r>
          <w:r>
            <w:fldChar w:fldCharType="separate"/>
          </w:r>
          <w:r>
            <w:rPr>
              <w:spacing w:val="-2"/>
            </w:rPr>
            <w:t>Introduction</w:t>
          </w:r>
          <w:r>
            <w:tab/>
          </w:r>
          <w:r>
            <w:rPr>
              <w:spacing w:val="-5"/>
            </w:rPr>
            <w:t>27</w:t>
          </w:r>
          <w:r>
            <w:rPr>
              <w:spacing w:val="-5"/>
            </w:rPr>
            <w:fldChar w:fldCharType="end"/>
          </w:r>
        </w:p>
        <w:p w14:paraId="6471E084">
          <w:pPr>
            <w:pStyle w:val="14"/>
            <w:numPr>
              <w:ilvl w:val="1"/>
              <w:numId w:val="4"/>
            </w:numPr>
            <w:tabs>
              <w:tab w:val="left" w:pos="960"/>
              <w:tab w:val="right" w:leader="dot" w:pos="9714"/>
            </w:tabs>
            <w:spacing w:before="244" w:after="0" w:line="240" w:lineRule="auto"/>
            <w:ind w:left="960" w:right="0" w:hanging="360"/>
            <w:jc w:val="left"/>
          </w:pPr>
          <w:r>
            <w:fldChar w:fldCharType="begin"/>
          </w:r>
          <w:r>
            <w:instrText xml:space="preserve"> HYPERLINK \l "_bookmark27" </w:instrText>
          </w:r>
          <w:r>
            <w:fldChar w:fldCharType="separate"/>
          </w:r>
          <w:r>
            <w:t>Gathering</w:t>
          </w:r>
          <w:r>
            <w:rPr>
              <w:spacing w:val="-4"/>
            </w:rPr>
            <w:t xml:space="preserve"> </w:t>
          </w:r>
          <w:r>
            <w:t>of</w:t>
          </w:r>
          <w:r>
            <w:rPr>
              <w:spacing w:val="-4"/>
            </w:rPr>
            <w:t xml:space="preserve"> </w:t>
          </w:r>
          <w:r>
            <w:rPr>
              <w:spacing w:val="-2"/>
            </w:rPr>
            <w:t>Information</w:t>
          </w:r>
          <w:r>
            <w:tab/>
          </w:r>
          <w:r>
            <w:rPr>
              <w:spacing w:val="-7"/>
            </w:rPr>
            <w:t>28</w:t>
          </w:r>
          <w:r>
            <w:rPr>
              <w:spacing w:val="-7"/>
            </w:rPr>
            <w:fldChar w:fldCharType="end"/>
          </w:r>
        </w:p>
        <w:p w14:paraId="698E8032">
          <w:pPr>
            <w:pStyle w:val="14"/>
            <w:numPr>
              <w:ilvl w:val="1"/>
              <w:numId w:val="4"/>
            </w:numPr>
            <w:tabs>
              <w:tab w:val="left" w:pos="960"/>
              <w:tab w:val="right" w:leader="dot" w:pos="9714"/>
            </w:tabs>
            <w:spacing w:before="244" w:after="0" w:line="240" w:lineRule="auto"/>
            <w:ind w:left="960" w:right="0" w:hanging="360"/>
            <w:jc w:val="left"/>
          </w:pPr>
          <w:r>
            <w:fldChar w:fldCharType="begin"/>
          </w:r>
          <w:r>
            <w:instrText xml:space="preserve"> HYPERLINK \l "_bookmark28" </w:instrText>
          </w:r>
          <w:r>
            <w:fldChar w:fldCharType="separate"/>
          </w:r>
          <w:r>
            <w:rPr>
              <w:spacing w:val="-2"/>
            </w:rPr>
            <w:t>Experiments</w:t>
          </w:r>
          <w:r>
            <w:tab/>
          </w:r>
          <w:r>
            <w:rPr>
              <w:spacing w:val="-5"/>
            </w:rPr>
            <w:t>29</w:t>
          </w:r>
          <w:r>
            <w:rPr>
              <w:spacing w:val="-5"/>
            </w:rPr>
            <w:fldChar w:fldCharType="end"/>
          </w:r>
        </w:p>
        <w:p w14:paraId="0612111B">
          <w:pPr>
            <w:pStyle w:val="15"/>
            <w:numPr>
              <w:ilvl w:val="2"/>
              <w:numId w:val="4"/>
            </w:numPr>
            <w:tabs>
              <w:tab w:val="left" w:pos="1381"/>
              <w:tab w:val="right" w:leader="dot" w:pos="9714"/>
            </w:tabs>
            <w:spacing w:before="239" w:after="0" w:line="240" w:lineRule="auto"/>
            <w:ind w:left="1381" w:right="0" w:hanging="540"/>
            <w:jc w:val="left"/>
          </w:pPr>
          <w:r>
            <w:fldChar w:fldCharType="begin"/>
          </w:r>
          <w:r>
            <w:instrText xml:space="preserve"> HYPERLINK \l "_bookmark30" </w:instrText>
          </w:r>
          <w:r>
            <w:fldChar w:fldCharType="separate"/>
          </w:r>
          <w:r>
            <w:t>Characterisation</w:t>
          </w:r>
          <w:r>
            <w:rPr>
              <w:spacing w:val="-7"/>
            </w:rPr>
            <w:t xml:space="preserve"> </w:t>
          </w:r>
          <w:r>
            <w:rPr>
              <w:spacing w:val="-2"/>
            </w:rPr>
            <w:t>Results</w:t>
          </w:r>
          <w:r>
            <w:tab/>
          </w:r>
          <w:r>
            <w:rPr>
              <w:spacing w:val="-5"/>
            </w:rPr>
            <w:t>29</w:t>
          </w:r>
          <w:r>
            <w:rPr>
              <w:spacing w:val="-5"/>
            </w:rPr>
            <w:fldChar w:fldCharType="end"/>
          </w:r>
        </w:p>
        <w:p w14:paraId="47B58E0B">
          <w:pPr>
            <w:pStyle w:val="14"/>
            <w:numPr>
              <w:ilvl w:val="1"/>
              <w:numId w:val="5"/>
            </w:numPr>
            <w:tabs>
              <w:tab w:val="left" w:pos="960"/>
              <w:tab w:val="right" w:leader="dot" w:pos="9714"/>
            </w:tabs>
            <w:spacing w:before="245" w:after="0" w:line="240" w:lineRule="auto"/>
            <w:ind w:left="960" w:right="0" w:hanging="360"/>
            <w:jc w:val="left"/>
          </w:pPr>
          <w:r>
            <w:fldChar w:fldCharType="begin"/>
          </w:r>
          <w:r>
            <w:instrText xml:space="preserve"> HYPERLINK \l "_bookmark31" </w:instrText>
          </w:r>
          <w:r>
            <w:fldChar w:fldCharType="separate"/>
          </w:r>
          <w:r>
            <w:t>Tools</w:t>
          </w:r>
          <w:r>
            <w:rPr>
              <w:spacing w:val="-5"/>
            </w:rPr>
            <w:t xml:space="preserve"> </w:t>
          </w:r>
          <w:r>
            <w:rPr>
              <w:spacing w:val="-4"/>
            </w:rPr>
            <w:t>Used</w:t>
          </w:r>
          <w:r>
            <w:tab/>
          </w:r>
          <w:r>
            <w:rPr>
              <w:spacing w:val="-7"/>
            </w:rPr>
            <w:t>29</w:t>
          </w:r>
          <w:r>
            <w:rPr>
              <w:spacing w:val="-7"/>
            </w:rPr>
            <w:fldChar w:fldCharType="end"/>
          </w:r>
        </w:p>
        <w:p w14:paraId="7CC18A6B">
          <w:pPr>
            <w:pStyle w:val="14"/>
            <w:numPr>
              <w:ilvl w:val="1"/>
              <w:numId w:val="5"/>
            </w:numPr>
            <w:tabs>
              <w:tab w:val="left" w:pos="960"/>
              <w:tab w:val="right" w:leader="dot" w:pos="9714"/>
            </w:tabs>
            <w:spacing w:before="244" w:after="0" w:line="240" w:lineRule="auto"/>
            <w:ind w:left="960" w:right="0" w:hanging="360"/>
            <w:jc w:val="left"/>
          </w:pPr>
          <w:r>
            <w:fldChar w:fldCharType="begin"/>
          </w:r>
          <w:r>
            <w:instrText xml:space="preserve"> HYPERLINK \l "_bookmark32" </w:instrText>
          </w:r>
          <w:r>
            <w:fldChar w:fldCharType="separate"/>
          </w:r>
          <w:r>
            <w:t>Experiments</w:t>
          </w:r>
          <w:r>
            <w:rPr>
              <w:spacing w:val="-4"/>
            </w:rPr>
            <w:t xml:space="preserve"> </w:t>
          </w:r>
          <w:r>
            <w:t>Results</w:t>
          </w:r>
          <w:r>
            <w:rPr>
              <w:spacing w:val="-4"/>
            </w:rPr>
            <w:t xml:space="preserve"> </w:t>
          </w:r>
          <w:r>
            <w:t>and</w:t>
          </w:r>
          <w:r>
            <w:rPr>
              <w:spacing w:val="-4"/>
            </w:rPr>
            <w:t xml:space="preserve"> </w:t>
          </w:r>
          <w:r>
            <w:rPr>
              <w:spacing w:val="-2"/>
            </w:rPr>
            <w:t>Discussion</w:t>
          </w:r>
          <w:r>
            <w:tab/>
          </w:r>
          <w:r>
            <w:rPr>
              <w:spacing w:val="-5"/>
            </w:rPr>
            <w:t>30</w:t>
          </w:r>
          <w:r>
            <w:rPr>
              <w:spacing w:val="-5"/>
            </w:rPr>
            <w:fldChar w:fldCharType="end"/>
          </w:r>
        </w:p>
        <w:p w14:paraId="25D11A2A">
          <w:pPr>
            <w:pStyle w:val="14"/>
            <w:numPr>
              <w:ilvl w:val="1"/>
              <w:numId w:val="5"/>
            </w:numPr>
            <w:tabs>
              <w:tab w:val="left" w:pos="960"/>
              <w:tab w:val="right" w:leader="dot" w:pos="9714"/>
            </w:tabs>
            <w:spacing w:before="244" w:after="0" w:line="240" w:lineRule="auto"/>
            <w:ind w:left="960" w:right="0" w:hanging="360"/>
            <w:jc w:val="left"/>
          </w:pPr>
          <w:r>
            <w:fldChar w:fldCharType="begin"/>
          </w:r>
          <w:r>
            <w:instrText xml:space="preserve"> HYPERLINK \l "_bookmark33" </w:instrText>
          </w:r>
          <w:r>
            <w:fldChar w:fldCharType="separate"/>
          </w:r>
          <w:r>
            <w:rPr>
              <w:spacing w:val="-2"/>
            </w:rPr>
            <w:t>Summary</w:t>
          </w:r>
          <w:r>
            <w:tab/>
          </w:r>
          <w:r>
            <w:rPr>
              <w:spacing w:val="-5"/>
            </w:rPr>
            <w:t>30</w:t>
          </w:r>
          <w:r>
            <w:rPr>
              <w:spacing w:val="-5"/>
            </w:rPr>
            <w:fldChar w:fldCharType="end"/>
          </w:r>
        </w:p>
        <w:p w14:paraId="4F91F978">
          <w:pPr>
            <w:pStyle w:val="12"/>
            <w:tabs>
              <w:tab w:val="right" w:leader="dot" w:pos="9714"/>
            </w:tabs>
          </w:pPr>
          <w:r>
            <w:fldChar w:fldCharType="begin"/>
          </w:r>
          <w:r>
            <w:instrText xml:space="preserve"> HYPERLINK \l "_bookmark34" </w:instrText>
          </w:r>
          <w:r>
            <w:fldChar w:fldCharType="separate"/>
          </w:r>
          <w:r>
            <w:t>CHAPTER</w:t>
          </w:r>
          <w:r>
            <w:rPr>
              <w:spacing w:val="-1"/>
            </w:rPr>
            <w:t xml:space="preserve"> </w:t>
          </w:r>
          <w:r>
            <w:t>4:</w:t>
          </w:r>
          <w:r>
            <w:rPr>
              <w:spacing w:val="-3"/>
            </w:rPr>
            <w:t xml:space="preserve"> </w:t>
          </w:r>
          <w:r>
            <w:t>CONCEPT</w:t>
          </w:r>
          <w:r>
            <w:rPr>
              <w:spacing w:val="-2"/>
            </w:rPr>
            <w:t xml:space="preserve"> GENERATION</w:t>
          </w:r>
          <w:r>
            <w:tab/>
          </w:r>
          <w:r>
            <w:rPr>
              <w:spacing w:val="-5"/>
            </w:rPr>
            <w:t>31</w:t>
          </w:r>
          <w:r>
            <w:rPr>
              <w:spacing w:val="-5"/>
            </w:rPr>
            <w:fldChar w:fldCharType="end"/>
          </w:r>
        </w:p>
        <w:p w14:paraId="643CD5A9">
          <w:pPr>
            <w:pStyle w:val="14"/>
            <w:numPr>
              <w:ilvl w:val="1"/>
              <w:numId w:val="6"/>
            </w:numPr>
            <w:tabs>
              <w:tab w:val="left" w:pos="1240"/>
              <w:tab w:val="right" w:leader="dot" w:pos="9714"/>
            </w:tabs>
            <w:spacing w:before="244" w:after="0" w:line="240" w:lineRule="auto"/>
            <w:ind w:left="1240" w:right="0" w:hanging="640"/>
            <w:jc w:val="left"/>
          </w:pPr>
          <w:r>
            <w:fldChar w:fldCharType="begin"/>
          </w:r>
          <w:r>
            <w:instrText xml:space="preserve"> HYPERLINK \l "_bookmark35" </w:instrText>
          </w:r>
          <w:r>
            <w:fldChar w:fldCharType="separate"/>
          </w:r>
          <w:r>
            <w:rPr>
              <w:spacing w:val="-2"/>
            </w:rPr>
            <w:t>Introduction</w:t>
          </w:r>
          <w:r>
            <w:tab/>
          </w:r>
          <w:r>
            <w:rPr>
              <w:spacing w:val="-5"/>
            </w:rPr>
            <w:t>31</w:t>
          </w:r>
          <w:r>
            <w:rPr>
              <w:spacing w:val="-5"/>
            </w:rPr>
            <w:fldChar w:fldCharType="end"/>
          </w:r>
        </w:p>
        <w:p w14:paraId="02B9C364">
          <w:pPr>
            <w:pStyle w:val="14"/>
            <w:numPr>
              <w:ilvl w:val="1"/>
              <w:numId w:val="6"/>
            </w:numPr>
            <w:tabs>
              <w:tab w:val="left" w:pos="960"/>
              <w:tab w:val="right" w:leader="dot" w:pos="9714"/>
            </w:tabs>
            <w:spacing w:before="244" w:after="0" w:line="240" w:lineRule="auto"/>
            <w:ind w:left="960" w:right="0" w:hanging="360"/>
            <w:jc w:val="left"/>
          </w:pPr>
          <w:r>
            <w:fldChar w:fldCharType="begin"/>
          </w:r>
          <w:r>
            <w:instrText xml:space="preserve"> HYPERLINK \l "_bookmark36" </w:instrText>
          </w:r>
          <w:r>
            <w:fldChar w:fldCharType="separate"/>
          </w:r>
          <w:r>
            <w:t>Conceptual</w:t>
          </w:r>
          <w:r>
            <w:rPr>
              <w:spacing w:val="-5"/>
            </w:rPr>
            <w:t xml:space="preserve"> </w:t>
          </w:r>
          <w:r>
            <w:rPr>
              <w:spacing w:val="-2"/>
            </w:rPr>
            <w:t>Design</w:t>
          </w:r>
          <w:r>
            <w:tab/>
          </w:r>
          <w:r>
            <w:rPr>
              <w:spacing w:val="-5"/>
            </w:rPr>
            <w:t>31</w:t>
          </w:r>
          <w:r>
            <w:rPr>
              <w:spacing w:val="-5"/>
            </w:rPr>
            <w:fldChar w:fldCharType="end"/>
          </w:r>
        </w:p>
        <w:p w14:paraId="500AF939">
          <w:pPr>
            <w:pStyle w:val="15"/>
            <w:numPr>
              <w:ilvl w:val="2"/>
              <w:numId w:val="6"/>
            </w:numPr>
            <w:tabs>
              <w:tab w:val="left" w:pos="1381"/>
              <w:tab w:val="right" w:leader="dot" w:pos="9714"/>
            </w:tabs>
            <w:spacing w:before="240" w:after="0" w:line="240" w:lineRule="auto"/>
            <w:ind w:left="1381" w:right="0" w:hanging="540"/>
            <w:jc w:val="left"/>
          </w:pPr>
          <w:r>
            <w:fldChar w:fldCharType="begin"/>
          </w:r>
          <w:r>
            <w:instrText xml:space="preserve"> HYPERLINK \l "_bookmark37" </w:instrText>
          </w:r>
          <w:r>
            <w:fldChar w:fldCharType="separate"/>
          </w:r>
          <w:r>
            <w:t>Concept</w:t>
          </w:r>
          <w:r>
            <w:rPr>
              <w:spacing w:val="-8"/>
            </w:rPr>
            <w:t xml:space="preserve"> </w:t>
          </w:r>
          <w:r>
            <w:rPr>
              <w:spacing w:val="-10"/>
            </w:rPr>
            <w:t>1</w:t>
          </w:r>
          <w:r>
            <w:tab/>
          </w:r>
          <w:r>
            <w:rPr>
              <w:spacing w:val="-5"/>
            </w:rPr>
            <w:t>31</w:t>
          </w:r>
          <w:r>
            <w:rPr>
              <w:spacing w:val="-5"/>
            </w:rPr>
            <w:fldChar w:fldCharType="end"/>
          </w:r>
        </w:p>
        <w:p w14:paraId="19FE88B0">
          <w:pPr>
            <w:pStyle w:val="15"/>
            <w:numPr>
              <w:ilvl w:val="2"/>
              <w:numId w:val="6"/>
            </w:numPr>
            <w:tabs>
              <w:tab w:val="left" w:pos="1381"/>
              <w:tab w:val="right" w:leader="dot" w:pos="9714"/>
            </w:tabs>
            <w:spacing w:before="244" w:after="0" w:line="240" w:lineRule="auto"/>
            <w:ind w:left="1381" w:right="0" w:hanging="540"/>
            <w:jc w:val="left"/>
          </w:pPr>
          <w:r>
            <w:fldChar w:fldCharType="begin"/>
          </w:r>
          <w:r>
            <w:instrText xml:space="preserve"> HYPERLINK \l "_bookmark38" </w:instrText>
          </w:r>
          <w:r>
            <w:fldChar w:fldCharType="separate"/>
          </w:r>
          <w:r>
            <w:t>Concept</w:t>
          </w:r>
          <w:r>
            <w:rPr>
              <w:spacing w:val="-8"/>
            </w:rPr>
            <w:t xml:space="preserve"> </w:t>
          </w:r>
          <w:r>
            <w:rPr>
              <w:spacing w:val="-10"/>
            </w:rPr>
            <w:t>2</w:t>
          </w:r>
          <w:r>
            <w:tab/>
          </w:r>
          <w:r>
            <w:rPr>
              <w:spacing w:val="-5"/>
            </w:rPr>
            <w:t>31</w:t>
          </w:r>
          <w:r>
            <w:rPr>
              <w:spacing w:val="-5"/>
            </w:rPr>
            <w:fldChar w:fldCharType="end"/>
          </w:r>
        </w:p>
        <w:p w14:paraId="305D861F">
          <w:pPr>
            <w:pStyle w:val="15"/>
            <w:numPr>
              <w:ilvl w:val="2"/>
              <w:numId w:val="6"/>
            </w:numPr>
            <w:tabs>
              <w:tab w:val="left" w:pos="1381"/>
              <w:tab w:val="right" w:leader="dot" w:pos="9714"/>
            </w:tabs>
            <w:spacing w:before="244" w:after="0" w:line="240" w:lineRule="auto"/>
            <w:ind w:left="1381" w:right="0" w:hanging="540"/>
            <w:jc w:val="left"/>
          </w:pPr>
          <w:r>
            <w:fldChar w:fldCharType="begin"/>
          </w:r>
          <w:r>
            <w:instrText xml:space="preserve"> HYPERLINK \l "_bookmark41" </w:instrText>
          </w:r>
          <w:r>
            <w:fldChar w:fldCharType="separate"/>
          </w:r>
          <w:r>
            <w:t>Concept</w:t>
          </w:r>
          <w:r>
            <w:rPr>
              <w:spacing w:val="-8"/>
            </w:rPr>
            <w:t xml:space="preserve"> </w:t>
          </w:r>
          <w:r>
            <w:rPr>
              <w:spacing w:val="-10"/>
            </w:rPr>
            <w:t>3</w:t>
          </w:r>
          <w:r>
            <w:tab/>
          </w:r>
          <w:r>
            <w:rPr>
              <w:spacing w:val="-5"/>
            </w:rPr>
            <w:t>33</w:t>
          </w:r>
          <w:r>
            <w:rPr>
              <w:spacing w:val="-5"/>
            </w:rPr>
            <w:fldChar w:fldCharType="end"/>
          </w:r>
        </w:p>
        <w:p w14:paraId="1C9A6F6F">
          <w:pPr>
            <w:pStyle w:val="14"/>
            <w:numPr>
              <w:ilvl w:val="1"/>
              <w:numId w:val="6"/>
            </w:numPr>
            <w:tabs>
              <w:tab w:val="left" w:pos="960"/>
              <w:tab w:val="right" w:leader="dot" w:pos="9714"/>
            </w:tabs>
            <w:spacing w:before="245" w:after="0" w:line="240" w:lineRule="auto"/>
            <w:ind w:left="960" w:right="0" w:hanging="360"/>
            <w:jc w:val="left"/>
          </w:pPr>
          <w:r>
            <w:fldChar w:fldCharType="begin"/>
          </w:r>
          <w:r>
            <w:instrText xml:space="preserve"> HYPERLINK \l "_bookmark44" </w:instrText>
          </w:r>
          <w:r>
            <w:fldChar w:fldCharType="separate"/>
          </w:r>
          <w:r>
            <w:t>Concept</w:t>
          </w:r>
          <w:r>
            <w:rPr>
              <w:spacing w:val="-6"/>
            </w:rPr>
            <w:t xml:space="preserve"> </w:t>
          </w:r>
          <w:r>
            <w:rPr>
              <w:spacing w:val="-2"/>
            </w:rPr>
            <w:t>Selection</w:t>
          </w:r>
          <w:r>
            <w:tab/>
          </w:r>
          <w:r>
            <w:rPr>
              <w:spacing w:val="-5"/>
            </w:rPr>
            <w:t>35</w:t>
          </w:r>
          <w:r>
            <w:rPr>
              <w:spacing w:val="-5"/>
            </w:rPr>
            <w:fldChar w:fldCharType="end"/>
          </w:r>
        </w:p>
        <w:p w14:paraId="191A0E5A">
          <w:pPr>
            <w:pStyle w:val="14"/>
            <w:numPr>
              <w:ilvl w:val="1"/>
              <w:numId w:val="6"/>
            </w:numPr>
            <w:tabs>
              <w:tab w:val="left" w:pos="960"/>
              <w:tab w:val="right" w:leader="dot" w:pos="9714"/>
            </w:tabs>
            <w:spacing w:before="239" w:after="0" w:line="240" w:lineRule="auto"/>
            <w:ind w:left="960" w:right="0" w:hanging="360"/>
            <w:jc w:val="left"/>
          </w:pPr>
          <w:r>
            <w:fldChar w:fldCharType="begin"/>
          </w:r>
          <w:r>
            <w:instrText xml:space="preserve"> HYPERLINK \l "_bookmark46" </w:instrText>
          </w:r>
          <w:r>
            <w:fldChar w:fldCharType="separate"/>
          </w:r>
          <w:r>
            <w:rPr>
              <w:spacing w:val="-2"/>
            </w:rPr>
            <w:t>Summary</w:t>
          </w:r>
          <w:r>
            <w:tab/>
          </w:r>
          <w:r>
            <w:rPr>
              <w:spacing w:val="-5"/>
            </w:rPr>
            <w:t>36</w:t>
          </w:r>
          <w:r>
            <w:rPr>
              <w:spacing w:val="-5"/>
            </w:rPr>
            <w:fldChar w:fldCharType="end"/>
          </w:r>
        </w:p>
        <w:p w14:paraId="431AC554">
          <w:pPr>
            <w:pStyle w:val="12"/>
            <w:tabs>
              <w:tab w:val="right" w:leader="dot" w:pos="9714"/>
            </w:tabs>
            <w:spacing w:before="244"/>
          </w:pPr>
          <w:r>
            <w:fldChar w:fldCharType="begin"/>
          </w:r>
          <w:r>
            <w:instrText xml:space="preserve"> HYPERLINK \l "_bookmark47" </w:instrText>
          </w:r>
          <w:r>
            <w:fldChar w:fldCharType="separate"/>
          </w:r>
          <w:r>
            <w:t>CHAPTER</w:t>
          </w:r>
          <w:r>
            <w:rPr>
              <w:spacing w:val="-2"/>
            </w:rPr>
            <w:t xml:space="preserve"> </w:t>
          </w:r>
          <w:r>
            <w:t>5:</w:t>
          </w:r>
          <w:r>
            <w:rPr>
              <w:spacing w:val="-3"/>
            </w:rPr>
            <w:t xml:space="preserve"> </w:t>
          </w:r>
          <w:r>
            <w:t>DETAIL</w:t>
          </w:r>
          <w:r>
            <w:rPr>
              <w:spacing w:val="-3"/>
            </w:rPr>
            <w:t xml:space="preserve"> </w:t>
          </w:r>
          <w:r>
            <w:rPr>
              <w:spacing w:val="-2"/>
            </w:rPr>
            <w:t>DESIGN</w:t>
          </w:r>
          <w:r>
            <w:tab/>
          </w:r>
          <w:r>
            <w:rPr>
              <w:spacing w:val="-5"/>
            </w:rPr>
            <w:t>37</w:t>
          </w:r>
          <w:r>
            <w:rPr>
              <w:spacing w:val="-5"/>
            </w:rPr>
            <w:fldChar w:fldCharType="end"/>
          </w:r>
        </w:p>
        <w:p w14:paraId="27ABBD2B">
          <w:pPr>
            <w:pStyle w:val="14"/>
            <w:numPr>
              <w:ilvl w:val="1"/>
              <w:numId w:val="7"/>
            </w:numPr>
            <w:tabs>
              <w:tab w:val="left" w:pos="1240"/>
              <w:tab w:val="right" w:leader="dot" w:pos="9714"/>
            </w:tabs>
            <w:spacing w:before="244" w:after="150" w:line="240" w:lineRule="auto"/>
            <w:ind w:left="1240" w:right="0" w:hanging="640"/>
            <w:jc w:val="left"/>
          </w:pPr>
          <w:r>
            <w:fldChar w:fldCharType="begin"/>
          </w:r>
          <w:r>
            <w:instrText xml:space="preserve"> HYPERLINK \l "_bookmark48" </w:instrText>
          </w:r>
          <w:r>
            <w:fldChar w:fldCharType="separate"/>
          </w:r>
          <w:r>
            <w:rPr>
              <w:spacing w:val="-2"/>
            </w:rPr>
            <w:t>Introduction</w:t>
          </w:r>
          <w:r>
            <w:tab/>
          </w:r>
          <w:r>
            <w:rPr>
              <w:spacing w:val="-5"/>
            </w:rPr>
            <w:t>37</w:t>
          </w:r>
          <w:r>
            <w:rPr>
              <w:spacing w:val="-5"/>
            </w:rPr>
            <w:fldChar w:fldCharType="end"/>
          </w:r>
        </w:p>
        <w:p w14:paraId="7D840E5F">
          <w:pPr>
            <w:pStyle w:val="14"/>
            <w:numPr>
              <w:ilvl w:val="1"/>
              <w:numId w:val="7"/>
            </w:numPr>
            <w:tabs>
              <w:tab w:val="left" w:pos="960"/>
              <w:tab w:val="right" w:leader="dot" w:pos="9714"/>
            </w:tabs>
            <w:spacing w:before="546" w:after="0" w:line="240" w:lineRule="auto"/>
            <w:ind w:left="960" w:right="0" w:hanging="360"/>
            <w:jc w:val="left"/>
          </w:pPr>
          <w:r>
            <w:fldChar w:fldCharType="begin"/>
          </w:r>
          <w:r>
            <w:instrText xml:space="preserve"> HYPERLINK \l "_bookmark49" </w:instrText>
          </w:r>
          <w:r>
            <w:fldChar w:fldCharType="separate"/>
          </w:r>
          <w:r>
            <w:t>Product</w:t>
          </w:r>
          <w:r>
            <w:rPr>
              <w:spacing w:val="-3"/>
            </w:rPr>
            <w:t xml:space="preserve"> </w:t>
          </w:r>
          <w:r>
            <w:rPr>
              <w:spacing w:val="-2"/>
            </w:rPr>
            <w:t>Decomposition</w:t>
          </w:r>
          <w:r>
            <w:tab/>
          </w:r>
          <w:r>
            <w:rPr>
              <w:spacing w:val="-7"/>
            </w:rPr>
            <w:t>37</w:t>
          </w:r>
          <w:r>
            <w:rPr>
              <w:spacing w:val="-7"/>
            </w:rPr>
            <w:fldChar w:fldCharType="end"/>
          </w:r>
        </w:p>
        <w:p w14:paraId="12C3FB24">
          <w:pPr>
            <w:pStyle w:val="14"/>
            <w:numPr>
              <w:ilvl w:val="1"/>
              <w:numId w:val="7"/>
            </w:numPr>
            <w:tabs>
              <w:tab w:val="left" w:pos="960"/>
              <w:tab w:val="right" w:leader="dot" w:pos="9714"/>
            </w:tabs>
            <w:spacing w:before="244" w:after="0" w:line="240" w:lineRule="auto"/>
            <w:ind w:left="960" w:right="0" w:hanging="360"/>
            <w:jc w:val="left"/>
          </w:pPr>
          <w:r>
            <w:fldChar w:fldCharType="begin"/>
          </w:r>
          <w:r>
            <w:instrText xml:space="preserve"> HYPERLINK \l "_bookmark52" </w:instrText>
          </w:r>
          <w:r>
            <w:fldChar w:fldCharType="separate"/>
          </w:r>
          <w:r>
            <w:t>Design</w:t>
          </w:r>
          <w:r>
            <w:rPr>
              <w:spacing w:val="-2"/>
            </w:rPr>
            <w:t xml:space="preserve"> Calculations</w:t>
          </w:r>
          <w:r>
            <w:tab/>
          </w:r>
          <w:r>
            <w:rPr>
              <w:spacing w:val="-5"/>
            </w:rPr>
            <w:t>38</w:t>
          </w:r>
          <w:r>
            <w:rPr>
              <w:spacing w:val="-5"/>
            </w:rPr>
            <w:fldChar w:fldCharType="end"/>
          </w:r>
        </w:p>
        <w:p w14:paraId="7DF015DA">
          <w:pPr>
            <w:pStyle w:val="14"/>
            <w:tabs>
              <w:tab w:val="right" w:leader="dot" w:pos="9714"/>
            </w:tabs>
            <w:spacing w:before="239"/>
            <w:ind w:left="600" w:firstLine="0"/>
          </w:pPr>
          <w:r>
            <w:fldChar w:fldCharType="begin"/>
          </w:r>
          <w:r>
            <w:instrText xml:space="preserve"> HYPERLINK \l "_bookmark53" </w:instrText>
          </w:r>
          <w:r>
            <w:fldChar w:fldCharType="separate"/>
          </w:r>
          <w:r>
            <w:t xml:space="preserve">5.6 </w:t>
          </w:r>
          <w:r>
            <w:rPr>
              <w:spacing w:val="-2"/>
            </w:rPr>
            <w:t>Summary</w:t>
          </w:r>
          <w:r>
            <w:tab/>
          </w:r>
          <w:r>
            <w:rPr>
              <w:spacing w:val="-5"/>
            </w:rPr>
            <w:t>39</w:t>
          </w:r>
          <w:r>
            <w:rPr>
              <w:spacing w:val="-5"/>
            </w:rPr>
            <w:fldChar w:fldCharType="end"/>
          </w:r>
        </w:p>
        <w:p w14:paraId="43A6E30F">
          <w:pPr>
            <w:pStyle w:val="12"/>
            <w:tabs>
              <w:tab w:val="right" w:leader="dot" w:pos="9714"/>
            </w:tabs>
            <w:spacing w:before="244"/>
          </w:pPr>
          <w:r>
            <w:fldChar w:fldCharType="begin"/>
          </w:r>
          <w:r>
            <w:instrText xml:space="preserve"> HYPERLINK \l "_bookmark54" </w:instrText>
          </w:r>
          <w:r>
            <w:fldChar w:fldCharType="separate"/>
          </w:r>
          <w:r>
            <w:t>CHAPTER</w:t>
          </w:r>
          <w:r>
            <w:rPr>
              <w:spacing w:val="-3"/>
            </w:rPr>
            <w:t xml:space="preserve"> </w:t>
          </w:r>
          <w:r>
            <w:t>6:</w:t>
          </w:r>
          <w:r>
            <w:rPr>
              <w:spacing w:val="-4"/>
            </w:rPr>
            <w:t xml:space="preserve"> </w:t>
          </w:r>
          <w:r>
            <w:t>RESULTS</w:t>
          </w:r>
          <w:r>
            <w:rPr>
              <w:spacing w:val="-1"/>
            </w:rPr>
            <w:t xml:space="preserve"> </w:t>
          </w:r>
          <w:r>
            <w:t>AND</w:t>
          </w:r>
          <w:r>
            <w:rPr>
              <w:spacing w:val="-1"/>
            </w:rPr>
            <w:t xml:space="preserve"> </w:t>
          </w:r>
          <w:r>
            <w:t>FINANCIAL</w:t>
          </w:r>
          <w:r>
            <w:rPr>
              <w:spacing w:val="-4"/>
            </w:rPr>
            <w:t xml:space="preserve"> </w:t>
          </w:r>
          <w:r>
            <w:rPr>
              <w:spacing w:val="-2"/>
            </w:rPr>
            <w:t>ANALYSIS</w:t>
          </w:r>
          <w:r>
            <w:tab/>
          </w:r>
          <w:r>
            <w:rPr>
              <w:spacing w:val="-5"/>
            </w:rPr>
            <w:t>40</w:t>
          </w:r>
          <w:r>
            <w:rPr>
              <w:spacing w:val="-5"/>
            </w:rPr>
            <w:fldChar w:fldCharType="end"/>
          </w:r>
        </w:p>
        <w:p w14:paraId="5A91EF91">
          <w:pPr>
            <w:pStyle w:val="14"/>
            <w:numPr>
              <w:ilvl w:val="1"/>
              <w:numId w:val="8"/>
            </w:numPr>
            <w:tabs>
              <w:tab w:val="left" w:pos="1240"/>
              <w:tab w:val="right" w:leader="dot" w:pos="9714"/>
            </w:tabs>
            <w:spacing w:before="244" w:after="0" w:line="240" w:lineRule="auto"/>
            <w:ind w:left="1240" w:right="0" w:hanging="640"/>
            <w:jc w:val="left"/>
          </w:pPr>
          <w:r>
            <w:fldChar w:fldCharType="begin"/>
          </w:r>
          <w:r>
            <w:instrText xml:space="preserve"> HYPERLINK \l "_bookmark55" </w:instrText>
          </w:r>
          <w:r>
            <w:fldChar w:fldCharType="separate"/>
          </w:r>
          <w:r>
            <w:rPr>
              <w:spacing w:val="-2"/>
            </w:rPr>
            <w:t>Introduction</w:t>
          </w:r>
          <w:r>
            <w:tab/>
          </w:r>
          <w:r>
            <w:rPr>
              <w:spacing w:val="-5"/>
            </w:rPr>
            <w:t>40</w:t>
          </w:r>
          <w:r>
            <w:rPr>
              <w:spacing w:val="-5"/>
            </w:rPr>
            <w:fldChar w:fldCharType="end"/>
          </w:r>
        </w:p>
        <w:p w14:paraId="75D153C8">
          <w:pPr>
            <w:pStyle w:val="14"/>
            <w:numPr>
              <w:ilvl w:val="1"/>
              <w:numId w:val="8"/>
            </w:numPr>
            <w:tabs>
              <w:tab w:val="left" w:pos="960"/>
              <w:tab w:val="right" w:leader="dot" w:pos="9714"/>
            </w:tabs>
            <w:spacing w:before="245" w:after="0" w:line="240" w:lineRule="auto"/>
            <w:ind w:left="960" w:right="0" w:hanging="360"/>
            <w:jc w:val="left"/>
          </w:pPr>
          <w:r>
            <w:fldChar w:fldCharType="begin"/>
          </w:r>
          <w:r>
            <w:instrText xml:space="preserve"> HYPERLINK \l "_bookmark56" </w:instrText>
          </w:r>
          <w:r>
            <w:fldChar w:fldCharType="separate"/>
          </w:r>
          <w:r>
            <w:t>Design</w:t>
          </w:r>
          <w:r>
            <w:rPr>
              <w:spacing w:val="-6"/>
            </w:rPr>
            <w:t xml:space="preserve"> </w:t>
          </w:r>
          <w:r>
            <w:t>Calculation</w:t>
          </w:r>
          <w:r>
            <w:rPr>
              <w:spacing w:val="-5"/>
            </w:rPr>
            <w:t xml:space="preserve"> </w:t>
          </w:r>
          <w:r>
            <w:rPr>
              <w:spacing w:val="-2"/>
            </w:rPr>
            <w:t>Results</w:t>
          </w:r>
          <w:r>
            <w:tab/>
          </w:r>
          <w:r>
            <w:rPr>
              <w:spacing w:val="-5"/>
            </w:rPr>
            <w:t>40</w:t>
          </w:r>
          <w:r>
            <w:rPr>
              <w:spacing w:val="-5"/>
            </w:rPr>
            <w:fldChar w:fldCharType="end"/>
          </w:r>
        </w:p>
        <w:p w14:paraId="3275A75E">
          <w:pPr>
            <w:pStyle w:val="14"/>
            <w:numPr>
              <w:ilvl w:val="1"/>
              <w:numId w:val="8"/>
            </w:numPr>
            <w:tabs>
              <w:tab w:val="left" w:pos="960"/>
              <w:tab w:val="right" w:leader="dot" w:pos="9714"/>
            </w:tabs>
            <w:spacing w:before="239" w:after="0" w:line="240" w:lineRule="auto"/>
            <w:ind w:left="960" w:right="0" w:hanging="360"/>
            <w:jc w:val="left"/>
          </w:pPr>
          <w:r>
            <w:fldChar w:fldCharType="begin"/>
          </w:r>
          <w:r>
            <w:instrText xml:space="preserve"> HYPERLINK \l "_bookmark62" </w:instrText>
          </w:r>
          <w:r>
            <w:fldChar w:fldCharType="separate"/>
          </w:r>
          <w:r>
            <w:t>Electronic</w:t>
          </w:r>
          <w:r>
            <w:rPr>
              <w:spacing w:val="-6"/>
            </w:rPr>
            <w:t xml:space="preserve"> </w:t>
          </w:r>
          <w:r>
            <w:t>Design</w:t>
          </w:r>
          <w:r>
            <w:rPr>
              <w:spacing w:val="-3"/>
            </w:rPr>
            <w:t xml:space="preserve"> </w:t>
          </w:r>
          <w:r>
            <w:t>Simulation</w:t>
          </w:r>
          <w:r>
            <w:rPr>
              <w:spacing w:val="-3"/>
            </w:rPr>
            <w:t xml:space="preserve"> </w:t>
          </w:r>
          <w:r>
            <w:rPr>
              <w:spacing w:val="-2"/>
            </w:rPr>
            <w:t>Results</w:t>
          </w:r>
          <w:r>
            <w:tab/>
          </w:r>
          <w:r>
            <w:rPr>
              <w:spacing w:val="-5"/>
            </w:rPr>
            <w:t>42</w:t>
          </w:r>
          <w:r>
            <w:rPr>
              <w:spacing w:val="-5"/>
            </w:rPr>
            <w:fldChar w:fldCharType="end"/>
          </w:r>
        </w:p>
        <w:p w14:paraId="3032F4C1">
          <w:pPr>
            <w:pStyle w:val="14"/>
            <w:numPr>
              <w:ilvl w:val="1"/>
              <w:numId w:val="9"/>
            </w:numPr>
            <w:tabs>
              <w:tab w:val="left" w:pos="960"/>
              <w:tab w:val="right" w:leader="dot" w:pos="9714"/>
            </w:tabs>
            <w:spacing w:before="244" w:after="0" w:line="240" w:lineRule="auto"/>
            <w:ind w:left="960" w:right="0" w:hanging="360"/>
            <w:jc w:val="left"/>
          </w:pPr>
          <w:r>
            <w:fldChar w:fldCharType="begin"/>
          </w:r>
          <w:r>
            <w:instrText xml:space="preserve"> HYPERLINK \l "_bookmark65" </w:instrText>
          </w:r>
          <w:r>
            <w:fldChar w:fldCharType="separate"/>
          </w:r>
          <w:r>
            <w:t>Economic</w:t>
          </w:r>
          <w:r>
            <w:rPr>
              <w:spacing w:val="-7"/>
            </w:rPr>
            <w:t xml:space="preserve"> </w:t>
          </w:r>
          <w:r>
            <w:t>Feasibility</w:t>
          </w:r>
          <w:r>
            <w:rPr>
              <w:spacing w:val="-5"/>
            </w:rPr>
            <w:t xml:space="preserve"> </w:t>
          </w:r>
          <w:r>
            <w:rPr>
              <w:spacing w:val="-2"/>
            </w:rPr>
            <w:t>Analysis</w:t>
          </w:r>
          <w:r>
            <w:tab/>
          </w:r>
          <w:r>
            <w:rPr>
              <w:spacing w:val="-5"/>
            </w:rPr>
            <w:t>43</w:t>
          </w:r>
          <w:r>
            <w:rPr>
              <w:spacing w:val="-5"/>
            </w:rPr>
            <w:fldChar w:fldCharType="end"/>
          </w:r>
        </w:p>
        <w:p w14:paraId="02B5161F">
          <w:pPr>
            <w:pStyle w:val="15"/>
            <w:numPr>
              <w:ilvl w:val="2"/>
              <w:numId w:val="9"/>
            </w:numPr>
            <w:tabs>
              <w:tab w:val="left" w:pos="1381"/>
              <w:tab w:val="right" w:leader="dot" w:pos="9714"/>
            </w:tabs>
            <w:spacing w:before="244" w:after="0" w:line="240" w:lineRule="auto"/>
            <w:ind w:left="1381" w:right="0" w:hanging="540"/>
            <w:jc w:val="left"/>
          </w:pPr>
          <w:r>
            <w:fldChar w:fldCharType="begin"/>
          </w:r>
          <w:r>
            <w:instrText xml:space="preserve"> HYPERLINK \l "_bookmark66" </w:instrText>
          </w:r>
          <w:r>
            <w:fldChar w:fldCharType="separate"/>
          </w:r>
          <w:r>
            <w:t>Estimation</w:t>
          </w:r>
          <w:r>
            <w:rPr>
              <w:spacing w:val="-3"/>
            </w:rPr>
            <w:t xml:space="preserve"> </w:t>
          </w:r>
          <w:r>
            <w:t>of</w:t>
          </w:r>
          <w:r>
            <w:rPr>
              <w:spacing w:val="-2"/>
            </w:rPr>
            <w:t xml:space="preserve"> </w:t>
          </w:r>
          <w:r>
            <w:t>Total</w:t>
          </w:r>
          <w:r>
            <w:rPr>
              <w:spacing w:val="-3"/>
            </w:rPr>
            <w:t xml:space="preserve"> </w:t>
          </w:r>
          <w:r>
            <w:t>Capital</w:t>
          </w:r>
          <w:r>
            <w:rPr>
              <w:spacing w:val="-4"/>
            </w:rPr>
            <w:t xml:space="preserve"> </w:t>
          </w:r>
          <w:r>
            <w:t>Costs</w:t>
          </w:r>
          <w:r>
            <w:rPr>
              <w:spacing w:val="-1"/>
            </w:rPr>
            <w:t xml:space="preserve"> </w:t>
          </w:r>
          <w:r>
            <w:t>of</w:t>
          </w:r>
          <w:r>
            <w:rPr>
              <w:spacing w:val="-2"/>
            </w:rPr>
            <w:t xml:space="preserve"> </w:t>
          </w:r>
          <w:r>
            <w:rPr>
              <w:spacing w:val="-4"/>
            </w:rPr>
            <w:t>Plant</w:t>
          </w:r>
          <w:r>
            <w:tab/>
          </w:r>
          <w:r>
            <w:rPr>
              <w:spacing w:val="-5"/>
            </w:rPr>
            <w:t>43</w:t>
          </w:r>
          <w:r>
            <w:rPr>
              <w:spacing w:val="-5"/>
            </w:rPr>
            <w:fldChar w:fldCharType="end"/>
          </w:r>
        </w:p>
        <w:p w14:paraId="46197208">
          <w:pPr>
            <w:pStyle w:val="15"/>
            <w:numPr>
              <w:ilvl w:val="2"/>
              <w:numId w:val="9"/>
            </w:numPr>
            <w:tabs>
              <w:tab w:val="left" w:pos="1381"/>
              <w:tab w:val="right" w:leader="dot" w:pos="9714"/>
            </w:tabs>
            <w:spacing w:before="244" w:after="0" w:line="240" w:lineRule="auto"/>
            <w:ind w:left="1381" w:right="0" w:hanging="540"/>
            <w:jc w:val="left"/>
          </w:pPr>
          <w:r>
            <w:fldChar w:fldCharType="begin"/>
          </w:r>
          <w:r>
            <w:instrText xml:space="preserve"> HYPERLINK \l "_bookmark69" </w:instrText>
          </w:r>
          <w:r>
            <w:fldChar w:fldCharType="separate"/>
          </w:r>
          <w:r>
            <w:t>Payback</w:t>
          </w:r>
          <w:r>
            <w:rPr>
              <w:spacing w:val="-2"/>
            </w:rPr>
            <w:t xml:space="preserve"> </w:t>
          </w:r>
          <w:r>
            <w:t>and</w:t>
          </w:r>
          <w:r>
            <w:rPr>
              <w:spacing w:val="-1"/>
            </w:rPr>
            <w:t xml:space="preserve"> </w:t>
          </w:r>
          <w:r>
            <w:t>Return</w:t>
          </w:r>
          <w:r>
            <w:rPr>
              <w:spacing w:val="-2"/>
            </w:rPr>
            <w:t xml:space="preserve"> </w:t>
          </w:r>
          <w:r>
            <w:t>on</w:t>
          </w:r>
          <w:r>
            <w:rPr>
              <w:spacing w:val="-1"/>
            </w:rPr>
            <w:t xml:space="preserve"> </w:t>
          </w:r>
          <w:r>
            <w:rPr>
              <w:spacing w:val="-2"/>
            </w:rPr>
            <w:t>Investment</w:t>
          </w:r>
          <w:r>
            <w:tab/>
          </w:r>
          <w:r>
            <w:rPr>
              <w:spacing w:val="-5"/>
            </w:rPr>
            <w:t>45</w:t>
          </w:r>
          <w:r>
            <w:rPr>
              <w:spacing w:val="-5"/>
            </w:rPr>
            <w:fldChar w:fldCharType="end"/>
          </w:r>
        </w:p>
        <w:p w14:paraId="715AFFD5">
          <w:pPr>
            <w:pStyle w:val="14"/>
            <w:numPr>
              <w:ilvl w:val="1"/>
              <w:numId w:val="9"/>
            </w:numPr>
            <w:tabs>
              <w:tab w:val="left" w:pos="960"/>
              <w:tab w:val="right" w:leader="dot" w:pos="9714"/>
            </w:tabs>
            <w:spacing w:before="239" w:after="0" w:line="240" w:lineRule="auto"/>
            <w:ind w:left="960" w:right="0" w:hanging="360"/>
            <w:jc w:val="left"/>
          </w:pPr>
          <w:r>
            <w:fldChar w:fldCharType="begin"/>
          </w:r>
          <w:r>
            <w:instrText xml:space="preserve"> HYPERLINK \l "_bookmark71" </w:instrText>
          </w:r>
          <w:r>
            <w:fldChar w:fldCharType="separate"/>
          </w:r>
          <w:r>
            <w:rPr>
              <w:spacing w:val="-2"/>
            </w:rPr>
            <w:t>Summary</w:t>
          </w:r>
          <w:r>
            <w:tab/>
          </w:r>
          <w:r>
            <w:rPr>
              <w:spacing w:val="-5"/>
            </w:rPr>
            <w:t>47</w:t>
          </w:r>
          <w:r>
            <w:rPr>
              <w:spacing w:val="-5"/>
            </w:rPr>
            <w:fldChar w:fldCharType="end"/>
          </w:r>
        </w:p>
        <w:p w14:paraId="0FEDDC0F">
          <w:pPr>
            <w:pStyle w:val="12"/>
            <w:tabs>
              <w:tab w:val="right" w:leader="dot" w:pos="9714"/>
            </w:tabs>
            <w:spacing w:before="245"/>
          </w:pPr>
          <w:r>
            <w:fldChar w:fldCharType="begin"/>
          </w:r>
          <w:r>
            <w:instrText xml:space="preserve"> HYPERLINK \l "_bookmark72" </w:instrText>
          </w:r>
          <w:r>
            <w:fldChar w:fldCharType="separate"/>
          </w:r>
          <w:r>
            <w:t>CHAPTER</w:t>
          </w:r>
          <w:r>
            <w:rPr>
              <w:spacing w:val="-3"/>
            </w:rPr>
            <w:t xml:space="preserve"> </w:t>
          </w:r>
          <w:r>
            <w:t>7:</w:t>
          </w:r>
          <w:r>
            <w:rPr>
              <w:spacing w:val="-4"/>
            </w:rPr>
            <w:t xml:space="preserve"> </w:t>
          </w:r>
          <w:r>
            <w:t>CONCLUSION</w:t>
          </w:r>
          <w:r>
            <w:rPr>
              <w:spacing w:val="-1"/>
            </w:rPr>
            <w:t xml:space="preserve"> </w:t>
          </w:r>
          <w:r>
            <w:t>AND</w:t>
          </w:r>
          <w:r>
            <w:rPr>
              <w:spacing w:val="-1"/>
            </w:rPr>
            <w:t xml:space="preserve"> </w:t>
          </w:r>
          <w:r>
            <w:rPr>
              <w:spacing w:val="-2"/>
            </w:rPr>
            <w:t>RECOMMENDATIONS</w:t>
          </w:r>
          <w:r>
            <w:tab/>
          </w:r>
          <w:r>
            <w:rPr>
              <w:spacing w:val="-5"/>
            </w:rPr>
            <w:t>48</w:t>
          </w:r>
          <w:r>
            <w:rPr>
              <w:spacing w:val="-5"/>
            </w:rPr>
            <w:fldChar w:fldCharType="end"/>
          </w:r>
        </w:p>
        <w:p w14:paraId="667596EF">
          <w:pPr>
            <w:pStyle w:val="14"/>
            <w:numPr>
              <w:ilvl w:val="1"/>
              <w:numId w:val="10"/>
            </w:numPr>
            <w:tabs>
              <w:tab w:val="left" w:pos="1240"/>
              <w:tab w:val="right" w:leader="dot" w:pos="9714"/>
            </w:tabs>
            <w:spacing w:before="244" w:after="0" w:line="240" w:lineRule="auto"/>
            <w:ind w:left="1240" w:right="0" w:hanging="640"/>
            <w:jc w:val="left"/>
          </w:pPr>
          <w:r>
            <w:fldChar w:fldCharType="begin"/>
          </w:r>
          <w:r>
            <w:instrText xml:space="preserve"> HYPERLINK \l "_bookmark73" </w:instrText>
          </w:r>
          <w:r>
            <w:fldChar w:fldCharType="separate"/>
          </w:r>
          <w:r>
            <w:rPr>
              <w:spacing w:val="-2"/>
            </w:rPr>
            <w:t>Introduction</w:t>
          </w:r>
          <w:r>
            <w:tab/>
          </w:r>
          <w:r>
            <w:rPr>
              <w:spacing w:val="-5"/>
            </w:rPr>
            <w:t>48</w:t>
          </w:r>
          <w:r>
            <w:rPr>
              <w:spacing w:val="-5"/>
            </w:rPr>
            <w:fldChar w:fldCharType="end"/>
          </w:r>
        </w:p>
        <w:p w14:paraId="7DBD3950">
          <w:pPr>
            <w:pStyle w:val="14"/>
            <w:numPr>
              <w:ilvl w:val="1"/>
              <w:numId w:val="11"/>
            </w:numPr>
            <w:tabs>
              <w:tab w:val="left" w:pos="960"/>
              <w:tab w:val="right" w:leader="dot" w:pos="9714"/>
            </w:tabs>
            <w:spacing w:before="244" w:after="0" w:line="240" w:lineRule="auto"/>
            <w:ind w:left="960" w:right="0" w:hanging="360"/>
            <w:jc w:val="left"/>
          </w:pPr>
          <w:r>
            <w:fldChar w:fldCharType="begin"/>
          </w:r>
          <w:r>
            <w:instrText xml:space="preserve"> HYPERLINK \l "_bookmark74" </w:instrText>
          </w:r>
          <w:r>
            <w:fldChar w:fldCharType="separate"/>
          </w:r>
          <w:r>
            <w:rPr>
              <w:spacing w:val="-2"/>
            </w:rPr>
            <w:t>Constraints</w:t>
          </w:r>
          <w:r>
            <w:tab/>
          </w:r>
          <w:r>
            <w:rPr>
              <w:spacing w:val="-5"/>
            </w:rPr>
            <w:t>48</w:t>
          </w:r>
          <w:r>
            <w:rPr>
              <w:spacing w:val="-5"/>
            </w:rPr>
            <w:fldChar w:fldCharType="end"/>
          </w:r>
        </w:p>
        <w:p w14:paraId="09668967">
          <w:pPr>
            <w:pStyle w:val="14"/>
            <w:numPr>
              <w:ilvl w:val="1"/>
              <w:numId w:val="11"/>
            </w:numPr>
            <w:tabs>
              <w:tab w:val="left" w:pos="960"/>
              <w:tab w:val="right" w:leader="dot" w:pos="9714"/>
            </w:tabs>
            <w:spacing w:before="239" w:after="0" w:line="240" w:lineRule="auto"/>
            <w:ind w:left="960" w:right="0" w:hanging="360"/>
            <w:jc w:val="left"/>
          </w:pPr>
          <w:r>
            <w:fldChar w:fldCharType="begin"/>
          </w:r>
          <w:r>
            <w:instrText xml:space="preserve"> HYPERLINK \l "_bookmark75" </w:instrText>
          </w:r>
          <w:r>
            <w:fldChar w:fldCharType="separate"/>
          </w:r>
          <w:r>
            <w:t>Recommendations</w:t>
          </w:r>
          <w:r>
            <w:rPr>
              <w:spacing w:val="-3"/>
            </w:rPr>
            <w:t xml:space="preserve"> </w:t>
          </w:r>
          <w:r>
            <w:t>on</w:t>
          </w:r>
          <w:r>
            <w:rPr>
              <w:spacing w:val="-3"/>
            </w:rPr>
            <w:t xml:space="preserve"> </w:t>
          </w:r>
          <w:r>
            <w:t>Future</w:t>
          </w:r>
          <w:r>
            <w:rPr>
              <w:spacing w:val="-5"/>
            </w:rPr>
            <w:t xml:space="preserve"> </w:t>
          </w:r>
          <w:r>
            <w:rPr>
              <w:spacing w:val="-4"/>
            </w:rPr>
            <w:t>Work</w:t>
          </w:r>
          <w:r>
            <w:tab/>
          </w:r>
          <w:r>
            <w:rPr>
              <w:spacing w:val="-7"/>
            </w:rPr>
            <w:t>48</w:t>
          </w:r>
          <w:r>
            <w:rPr>
              <w:spacing w:val="-7"/>
            </w:rPr>
            <w:fldChar w:fldCharType="end"/>
          </w:r>
        </w:p>
        <w:p w14:paraId="1DDF8DBA">
          <w:pPr>
            <w:pStyle w:val="14"/>
            <w:numPr>
              <w:ilvl w:val="1"/>
              <w:numId w:val="11"/>
            </w:numPr>
            <w:tabs>
              <w:tab w:val="left" w:pos="960"/>
              <w:tab w:val="right" w:leader="dot" w:pos="9714"/>
            </w:tabs>
            <w:spacing w:before="244" w:after="0" w:line="240" w:lineRule="auto"/>
            <w:ind w:left="960" w:right="0" w:hanging="360"/>
            <w:jc w:val="left"/>
          </w:pPr>
          <w:r>
            <w:fldChar w:fldCharType="begin"/>
          </w:r>
          <w:r>
            <w:instrText xml:space="preserve"> HYPERLINK \l "_bookmark76" </w:instrText>
          </w:r>
          <w:r>
            <w:fldChar w:fldCharType="separate"/>
          </w:r>
          <w:r>
            <w:rPr>
              <w:spacing w:val="-2"/>
            </w:rPr>
            <w:t>Conclusion</w:t>
          </w:r>
          <w:r>
            <w:tab/>
          </w:r>
          <w:r>
            <w:rPr>
              <w:spacing w:val="-5"/>
            </w:rPr>
            <w:t>49</w:t>
          </w:r>
          <w:r>
            <w:rPr>
              <w:spacing w:val="-5"/>
            </w:rPr>
            <w:fldChar w:fldCharType="end"/>
          </w:r>
        </w:p>
        <w:p w14:paraId="3FF14D3E">
          <w:pPr>
            <w:pStyle w:val="13"/>
            <w:tabs>
              <w:tab w:val="right" w:leader="dot" w:pos="9714"/>
            </w:tabs>
          </w:pPr>
          <w:r>
            <w:fldChar w:fldCharType="begin"/>
          </w:r>
          <w:r>
            <w:instrText xml:space="preserve"> HYPERLINK \l "_bookmark77" </w:instrText>
          </w:r>
          <w:r>
            <w:fldChar w:fldCharType="separate"/>
          </w:r>
          <w:r>
            <w:rPr>
              <w:spacing w:val="-2"/>
            </w:rPr>
            <w:t>References</w:t>
          </w:r>
          <w:r>
            <w:tab/>
          </w:r>
          <w:r>
            <w:rPr>
              <w:spacing w:val="-5"/>
            </w:rPr>
            <w:t>50</w:t>
          </w:r>
          <w:r>
            <w:rPr>
              <w:spacing w:val="-5"/>
            </w:rPr>
            <w:fldChar w:fldCharType="end"/>
          </w:r>
        </w:p>
        <w:p w14:paraId="597290B7">
          <w:pPr>
            <w:pStyle w:val="13"/>
            <w:tabs>
              <w:tab w:val="right" w:leader="dot" w:pos="9714"/>
            </w:tabs>
            <w:spacing w:before="240"/>
          </w:pPr>
          <w:r>
            <w:fldChar w:fldCharType="begin"/>
          </w:r>
          <w:r>
            <w:instrText xml:space="preserve"> HYPERLINK \l "_bookmark78" </w:instrText>
          </w:r>
          <w:r>
            <w:fldChar w:fldCharType="separate"/>
          </w:r>
          <w:r>
            <w:rPr>
              <w:spacing w:val="-2"/>
            </w:rPr>
            <w:t>Appendices</w:t>
          </w:r>
          <w:r>
            <w:tab/>
          </w:r>
          <w:r>
            <w:rPr>
              <w:spacing w:val="-5"/>
            </w:rPr>
            <w:t>51</w:t>
          </w:r>
          <w:r>
            <w:rPr>
              <w:spacing w:val="-5"/>
            </w:rPr>
            <w:fldChar w:fldCharType="end"/>
          </w:r>
        </w:p>
        <w:p w14:paraId="481DE2CB">
          <w:pPr>
            <w:pStyle w:val="14"/>
            <w:tabs>
              <w:tab w:val="right" w:leader="dot" w:pos="9714"/>
            </w:tabs>
            <w:ind w:left="600" w:firstLine="0"/>
          </w:pPr>
          <w:r>
            <w:fldChar w:fldCharType="begin"/>
          </w:r>
          <w:r>
            <w:instrText xml:space="preserve"> HYPERLINK \l "_bookmark79" </w:instrText>
          </w:r>
          <w:r>
            <w:fldChar w:fldCharType="separate"/>
          </w:r>
          <w:r>
            <w:t>Appendix</w:t>
          </w:r>
          <w:r>
            <w:rPr>
              <w:spacing w:val="-2"/>
            </w:rPr>
            <w:t xml:space="preserve"> </w:t>
          </w:r>
          <w:r>
            <w:t>1:</w:t>
          </w:r>
          <w:r>
            <w:rPr>
              <w:spacing w:val="-3"/>
            </w:rPr>
            <w:t xml:space="preserve"> </w:t>
          </w:r>
          <w:r>
            <w:rPr>
              <w:spacing w:val="-4"/>
            </w:rPr>
            <w:t>XXXX</w:t>
          </w:r>
          <w:r>
            <w:tab/>
          </w:r>
          <w:r>
            <w:rPr>
              <w:spacing w:val="-5"/>
            </w:rPr>
            <w:t>51</w:t>
          </w:r>
          <w:r>
            <w:rPr>
              <w:spacing w:val="-5"/>
            </w:rPr>
            <w:fldChar w:fldCharType="end"/>
          </w:r>
        </w:p>
        <w:p w14:paraId="13E8341B">
          <w:pPr>
            <w:pStyle w:val="14"/>
            <w:tabs>
              <w:tab w:val="right" w:leader="dot" w:pos="9714"/>
            </w:tabs>
            <w:ind w:left="600" w:firstLine="0"/>
          </w:pPr>
          <w:r>
            <w:fldChar w:fldCharType="begin"/>
          </w:r>
          <w:r>
            <w:instrText xml:space="preserve"> HYPERLINK \l "_bookmark80" </w:instrText>
          </w:r>
          <w:r>
            <w:fldChar w:fldCharType="separate"/>
          </w:r>
          <w:r>
            <w:t>Appendix</w:t>
          </w:r>
          <w:r>
            <w:rPr>
              <w:spacing w:val="-3"/>
            </w:rPr>
            <w:t xml:space="preserve"> </w:t>
          </w:r>
          <w:r>
            <w:t>2:</w:t>
          </w:r>
          <w:r>
            <w:rPr>
              <w:spacing w:val="-4"/>
            </w:rPr>
            <w:t xml:space="preserve"> </w:t>
          </w:r>
          <w:r>
            <w:t>Blower</w:t>
          </w:r>
          <w:r>
            <w:rPr>
              <w:spacing w:val="-2"/>
            </w:rPr>
            <w:t xml:space="preserve"> </w:t>
          </w:r>
          <w:r>
            <w:t>Performance</w:t>
          </w:r>
          <w:r>
            <w:rPr>
              <w:spacing w:val="-4"/>
            </w:rPr>
            <w:t xml:space="preserve"> </w:t>
          </w:r>
          <w:r>
            <w:rPr>
              <w:spacing w:val="-2"/>
            </w:rPr>
            <w:t>Curve</w:t>
          </w:r>
          <w:r>
            <w:tab/>
          </w:r>
          <w:r>
            <w:rPr>
              <w:spacing w:val="-5"/>
            </w:rPr>
            <w:t>51</w:t>
          </w:r>
          <w:r>
            <w:rPr>
              <w:spacing w:val="-5"/>
            </w:rPr>
            <w:fldChar w:fldCharType="end"/>
          </w:r>
        </w:p>
        <w:p w14:paraId="6F036C29">
          <w:pPr>
            <w:pStyle w:val="14"/>
            <w:tabs>
              <w:tab w:val="right" w:leader="dot" w:pos="9714"/>
            </w:tabs>
            <w:spacing w:before="245"/>
            <w:ind w:left="600" w:firstLine="0"/>
          </w:pPr>
          <w:r>
            <w:fldChar w:fldCharType="begin"/>
          </w:r>
          <w:r>
            <w:instrText xml:space="preserve"> HYPERLINK \l "_bookmark81" </w:instrText>
          </w:r>
          <w:r>
            <w:fldChar w:fldCharType="separate"/>
          </w:r>
          <w:r>
            <w:t>Appendix</w:t>
          </w:r>
          <w:r>
            <w:rPr>
              <w:spacing w:val="-5"/>
            </w:rPr>
            <w:t xml:space="preserve"> </w:t>
          </w:r>
          <w:r>
            <w:t>3:</w:t>
          </w:r>
          <w:r>
            <w:rPr>
              <w:spacing w:val="-4"/>
            </w:rPr>
            <w:t xml:space="preserve"> </w:t>
          </w:r>
          <w:r>
            <w:t>Blower</w:t>
          </w:r>
          <w:r>
            <w:rPr>
              <w:spacing w:val="-2"/>
            </w:rPr>
            <w:t xml:space="preserve"> </w:t>
          </w:r>
          <w:r>
            <w:rPr>
              <w:spacing w:val="-4"/>
            </w:rPr>
            <w:t>Laws</w:t>
          </w:r>
          <w:r>
            <w:tab/>
          </w:r>
          <w:r>
            <w:rPr>
              <w:spacing w:val="-5"/>
            </w:rPr>
            <w:t>52</w:t>
          </w:r>
          <w:r>
            <w:rPr>
              <w:spacing w:val="-5"/>
            </w:rPr>
            <w:fldChar w:fldCharType="end"/>
          </w:r>
        </w:p>
        <w:p w14:paraId="303320C3">
          <w:pPr>
            <w:pStyle w:val="14"/>
            <w:tabs>
              <w:tab w:val="right" w:leader="dot" w:pos="9714"/>
            </w:tabs>
            <w:spacing w:before="239"/>
            <w:ind w:left="600" w:firstLine="0"/>
          </w:pPr>
          <w:r>
            <w:fldChar w:fldCharType="begin"/>
          </w:r>
          <w:r>
            <w:instrText xml:space="preserve"> HYPERLINK \l "_bookmark82" </w:instrText>
          </w:r>
          <w:r>
            <w:fldChar w:fldCharType="separate"/>
          </w:r>
          <w:r>
            <w:t>Appendix</w:t>
          </w:r>
          <w:r>
            <w:rPr>
              <w:spacing w:val="-2"/>
            </w:rPr>
            <w:t xml:space="preserve"> </w:t>
          </w:r>
          <w:r>
            <w:t>4:</w:t>
          </w:r>
          <w:r>
            <w:rPr>
              <w:spacing w:val="-3"/>
            </w:rPr>
            <w:t xml:space="preserve"> </w:t>
          </w:r>
          <w:r>
            <w:t>Project</w:t>
          </w:r>
          <w:r>
            <w:rPr>
              <w:spacing w:val="-2"/>
            </w:rPr>
            <w:t xml:space="preserve"> Questionnaires</w:t>
          </w:r>
          <w:r>
            <w:tab/>
          </w:r>
          <w:r>
            <w:rPr>
              <w:spacing w:val="-5"/>
            </w:rPr>
            <w:t>52</w:t>
          </w:r>
          <w:r>
            <w:rPr>
              <w:spacing w:val="-5"/>
            </w:rPr>
            <w:fldChar w:fldCharType="end"/>
          </w:r>
        </w:p>
        <w:p w14:paraId="18241680">
          <w:pPr>
            <w:pStyle w:val="14"/>
            <w:tabs>
              <w:tab w:val="right" w:leader="dot" w:pos="9714"/>
            </w:tabs>
            <w:ind w:left="600" w:firstLine="0"/>
          </w:pPr>
          <w:r>
            <w:fldChar w:fldCharType="begin"/>
          </w:r>
          <w:r>
            <w:instrText xml:space="preserve"> HYPERLINK \l "_bookmark83" </w:instrText>
          </w:r>
          <w:r>
            <w:fldChar w:fldCharType="separate"/>
          </w:r>
          <w:r>
            <w:t>Appendix</w:t>
          </w:r>
          <w:r>
            <w:rPr>
              <w:spacing w:val="-4"/>
            </w:rPr>
            <w:t xml:space="preserve"> </w:t>
          </w:r>
          <w:r>
            <w:t>8:</w:t>
          </w:r>
          <w:r>
            <w:rPr>
              <w:spacing w:val="-3"/>
            </w:rPr>
            <w:t xml:space="preserve"> </w:t>
          </w:r>
          <w:r>
            <w:t>Project</w:t>
          </w:r>
          <w:r>
            <w:rPr>
              <w:spacing w:val="-2"/>
            </w:rPr>
            <w:t xml:space="preserve"> </w:t>
          </w:r>
          <w:r>
            <w:rPr>
              <w:spacing w:val="-4"/>
            </w:rPr>
            <w:t>code</w:t>
          </w:r>
          <w:r>
            <w:tab/>
          </w:r>
          <w:r>
            <w:rPr>
              <w:spacing w:val="-5"/>
            </w:rPr>
            <w:t>54</w:t>
          </w:r>
          <w:r>
            <w:rPr>
              <w:spacing w:val="-5"/>
            </w:rPr>
            <w:fldChar w:fldCharType="end"/>
          </w:r>
        </w:p>
      </w:sdtContent>
    </w:sdt>
    <w:p w14:paraId="7D6C83CF">
      <w:pPr>
        <w:pStyle w:val="14"/>
        <w:spacing w:after="0"/>
        <w:sectPr>
          <w:type w:val="continuous"/>
          <w:pgSz w:w="12240" w:h="15840"/>
          <w:pgMar w:top="885" w:right="720" w:bottom="2048" w:left="1080" w:header="116" w:footer="1171" w:gutter="0"/>
          <w:cols w:space="720" w:num="1"/>
        </w:sectPr>
      </w:pPr>
    </w:p>
    <w:p w14:paraId="5EFD1AC1">
      <w:pPr>
        <w:pStyle w:val="7"/>
        <w:spacing w:before="4"/>
        <w:rPr>
          <w:sz w:val="17"/>
        </w:rPr>
      </w:pPr>
    </w:p>
    <w:p w14:paraId="69EF138C">
      <w:pPr>
        <w:pStyle w:val="7"/>
        <w:spacing w:after="0"/>
        <w:rPr>
          <w:sz w:val="17"/>
        </w:rPr>
        <w:sectPr>
          <w:pgSz w:w="12240" w:h="15840"/>
          <w:pgMar w:top="880" w:right="720" w:bottom="1360" w:left="1080" w:header="116" w:footer="1171" w:gutter="0"/>
          <w:cols w:space="720" w:num="1"/>
        </w:sectPr>
      </w:pPr>
    </w:p>
    <w:p w14:paraId="3CFA2C39">
      <w:pPr>
        <w:pStyle w:val="7"/>
        <w:spacing w:before="173"/>
        <w:rPr>
          <w:sz w:val="32"/>
        </w:rPr>
      </w:pPr>
    </w:p>
    <w:p w14:paraId="18EB1BDC">
      <w:pPr>
        <w:pStyle w:val="2"/>
        <w:ind w:left="56"/>
      </w:pPr>
      <w:bookmarkStart w:id="10" w:name="LIST OF FIGURES"/>
      <w:bookmarkEnd w:id="10"/>
      <w:bookmarkStart w:id="11" w:name="_bookmark5"/>
      <w:bookmarkEnd w:id="11"/>
      <w:r>
        <w:t>LIST</w:t>
      </w:r>
      <w:r>
        <w:rPr>
          <w:spacing w:val="2"/>
        </w:rPr>
        <w:t xml:space="preserve"> </w:t>
      </w:r>
      <w:r>
        <w:t>OF</w:t>
      </w:r>
      <w:r>
        <w:rPr>
          <w:spacing w:val="1"/>
        </w:rPr>
        <w:t xml:space="preserve"> </w:t>
      </w:r>
      <w:r>
        <w:rPr>
          <w:spacing w:val="-2"/>
        </w:rPr>
        <w:t>FIGURES</w:t>
      </w:r>
    </w:p>
    <w:p w14:paraId="46E3B851">
      <w:pPr>
        <w:pStyle w:val="7"/>
        <w:tabs>
          <w:tab w:val="left" w:leader="dot" w:pos="9474"/>
        </w:tabs>
        <w:spacing w:before="287"/>
        <w:ind w:left="360"/>
      </w:pPr>
      <w:r>
        <w:t>Figure</w:t>
      </w:r>
      <w:r>
        <w:rPr>
          <w:spacing w:val="-3"/>
        </w:rPr>
        <w:t xml:space="preserve"> </w:t>
      </w:r>
      <w:r>
        <w:t>1. 1</w:t>
      </w:r>
      <w:r>
        <w:rPr>
          <w:spacing w:val="-1"/>
        </w:rPr>
        <w:t xml:space="preserve"> </w:t>
      </w:r>
      <w:r>
        <w:t>Revenue</w:t>
      </w:r>
      <w:r>
        <w:rPr>
          <w:spacing w:val="-2"/>
        </w:rPr>
        <w:t xml:space="preserve"> </w:t>
      </w:r>
      <w:r>
        <w:t>breakdown by</w:t>
      </w:r>
      <w:r>
        <w:rPr>
          <w:spacing w:val="-1"/>
        </w:rPr>
        <w:t xml:space="preserve"> </w:t>
      </w:r>
      <w:r>
        <w:t>material</w:t>
      </w:r>
      <w:r>
        <w:rPr>
          <w:spacing w:val="-2"/>
        </w:rPr>
        <w:t xml:space="preserve"> </w:t>
      </w:r>
      <w:r>
        <w:t>from</w:t>
      </w:r>
      <w:r>
        <w:rPr>
          <w:spacing w:val="-2"/>
        </w:rPr>
        <w:t xml:space="preserve"> </w:t>
      </w:r>
      <w:r>
        <w:t>e-</w:t>
      </w:r>
      <w:r>
        <w:rPr>
          <w:spacing w:val="-2"/>
        </w:rPr>
        <w:t>waste</w:t>
      </w:r>
      <w:r>
        <w:tab/>
      </w:r>
      <w:r>
        <w:rPr>
          <w:spacing w:val="-5"/>
        </w:rPr>
        <w:t>19</w:t>
      </w:r>
    </w:p>
    <w:p w14:paraId="48040D81">
      <w:pPr>
        <w:pStyle w:val="7"/>
        <w:tabs>
          <w:tab w:val="left" w:leader="dot" w:pos="9474"/>
        </w:tabs>
        <w:spacing w:before="244"/>
        <w:ind w:left="360"/>
      </w:pPr>
      <w:r>
        <w:t>Figure</w:t>
      </w:r>
      <w:r>
        <w:rPr>
          <w:spacing w:val="-4"/>
        </w:rPr>
        <w:t xml:space="preserve"> </w:t>
      </w:r>
      <w:r>
        <w:t>2.</w:t>
      </w:r>
      <w:r>
        <w:rPr>
          <w:spacing w:val="-1"/>
        </w:rPr>
        <w:t xml:space="preserve"> </w:t>
      </w:r>
      <w:r>
        <w:t>1</w:t>
      </w:r>
      <w:r>
        <w:rPr>
          <w:spacing w:val="-2"/>
        </w:rPr>
        <w:t xml:space="preserve"> </w:t>
      </w:r>
      <w:r>
        <w:t>Distinctive</w:t>
      </w:r>
      <w:r>
        <w:rPr>
          <w:spacing w:val="-3"/>
        </w:rPr>
        <w:t xml:space="preserve"> </w:t>
      </w:r>
      <w:r>
        <w:t>contents</w:t>
      </w:r>
      <w:r>
        <w:rPr>
          <w:spacing w:val="-1"/>
        </w:rPr>
        <w:t xml:space="preserve"> </w:t>
      </w:r>
      <w:r>
        <w:t>of</w:t>
      </w:r>
      <w:r>
        <w:rPr>
          <w:spacing w:val="-1"/>
        </w:rPr>
        <w:t xml:space="preserve"> </w:t>
      </w:r>
      <w:r>
        <w:t>e-</w:t>
      </w:r>
      <w:r>
        <w:rPr>
          <w:spacing w:val="-4"/>
        </w:rPr>
        <w:t>waste</w:t>
      </w:r>
      <w:r>
        <w:tab/>
      </w:r>
      <w:r>
        <w:rPr>
          <w:spacing w:val="-5"/>
        </w:rPr>
        <w:t>22</w:t>
      </w:r>
    </w:p>
    <w:p w14:paraId="5D508F88">
      <w:pPr>
        <w:pStyle w:val="7"/>
      </w:pPr>
    </w:p>
    <w:p w14:paraId="31F50EE8">
      <w:pPr>
        <w:pStyle w:val="7"/>
        <w:spacing w:before="212"/>
      </w:pPr>
    </w:p>
    <w:p w14:paraId="21180475">
      <w:pPr>
        <w:pStyle w:val="7"/>
        <w:tabs>
          <w:tab w:val="left" w:leader="dot" w:pos="9474"/>
        </w:tabs>
        <w:ind w:left="360"/>
      </w:pPr>
      <w:r>
        <w:fldChar w:fldCharType="begin"/>
      </w:r>
      <w:r>
        <w:instrText xml:space="preserve"> HYPERLINK \l "_bookmark26" </w:instrText>
      </w:r>
      <w:r>
        <w:fldChar w:fldCharType="separate"/>
      </w:r>
      <w:r>
        <w:t>Figure</w:t>
      </w:r>
      <w:r>
        <w:rPr>
          <w:spacing w:val="-5"/>
        </w:rPr>
        <w:t xml:space="preserve"> </w:t>
      </w:r>
      <w:r>
        <w:t>3.</w:t>
      </w:r>
      <w:r>
        <w:rPr>
          <w:spacing w:val="-2"/>
        </w:rPr>
        <w:t xml:space="preserve"> </w:t>
      </w:r>
      <w:r>
        <w:t>1</w:t>
      </w:r>
      <w:r>
        <w:rPr>
          <w:spacing w:val="2"/>
        </w:rPr>
        <w:t xml:space="preserve"> </w:t>
      </w:r>
      <w:r>
        <w:t>General</w:t>
      </w:r>
      <w:r>
        <w:rPr>
          <w:spacing w:val="-5"/>
        </w:rPr>
        <w:t xml:space="preserve"> </w:t>
      </w:r>
      <w:r>
        <w:t>framework</w:t>
      </w:r>
      <w:r>
        <w:rPr>
          <w:spacing w:val="-2"/>
        </w:rPr>
        <w:t xml:space="preserve"> </w:t>
      </w:r>
      <w:r>
        <w:t>for</w:t>
      </w:r>
      <w:r>
        <w:rPr>
          <w:spacing w:val="-2"/>
        </w:rPr>
        <w:t xml:space="preserve"> </w:t>
      </w:r>
      <w:r>
        <w:t>computer</w:t>
      </w:r>
      <w:r>
        <w:rPr>
          <w:spacing w:val="-2"/>
        </w:rPr>
        <w:t xml:space="preserve"> experiments</w:t>
      </w:r>
      <w:r>
        <w:tab/>
      </w:r>
      <w:r>
        <w:rPr>
          <w:spacing w:val="-5"/>
        </w:rPr>
        <w:t>28</w:t>
      </w:r>
      <w:r>
        <w:rPr>
          <w:spacing w:val="-5"/>
        </w:rPr>
        <w:fldChar w:fldCharType="end"/>
      </w:r>
    </w:p>
    <w:p w14:paraId="0D41A279">
      <w:pPr>
        <w:pStyle w:val="7"/>
      </w:pPr>
    </w:p>
    <w:p w14:paraId="5A5B164D">
      <w:pPr>
        <w:pStyle w:val="7"/>
        <w:spacing w:before="208"/>
      </w:pPr>
    </w:p>
    <w:p w14:paraId="1A5732DD">
      <w:pPr>
        <w:pStyle w:val="7"/>
        <w:tabs>
          <w:tab w:val="left" w:leader="dot" w:pos="9474"/>
        </w:tabs>
        <w:ind w:left="360"/>
      </w:pPr>
      <w:r>
        <w:fldChar w:fldCharType="begin"/>
      </w:r>
      <w:r>
        <w:instrText xml:space="preserve"> HYPERLINK \l "_bookmark39" </w:instrText>
      </w:r>
      <w:r>
        <w:fldChar w:fldCharType="separate"/>
      </w:r>
      <w:r>
        <w:t>Figure</w:t>
      </w:r>
      <w:r>
        <w:rPr>
          <w:spacing w:val="-4"/>
        </w:rPr>
        <w:t xml:space="preserve"> </w:t>
      </w:r>
      <w:r>
        <w:t>4.</w:t>
      </w:r>
      <w:r>
        <w:rPr>
          <w:spacing w:val="-2"/>
        </w:rPr>
        <w:t xml:space="preserve"> </w:t>
      </w:r>
      <w:r>
        <w:t>3</w:t>
      </w:r>
      <w:r>
        <w:rPr>
          <w:spacing w:val="-2"/>
        </w:rPr>
        <w:t xml:space="preserve"> </w:t>
      </w:r>
      <w:r>
        <w:t>Concept</w:t>
      </w:r>
      <w:r>
        <w:rPr>
          <w:spacing w:val="-3"/>
        </w:rPr>
        <w:t xml:space="preserve"> </w:t>
      </w:r>
      <w:r>
        <w:t>2</w:t>
      </w:r>
      <w:r>
        <w:rPr>
          <w:spacing w:val="2"/>
        </w:rPr>
        <w:t xml:space="preserve"> </w:t>
      </w:r>
      <w:r>
        <w:t>control</w:t>
      </w:r>
      <w:r>
        <w:rPr>
          <w:spacing w:val="-4"/>
        </w:rPr>
        <w:t xml:space="preserve"> </w:t>
      </w:r>
      <w:r>
        <w:t>system</w:t>
      </w:r>
      <w:r>
        <w:rPr>
          <w:spacing w:val="-4"/>
        </w:rPr>
        <w:t xml:space="preserve"> </w:t>
      </w:r>
      <w:r>
        <w:t>schematic</w:t>
      </w:r>
      <w:r>
        <w:rPr>
          <w:spacing w:val="-3"/>
        </w:rPr>
        <w:t xml:space="preserve"> </w:t>
      </w:r>
      <w:r>
        <w:rPr>
          <w:spacing w:val="-2"/>
        </w:rPr>
        <w:t>diagram</w:t>
      </w:r>
      <w:r>
        <w:tab/>
      </w:r>
      <w:r>
        <w:rPr>
          <w:spacing w:val="-5"/>
        </w:rPr>
        <w:t>32</w:t>
      </w:r>
      <w:r>
        <w:rPr>
          <w:spacing w:val="-5"/>
        </w:rPr>
        <w:fldChar w:fldCharType="end"/>
      </w:r>
    </w:p>
    <w:p w14:paraId="67849B16">
      <w:pPr>
        <w:pStyle w:val="7"/>
        <w:tabs>
          <w:tab w:val="left" w:leader="dot" w:pos="9474"/>
        </w:tabs>
        <w:spacing w:before="244"/>
        <w:ind w:left="360"/>
      </w:pPr>
      <w:r>
        <w:fldChar w:fldCharType="begin"/>
      </w:r>
      <w:r>
        <w:instrText xml:space="preserve"> HYPERLINK \l "_bookmark40" </w:instrText>
      </w:r>
      <w:r>
        <w:fldChar w:fldCharType="separate"/>
      </w:r>
      <w:r>
        <w:t>Figure</w:t>
      </w:r>
      <w:r>
        <w:rPr>
          <w:spacing w:val="-4"/>
        </w:rPr>
        <w:t xml:space="preserve"> </w:t>
      </w:r>
      <w:r>
        <w:t>4.</w:t>
      </w:r>
      <w:r>
        <w:rPr>
          <w:spacing w:val="-1"/>
        </w:rPr>
        <w:t xml:space="preserve"> </w:t>
      </w:r>
      <w:r>
        <w:t>4</w:t>
      </w:r>
      <w:r>
        <w:rPr>
          <w:spacing w:val="-1"/>
        </w:rPr>
        <w:t xml:space="preserve"> </w:t>
      </w:r>
      <w:r>
        <w:t>Concept</w:t>
      </w:r>
      <w:r>
        <w:rPr>
          <w:spacing w:val="-4"/>
        </w:rPr>
        <w:t xml:space="preserve"> </w:t>
      </w:r>
      <w:r>
        <w:t>2</w:t>
      </w:r>
      <w:r>
        <w:rPr>
          <w:spacing w:val="-1"/>
        </w:rPr>
        <w:t xml:space="preserve"> </w:t>
      </w:r>
      <w:r>
        <w:t>schematic</w:t>
      </w:r>
      <w:r>
        <w:rPr>
          <w:spacing w:val="2"/>
        </w:rPr>
        <w:t xml:space="preserve"> </w:t>
      </w:r>
      <w:r>
        <w:rPr>
          <w:spacing w:val="-2"/>
        </w:rPr>
        <w:t>layout</w:t>
      </w:r>
      <w:r>
        <w:tab/>
      </w:r>
      <w:r>
        <w:rPr>
          <w:spacing w:val="-5"/>
        </w:rPr>
        <w:t>33</w:t>
      </w:r>
      <w:r>
        <w:rPr>
          <w:spacing w:val="-5"/>
        </w:rPr>
        <w:fldChar w:fldCharType="end"/>
      </w:r>
    </w:p>
    <w:p w14:paraId="211BC3E5">
      <w:pPr>
        <w:pStyle w:val="7"/>
        <w:tabs>
          <w:tab w:val="left" w:leader="dot" w:pos="9474"/>
        </w:tabs>
        <w:spacing w:before="239"/>
        <w:ind w:left="360"/>
      </w:pPr>
      <w:r>
        <w:fldChar w:fldCharType="begin"/>
      </w:r>
      <w:r>
        <w:instrText xml:space="preserve"> HYPERLINK \l "_bookmark42" </w:instrText>
      </w:r>
      <w:r>
        <w:fldChar w:fldCharType="separate"/>
      </w:r>
      <w:r>
        <w:t>Figure</w:t>
      </w:r>
      <w:r>
        <w:rPr>
          <w:spacing w:val="-4"/>
        </w:rPr>
        <w:t xml:space="preserve"> </w:t>
      </w:r>
      <w:r>
        <w:t>4.</w:t>
      </w:r>
      <w:r>
        <w:rPr>
          <w:spacing w:val="-2"/>
        </w:rPr>
        <w:t xml:space="preserve"> </w:t>
      </w:r>
      <w:r>
        <w:t>5</w:t>
      </w:r>
      <w:r>
        <w:rPr>
          <w:spacing w:val="-2"/>
        </w:rPr>
        <w:t xml:space="preserve"> </w:t>
      </w:r>
      <w:r>
        <w:t>Concept</w:t>
      </w:r>
      <w:r>
        <w:rPr>
          <w:spacing w:val="-3"/>
        </w:rPr>
        <w:t xml:space="preserve"> </w:t>
      </w:r>
      <w:r>
        <w:t>3</w:t>
      </w:r>
      <w:r>
        <w:rPr>
          <w:spacing w:val="2"/>
        </w:rPr>
        <w:t xml:space="preserve"> </w:t>
      </w:r>
      <w:r>
        <w:t>control</w:t>
      </w:r>
      <w:r>
        <w:rPr>
          <w:spacing w:val="-4"/>
        </w:rPr>
        <w:t xml:space="preserve"> </w:t>
      </w:r>
      <w:r>
        <w:t>system</w:t>
      </w:r>
      <w:r>
        <w:rPr>
          <w:spacing w:val="-4"/>
        </w:rPr>
        <w:t xml:space="preserve"> </w:t>
      </w:r>
      <w:r>
        <w:t>schematic</w:t>
      </w:r>
      <w:r>
        <w:rPr>
          <w:spacing w:val="-3"/>
        </w:rPr>
        <w:t xml:space="preserve"> </w:t>
      </w:r>
      <w:r>
        <w:rPr>
          <w:spacing w:val="-2"/>
        </w:rPr>
        <w:t>diagram</w:t>
      </w:r>
      <w:r>
        <w:tab/>
      </w:r>
      <w:r>
        <w:rPr>
          <w:spacing w:val="-5"/>
        </w:rPr>
        <w:t>34</w:t>
      </w:r>
      <w:r>
        <w:rPr>
          <w:spacing w:val="-5"/>
        </w:rPr>
        <w:fldChar w:fldCharType="end"/>
      </w:r>
    </w:p>
    <w:p w14:paraId="6FFE7043">
      <w:pPr>
        <w:pStyle w:val="7"/>
        <w:tabs>
          <w:tab w:val="left" w:leader="dot" w:pos="9474"/>
        </w:tabs>
        <w:spacing w:before="244"/>
        <w:ind w:left="360"/>
      </w:pPr>
      <w:r>
        <w:fldChar w:fldCharType="begin"/>
      </w:r>
      <w:r>
        <w:instrText xml:space="preserve"> HYPERLINK \l "_bookmark43" </w:instrText>
      </w:r>
      <w:r>
        <w:fldChar w:fldCharType="separate"/>
      </w:r>
      <w:r>
        <w:t>Figure</w:t>
      </w:r>
      <w:r>
        <w:rPr>
          <w:spacing w:val="-4"/>
        </w:rPr>
        <w:t xml:space="preserve"> </w:t>
      </w:r>
      <w:r>
        <w:t>4.</w:t>
      </w:r>
      <w:r>
        <w:rPr>
          <w:spacing w:val="-1"/>
        </w:rPr>
        <w:t xml:space="preserve"> </w:t>
      </w:r>
      <w:r>
        <w:t>6</w:t>
      </w:r>
      <w:r>
        <w:rPr>
          <w:spacing w:val="-1"/>
        </w:rPr>
        <w:t xml:space="preserve"> </w:t>
      </w:r>
      <w:r>
        <w:t>Concept</w:t>
      </w:r>
      <w:r>
        <w:rPr>
          <w:spacing w:val="-4"/>
        </w:rPr>
        <w:t xml:space="preserve"> </w:t>
      </w:r>
      <w:r>
        <w:t>3</w:t>
      </w:r>
      <w:r>
        <w:rPr>
          <w:spacing w:val="-1"/>
        </w:rPr>
        <w:t xml:space="preserve"> </w:t>
      </w:r>
      <w:r>
        <w:t>schematic</w:t>
      </w:r>
      <w:r>
        <w:rPr>
          <w:spacing w:val="2"/>
        </w:rPr>
        <w:t xml:space="preserve"> </w:t>
      </w:r>
      <w:r>
        <w:rPr>
          <w:spacing w:val="-2"/>
        </w:rPr>
        <w:t>layout</w:t>
      </w:r>
      <w:r>
        <w:tab/>
      </w:r>
      <w:r>
        <w:rPr>
          <w:spacing w:val="-5"/>
        </w:rPr>
        <w:t>34</w:t>
      </w:r>
      <w:r>
        <w:rPr>
          <w:spacing w:val="-5"/>
        </w:rPr>
        <w:fldChar w:fldCharType="end"/>
      </w:r>
    </w:p>
    <w:p w14:paraId="3DD3B7A0">
      <w:pPr>
        <w:pStyle w:val="7"/>
      </w:pPr>
    </w:p>
    <w:p w14:paraId="39938399">
      <w:pPr>
        <w:pStyle w:val="7"/>
        <w:spacing w:before="213"/>
      </w:pPr>
    </w:p>
    <w:p w14:paraId="465218B8">
      <w:pPr>
        <w:pStyle w:val="7"/>
        <w:tabs>
          <w:tab w:val="left" w:leader="dot" w:pos="9474"/>
        </w:tabs>
        <w:ind w:left="360"/>
      </w:pPr>
      <w:r>
        <w:fldChar w:fldCharType="begin"/>
      </w:r>
      <w:r>
        <w:instrText xml:space="preserve"> HYPERLINK \l "_bookmark50" </w:instrText>
      </w:r>
      <w:r>
        <w:fldChar w:fldCharType="separate"/>
      </w:r>
      <w:r>
        <w:t>Figure</w:t>
      </w:r>
      <w:r>
        <w:rPr>
          <w:spacing w:val="-4"/>
        </w:rPr>
        <w:t xml:space="preserve"> </w:t>
      </w:r>
      <w:r>
        <w:t>5.</w:t>
      </w:r>
      <w:r>
        <w:rPr>
          <w:spacing w:val="-2"/>
        </w:rPr>
        <w:t xml:space="preserve"> </w:t>
      </w:r>
      <w:r>
        <w:t>1</w:t>
      </w:r>
      <w:r>
        <w:rPr>
          <w:spacing w:val="2"/>
        </w:rPr>
        <w:t xml:space="preserve"> </w:t>
      </w:r>
      <w:r>
        <w:t>General</w:t>
      </w:r>
      <w:r>
        <w:rPr>
          <w:spacing w:val="-4"/>
        </w:rPr>
        <w:t xml:space="preserve"> </w:t>
      </w:r>
      <w:r>
        <w:t>design</w:t>
      </w:r>
      <w:r>
        <w:rPr>
          <w:spacing w:val="-2"/>
        </w:rPr>
        <w:t xml:space="preserve"> </w:t>
      </w:r>
      <w:r>
        <w:t>of</w:t>
      </w:r>
      <w:r>
        <w:rPr>
          <w:spacing w:val="-2"/>
        </w:rPr>
        <w:t xml:space="preserve"> </w:t>
      </w:r>
      <w:r>
        <w:t>the</w:t>
      </w:r>
      <w:r>
        <w:rPr>
          <w:spacing w:val="-3"/>
        </w:rPr>
        <w:t xml:space="preserve"> </w:t>
      </w:r>
      <w:r>
        <w:rPr>
          <w:spacing w:val="-2"/>
        </w:rPr>
        <w:t>system</w:t>
      </w:r>
      <w:r>
        <w:tab/>
      </w:r>
      <w:r>
        <w:rPr>
          <w:spacing w:val="-5"/>
        </w:rPr>
        <w:t>38</w:t>
      </w:r>
      <w:r>
        <w:rPr>
          <w:spacing w:val="-5"/>
        </w:rPr>
        <w:fldChar w:fldCharType="end"/>
      </w:r>
    </w:p>
    <w:p w14:paraId="77760FBC">
      <w:pPr>
        <w:pStyle w:val="7"/>
        <w:tabs>
          <w:tab w:val="left" w:leader="dot" w:pos="9474"/>
        </w:tabs>
        <w:spacing w:before="239"/>
        <w:ind w:left="360"/>
      </w:pPr>
      <w:r>
        <w:fldChar w:fldCharType="begin"/>
      </w:r>
      <w:r>
        <w:instrText xml:space="preserve"> HYPERLINK \l "_bookmark51" </w:instrText>
      </w:r>
      <w:r>
        <w:fldChar w:fldCharType="separate"/>
      </w:r>
      <w:r>
        <w:t>Figure</w:t>
      </w:r>
      <w:r>
        <w:rPr>
          <w:spacing w:val="-4"/>
        </w:rPr>
        <w:t xml:space="preserve"> </w:t>
      </w:r>
      <w:r>
        <w:t>5.</w:t>
      </w:r>
      <w:r>
        <w:rPr>
          <w:spacing w:val="-2"/>
        </w:rPr>
        <w:t xml:space="preserve"> </w:t>
      </w:r>
      <w:r>
        <w:t>2</w:t>
      </w:r>
      <w:r>
        <w:rPr>
          <w:spacing w:val="-2"/>
        </w:rPr>
        <w:t xml:space="preserve"> </w:t>
      </w:r>
      <w:r>
        <w:t>Representation</w:t>
      </w:r>
      <w:r>
        <w:rPr>
          <w:spacing w:val="-2"/>
        </w:rPr>
        <w:t xml:space="preserve"> </w:t>
      </w:r>
      <w:r>
        <w:t>of</w:t>
      </w:r>
      <w:r>
        <w:rPr>
          <w:spacing w:val="3"/>
        </w:rPr>
        <w:t xml:space="preserve"> </w:t>
      </w:r>
      <w:r>
        <w:t>the</w:t>
      </w:r>
      <w:r>
        <w:rPr>
          <w:spacing w:val="-4"/>
        </w:rPr>
        <w:t xml:space="preserve"> </w:t>
      </w:r>
      <w:r>
        <w:t>detail</w:t>
      </w:r>
      <w:r>
        <w:rPr>
          <w:spacing w:val="-4"/>
        </w:rPr>
        <w:t xml:space="preserve"> </w:t>
      </w:r>
      <w:r>
        <w:t>design</w:t>
      </w:r>
      <w:r>
        <w:rPr>
          <w:spacing w:val="-2"/>
        </w:rPr>
        <w:t xml:space="preserve"> </w:t>
      </w:r>
      <w:r>
        <w:t>in</w:t>
      </w:r>
      <w:r>
        <w:rPr>
          <w:spacing w:val="-1"/>
        </w:rPr>
        <w:t xml:space="preserve"> </w:t>
      </w:r>
      <w:r>
        <w:rPr>
          <w:spacing w:val="-5"/>
        </w:rPr>
        <w:t>3D</w:t>
      </w:r>
      <w:r>
        <w:tab/>
      </w:r>
      <w:r>
        <w:rPr>
          <w:spacing w:val="-5"/>
        </w:rPr>
        <w:t>38</w:t>
      </w:r>
      <w:r>
        <w:rPr>
          <w:spacing w:val="-5"/>
        </w:rPr>
        <w:fldChar w:fldCharType="end"/>
      </w:r>
    </w:p>
    <w:p w14:paraId="5EAA1CD4">
      <w:pPr>
        <w:pStyle w:val="7"/>
      </w:pPr>
    </w:p>
    <w:p w14:paraId="3D5319E1">
      <w:pPr>
        <w:pStyle w:val="7"/>
        <w:spacing w:before="212"/>
      </w:pPr>
    </w:p>
    <w:p w14:paraId="61604EF3">
      <w:pPr>
        <w:pStyle w:val="7"/>
        <w:tabs>
          <w:tab w:val="left" w:leader="dot" w:pos="9474"/>
        </w:tabs>
        <w:ind w:left="360"/>
      </w:pPr>
      <w:r>
        <w:fldChar w:fldCharType="begin"/>
      </w:r>
      <w:r>
        <w:instrText xml:space="preserve"> HYPERLINK \l "_bookmark63" </w:instrText>
      </w:r>
      <w:r>
        <w:fldChar w:fldCharType="separate"/>
      </w:r>
      <w:r>
        <w:t>Figure</w:t>
      </w:r>
      <w:r>
        <w:rPr>
          <w:spacing w:val="-5"/>
        </w:rPr>
        <w:t xml:space="preserve"> </w:t>
      </w:r>
      <w:r>
        <w:t>6.</w:t>
      </w:r>
      <w:r>
        <w:rPr>
          <w:spacing w:val="-2"/>
        </w:rPr>
        <w:t xml:space="preserve"> </w:t>
      </w:r>
      <w:r>
        <w:t>1</w:t>
      </w:r>
      <w:r>
        <w:rPr>
          <w:spacing w:val="-2"/>
        </w:rPr>
        <w:t xml:space="preserve"> </w:t>
      </w:r>
      <w:r>
        <w:t>Schematic electronic</w:t>
      </w:r>
      <w:r>
        <w:rPr>
          <w:spacing w:val="-4"/>
        </w:rPr>
        <w:t xml:space="preserve"> </w:t>
      </w:r>
      <w:r>
        <w:t>system</w:t>
      </w:r>
      <w:r>
        <w:rPr>
          <w:spacing w:val="-4"/>
        </w:rPr>
        <w:t xml:space="preserve"> </w:t>
      </w:r>
      <w:r>
        <w:t>design</w:t>
      </w:r>
      <w:r>
        <w:rPr>
          <w:spacing w:val="-2"/>
        </w:rPr>
        <w:t xml:space="preserve"> </w:t>
      </w:r>
      <w:r>
        <w:t>in</w:t>
      </w:r>
      <w:r>
        <w:rPr>
          <w:spacing w:val="-2"/>
        </w:rPr>
        <w:t xml:space="preserve"> proteus</w:t>
      </w:r>
      <w:r>
        <w:tab/>
      </w:r>
      <w:r>
        <w:rPr>
          <w:spacing w:val="-5"/>
        </w:rPr>
        <w:t>42</w:t>
      </w:r>
      <w:r>
        <w:rPr>
          <w:spacing w:val="-5"/>
        </w:rPr>
        <w:fldChar w:fldCharType="end"/>
      </w:r>
    </w:p>
    <w:p w14:paraId="479906F9">
      <w:pPr>
        <w:pStyle w:val="7"/>
        <w:tabs>
          <w:tab w:val="left" w:leader="dot" w:pos="9474"/>
        </w:tabs>
        <w:spacing w:before="245"/>
        <w:ind w:left="360"/>
      </w:pPr>
      <w:r>
        <w:fldChar w:fldCharType="begin"/>
      </w:r>
      <w:r>
        <w:instrText xml:space="preserve"> HYPERLINK \l "_bookmark64" </w:instrText>
      </w:r>
      <w:r>
        <w:fldChar w:fldCharType="separate"/>
      </w:r>
      <w:r>
        <w:t>Figure</w:t>
      </w:r>
      <w:r>
        <w:rPr>
          <w:spacing w:val="-4"/>
        </w:rPr>
        <w:t xml:space="preserve"> </w:t>
      </w:r>
      <w:r>
        <w:t>6.</w:t>
      </w:r>
      <w:r>
        <w:rPr>
          <w:spacing w:val="-2"/>
        </w:rPr>
        <w:t xml:space="preserve"> </w:t>
      </w:r>
      <w:r>
        <w:t>2</w:t>
      </w:r>
      <w:r>
        <w:rPr>
          <w:spacing w:val="-2"/>
        </w:rPr>
        <w:t xml:space="preserve"> </w:t>
      </w:r>
      <w:r>
        <w:t>Virtual</w:t>
      </w:r>
      <w:r>
        <w:rPr>
          <w:spacing w:val="2"/>
        </w:rPr>
        <w:t xml:space="preserve"> </w:t>
      </w:r>
      <w:r>
        <w:rPr>
          <w:spacing w:val="-2"/>
        </w:rPr>
        <w:t>terminal</w:t>
      </w:r>
      <w:r>
        <w:tab/>
      </w:r>
      <w:r>
        <w:rPr>
          <w:spacing w:val="-5"/>
        </w:rPr>
        <w:t>43</w:t>
      </w:r>
      <w:r>
        <w:rPr>
          <w:spacing w:val="-5"/>
        </w:rPr>
        <w:fldChar w:fldCharType="end"/>
      </w:r>
    </w:p>
    <w:p w14:paraId="72FFC323">
      <w:pPr>
        <w:pStyle w:val="7"/>
        <w:spacing w:after="0"/>
        <w:sectPr>
          <w:pgSz w:w="12240" w:h="15840"/>
          <w:pgMar w:top="880" w:right="720" w:bottom="1360" w:left="1080" w:header="116" w:footer="1171" w:gutter="0"/>
          <w:cols w:space="720" w:num="1"/>
        </w:sectPr>
      </w:pPr>
    </w:p>
    <w:p w14:paraId="201AF4B5">
      <w:pPr>
        <w:pStyle w:val="7"/>
        <w:spacing w:before="173"/>
        <w:rPr>
          <w:sz w:val="32"/>
        </w:rPr>
      </w:pPr>
    </w:p>
    <w:p w14:paraId="5275F707">
      <w:pPr>
        <w:pStyle w:val="2"/>
        <w:ind w:left="55"/>
      </w:pPr>
      <w:bookmarkStart w:id="12" w:name="_bookmark6"/>
      <w:bookmarkEnd w:id="12"/>
      <w:bookmarkStart w:id="13" w:name="LIST OF TABLES"/>
      <w:bookmarkEnd w:id="13"/>
      <w:r>
        <w:t>LIST</w:t>
      </w:r>
      <w:r>
        <w:rPr>
          <w:spacing w:val="2"/>
        </w:rPr>
        <w:t xml:space="preserve"> </w:t>
      </w:r>
      <w:r>
        <w:t>OF</w:t>
      </w:r>
      <w:r>
        <w:rPr>
          <w:spacing w:val="-5"/>
        </w:rPr>
        <w:t xml:space="preserve"> </w:t>
      </w:r>
      <w:r>
        <w:rPr>
          <w:spacing w:val="-2"/>
        </w:rPr>
        <w:t>TABLES</w:t>
      </w:r>
    </w:p>
    <w:p w14:paraId="21D8C6EC">
      <w:pPr>
        <w:pStyle w:val="7"/>
        <w:tabs>
          <w:tab w:val="right" w:leader="dot" w:pos="9714"/>
        </w:tabs>
        <w:spacing w:before="287"/>
        <w:ind w:left="360"/>
      </w:pPr>
      <w:r>
        <w:fldChar w:fldCharType="begin"/>
      </w:r>
      <w:r>
        <w:instrText xml:space="preserve"> HYPERLINK \l "_bookmark20" </w:instrText>
      </w:r>
      <w:r>
        <w:fldChar w:fldCharType="separate"/>
      </w:r>
      <w:r>
        <w:t>Table</w:t>
      </w:r>
      <w:r>
        <w:rPr>
          <w:spacing w:val="-4"/>
        </w:rPr>
        <w:t xml:space="preserve"> </w:t>
      </w:r>
      <w:r>
        <w:t>1.</w:t>
      </w:r>
      <w:r>
        <w:rPr>
          <w:spacing w:val="-1"/>
        </w:rPr>
        <w:t xml:space="preserve"> </w:t>
      </w:r>
      <w:r>
        <w:t>1</w:t>
      </w:r>
      <w:r>
        <w:rPr>
          <w:spacing w:val="-2"/>
        </w:rPr>
        <w:t xml:space="preserve"> </w:t>
      </w:r>
      <w:r>
        <w:t>Project</w:t>
      </w:r>
      <w:r>
        <w:rPr>
          <w:spacing w:val="2"/>
        </w:rPr>
        <w:t xml:space="preserve"> </w:t>
      </w:r>
      <w:r>
        <w:t>time</w:t>
      </w:r>
      <w:r>
        <w:rPr>
          <w:spacing w:val="-3"/>
        </w:rPr>
        <w:t xml:space="preserve"> </w:t>
      </w:r>
      <w:r>
        <w:rPr>
          <w:spacing w:val="-4"/>
        </w:rPr>
        <w:t>plan</w:t>
      </w:r>
      <w:r>
        <w:tab/>
      </w:r>
      <w:r>
        <w:rPr>
          <w:spacing w:val="-7"/>
        </w:rPr>
        <w:t>21</w:t>
      </w:r>
      <w:r>
        <w:rPr>
          <w:spacing w:val="-7"/>
        </w:rPr>
        <w:fldChar w:fldCharType="end"/>
      </w:r>
    </w:p>
    <w:p w14:paraId="47448F41">
      <w:pPr>
        <w:pStyle w:val="7"/>
        <w:tabs>
          <w:tab w:val="right" w:leader="dot" w:pos="9714"/>
        </w:tabs>
        <w:spacing w:before="764"/>
        <w:ind w:left="360"/>
      </w:pPr>
      <w:r>
        <w:t>Table</w:t>
      </w:r>
      <w:r>
        <w:rPr>
          <w:spacing w:val="-5"/>
        </w:rPr>
        <w:t xml:space="preserve"> </w:t>
      </w:r>
      <w:r>
        <w:t>2.</w:t>
      </w:r>
      <w:r>
        <w:rPr>
          <w:spacing w:val="-3"/>
        </w:rPr>
        <w:t xml:space="preserve"> </w:t>
      </w:r>
      <w:r>
        <w:t>1</w:t>
      </w:r>
      <w:r>
        <w:rPr>
          <w:spacing w:val="1"/>
        </w:rPr>
        <w:t xml:space="preserve"> </w:t>
      </w:r>
      <w:r>
        <w:t>Leaching</w:t>
      </w:r>
      <w:r>
        <w:rPr>
          <w:spacing w:val="-2"/>
        </w:rPr>
        <w:t xml:space="preserve"> agents</w:t>
      </w:r>
      <w:r>
        <w:tab/>
      </w:r>
      <w:r>
        <w:rPr>
          <w:spacing w:val="-5"/>
        </w:rPr>
        <w:t>26</w:t>
      </w:r>
    </w:p>
    <w:p w14:paraId="2D99CBB2">
      <w:pPr>
        <w:pStyle w:val="7"/>
        <w:tabs>
          <w:tab w:val="right" w:leader="dot" w:pos="9714"/>
        </w:tabs>
        <w:spacing w:before="244"/>
        <w:ind w:left="360"/>
      </w:pPr>
      <w:r>
        <w:t>Table</w:t>
      </w:r>
      <w:r>
        <w:rPr>
          <w:spacing w:val="-4"/>
        </w:rPr>
        <w:t xml:space="preserve"> </w:t>
      </w:r>
      <w:r>
        <w:t>2.</w:t>
      </w:r>
      <w:r>
        <w:rPr>
          <w:spacing w:val="-1"/>
        </w:rPr>
        <w:t xml:space="preserve"> </w:t>
      </w:r>
      <w:r>
        <w:t>2</w:t>
      </w:r>
      <w:r>
        <w:rPr>
          <w:spacing w:val="-1"/>
        </w:rPr>
        <w:t xml:space="preserve"> </w:t>
      </w:r>
      <w:r>
        <w:t>Comparison</w:t>
      </w:r>
      <w:r>
        <w:rPr>
          <w:spacing w:val="-1"/>
        </w:rPr>
        <w:t xml:space="preserve"> </w:t>
      </w:r>
      <w:r>
        <w:t>of</w:t>
      </w:r>
      <w:r>
        <w:rPr>
          <w:spacing w:val="-1"/>
        </w:rPr>
        <w:t xml:space="preserve"> </w:t>
      </w:r>
      <w:r>
        <w:t>other</w:t>
      </w:r>
      <w:r>
        <w:rPr>
          <w:spacing w:val="-1"/>
        </w:rPr>
        <w:t xml:space="preserve"> </w:t>
      </w:r>
      <w:r>
        <w:rPr>
          <w:spacing w:val="-2"/>
        </w:rPr>
        <w:t>methods</w:t>
      </w:r>
      <w:r>
        <w:tab/>
      </w:r>
      <w:r>
        <w:rPr>
          <w:spacing w:val="-5"/>
        </w:rPr>
        <w:t>28</w:t>
      </w:r>
    </w:p>
    <w:p w14:paraId="3028957A">
      <w:pPr>
        <w:pStyle w:val="7"/>
        <w:tabs>
          <w:tab w:val="right" w:leader="dot" w:pos="9714"/>
        </w:tabs>
        <w:spacing w:before="240"/>
        <w:ind w:left="360"/>
      </w:pPr>
      <w:r>
        <w:t>Table</w:t>
      </w:r>
      <w:r>
        <w:rPr>
          <w:spacing w:val="-6"/>
        </w:rPr>
        <w:t xml:space="preserve"> </w:t>
      </w:r>
      <w:r>
        <w:t>2.</w:t>
      </w:r>
      <w:r>
        <w:rPr>
          <w:spacing w:val="-3"/>
        </w:rPr>
        <w:t xml:space="preserve"> </w:t>
      </w:r>
      <w:r>
        <w:t>3</w:t>
      </w:r>
      <w:r>
        <w:rPr>
          <w:spacing w:val="1"/>
        </w:rPr>
        <w:t xml:space="preserve"> </w:t>
      </w:r>
      <w:r>
        <w:t>Types</w:t>
      </w:r>
      <w:r>
        <w:rPr>
          <w:spacing w:val="-2"/>
        </w:rPr>
        <w:t xml:space="preserve"> </w:t>
      </w:r>
      <w:r>
        <w:t>of</w:t>
      </w:r>
      <w:r>
        <w:rPr>
          <w:spacing w:val="-3"/>
        </w:rPr>
        <w:t xml:space="preserve"> </w:t>
      </w:r>
      <w:r>
        <w:t>electrostatic</w:t>
      </w:r>
      <w:r>
        <w:rPr>
          <w:spacing w:val="-5"/>
        </w:rPr>
        <w:t xml:space="preserve"> </w:t>
      </w:r>
      <w:r>
        <w:rPr>
          <w:spacing w:val="-2"/>
        </w:rPr>
        <w:t>separators</w:t>
      </w:r>
      <w:r>
        <w:tab/>
      </w:r>
      <w:r>
        <w:rPr>
          <w:spacing w:val="-5"/>
        </w:rPr>
        <w:t>29</w:t>
      </w:r>
    </w:p>
    <w:p w14:paraId="29C26DC2">
      <w:pPr>
        <w:pStyle w:val="7"/>
        <w:tabs>
          <w:tab w:val="right" w:leader="dot" w:pos="9714"/>
        </w:tabs>
        <w:spacing w:before="244"/>
        <w:ind w:left="360"/>
      </w:pPr>
      <w:r>
        <w:fldChar w:fldCharType="begin"/>
      </w:r>
      <w:r>
        <w:instrText xml:space="preserve"> HYPERLINK \l "_bookmark29" </w:instrText>
      </w:r>
      <w:r>
        <w:fldChar w:fldCharType="separate"/>
      </w:r>
      <w:r>
        <w:t>Table</w:t>
      </w:r>
      <w:r>
        <w:rPr>
          <w:spacing w:val="-4"/>
        </w:rPr>
        <w:t xml:space="preserve"> </w:t>
      </w:r>
      <w:r>
        <w:t>3.</w:t>
      </w:r>
      <w:r>
        <w:rPr>
          <w:spacing w:val="-2"/>
        </w:rPr>
        <w:t xml:space="preserve"> </w:t>
      </w:r>
      <w:r>
        <w:t>1</w:t>
      </w:r>
      <w:r>
        <w:rPr>
          <w:spacing w:val="-2"/>
        </w:rPr>
        <w:t xml:space="preserve"> </w:t>
      </w:r>
      <w:r>
        <w:t>Optimisation</w:t>
      </w:r>
      <w:r>
        <w:rPr>
          <w:spacing w:val="-2"/>
        </w:rPr>
        <w:t xml:space="preserve"> parameters</w:t>
      </w:r>
      <w:r>
        <w:tab/>
      </w:r>
      <w:r>
        <w:rPr>
          <w:spacing w:val="-5"/>
        </w:rPr>
        <w:t>29</w:t>
      </w:r>
      <w:r>
        <w:rPr>
          <w:spacing w:val="-5"/>
        </w:rPr>
        <w:fldChar w:fldCharType="end"/>
      </w:r>
    </w:p>
    <w:p w14:paraId="6518FE58">
      <w:pPr>
        <w:pStyle w:val="7"/>
        <w:tabs>
          <w:tab w:val="right" w:leader="dot" w:pos="9714"/>
        </w:tabs>
        <w:spacing w:before="759"/>
        <w:ind w:left="360"/>
      </w:pPr>
      <w:r>
        <w:fldChar w:fldCharType="begin"/>
      </w:r>
      <w:r>
        <w:instrText xml:space="preserve"> HYPERLINK \l "_bookmark45" </w:instrText>
      </w:r>
      <w:r>
        <w:fldChar w:fldCharType="separate"/>
      </w:r>
      <w:r>
        <w:t>Table</w:t>
      </w:r>
      <w:r>
        <w:rPr>
          <w:spacing w:val="-4"/>
        </w:rPr>
        <w:t xml:space="preserve"> </w:t>
      </w:r>
      <w:r>
        <w:t>4.</w:t>
      </w:r>
      <w:r>
        <w:rPr>
          <w:spacing w:val="-1"/>
        </w:rPr>
        <w:t xml:space="preserve"> </w:t>
      </w:r>
      <w:r>
        <w:t>1</w:t>
      </w:r>
      <w:r>
        <w:rPr>
          <w:spacing w:val="-2"/>
        </w:rPr>
        <w:t xml:space="preserve"> </w:t>
      </w:r>
      <w:r>
        <w:t>Concept</w:t>
      </w:r>
      <w:r>
        <w:rPr>
          <w:spacing w:val="-1"/>
        </w:rPr>
        <w:t xml:space="preserve"> </w:t>
      </w:r>
      <w:r>
        <w:rPr>
          <w:spacing w:val="-2"/>
        </w:rPr>
        <w:t>selection</w:t>
      </w:r>
      <w:r>
        <w:tab/>
      </w:r>
      <w:r>
        <w:rPr>
          <w:spacing w:val="-5"/>
        </w:rPr>
        <w:t>36</w:t>
      </w:r>
      <w:r>
        <w:rPr>
          <w:spacing w:val="-5"/>
        </w:rPr>
        <w:fldChar w:fldCharType="end"/>
      </w:r>
    </w:p>
    <w:p w14:paraId="538D5C1F">
      <w:pPr>
        <w:pStyle w:val="7"/>
        <w:tabs>
          <w:tab w:val="right" w:leader="dot" w:pos="9714"/>
        </w:tabs>
        <w:spacing w:before="244"/>
        <w:ind w:left="360"/>
      </w:pPr>
      <w:r>
        <w:t>Table</w:t>
      </w:r>
      <w:r>
        <w:rPr>
          <w:spacing w:val="-4"/>
        </w:rPr>
        <w:t xml:space="preserve"> </w:t>
      </w:r>
      <w:r>
        <w:t>5.</w:t>
      </w:r>
      <w:r>
        <w:rPr>
          <w:spacing w:val="-2"/>
        </w:rPr>
        <w:t xml:space="preserve"> </w:t>
      </w:r>
      <w:r>
        <w:t>1</w:t>
      </w:r>
      <w:r>
        <w:rPr>
          <w:spacing w:val="-2"/>
        </w:rPr>
        <w:t xml:space="preserve"> </w:t>
      </w:r>
      <w:r>
        <w:t>Properties</w:t>
      </w:r>
      <w:r>
        <w:rPr>
          <w:spacing w:val="-1"/>
        </w:rPr>
        <w:t xml:space="preserve"> </w:t>
      </w:r>
      <w:r>
        <w:t>of</w:t>
      </w:r>
      <w:r>
        <w:rPr>
          <w:spacing w:val="-2"/>
        </w:rPr>
        <w:t xml:space="preserve"> </w:t>
      </w:r>
      <w:r>
        <w:t>the</w:t>
      </w:r>
      <w:r>
        <w:rPr>
          <w:spacing w:val="-4"/>
        </w:rPr>
        <w:t xml:space="preserve"> </w:t>
      </w:r>
      <w:r>
        <w:t>centrifugal</w:t>
      </w:r>
      <w:r>
        <w:rPr>
          <w:spacing w:val="-3"/>
        </w:rPr>
        <w:t xml:space="preserve"> </w:t>
      </w:r>
      <w:r>
        <w:rPr>
          <w:spacing w:val="-2"/>
        </w:rPr>
        <w:t>blower</w:t>
      </w:r>
      <w:r>
        <w:tab/>
      </w:r>
      <w:r>
        <w:rPr>
          <w:spacing w:val="-5"/>
        </w:rPr>
        <w:t>67</w:t>
      </w:r>
    </w:p>
    <w:p w14:paraId="7D13BFB0">
      <w:pPr>
        <w:pStyle w:val="7"/>
        <w:tabs>
          <w:tab w:val="right" w:leader="dot" w:pos="9714"/>
        </w:tabs>
        <w:spacing w:before="244"/>
        <w:ind w:left="360"/>
      </w:pPr>
      <w:r>
        <w:fldChar w:fldCharType="begin"/>
      </w:r>
      <w:r>
        <w:instrText xml:space="preserve"> HYPERLINK \l "_bookmark57" </w:instrText>
      </w:r>
      <w:r>
        <w:fldChar w:fldCharType="separate"/>
      </w:r>
      <w:r>
        <w:t>Table</w:t>
      </w:r>
      <w:r>
        <w:rPr>
          <w:spacing w:val="-5"/>
        </w:rPr>
        <w:t xml:space="preserve"> </w:t>
      </w:r>
      <w:r>
        <w:t>6.</w:t>
      </w:r>
      <w:r>
        <w:rPr>
          <w:spacing w:val="-2"/>
        </w:rPr>
        <w:t xml:space="preserve"> </w:t>
      </w:r>
      <w:r>
        <w:t>1</w:t>
      </w:r>
      <w:r>
        <w:rPr>
          <w:spacing w:val="-2"/>
        </w:rPr>
        <w:t xml:space="preserve"> </w:t>
      </w:r>
      <w:r>
        <w:t>Vibrating</w:t>
      </w:r>
      <w:r>
        <w:rPr>
          <w:spacing w:val="-3"/>
        </w:rPr>
        <w:t xml:space="preserve"> </w:t>
      </w:r>
      <w:r>
        <w:t>feeder</w:t>
      </w:r>
      <w:r>
        <w:rPr>
          <w:spacing w:val="-2"/>
        </w:rPr>
        <w:t xml:space="preserve"> </w:t>
      </w:r>
      <w:r>
        <w:t>design</w:t>
      </w:r>
      <w:r>
        <w:rPr>
          <w:spacing w:val="-2"/>
        </w:rPr>
        <w:t xml:space="preserve"> results</w:t>
      </w:r>
      <w:r>
        <w:tab/>
      </w:r>
      <w:r>
        <w:rPr>
          <w:spacing w:val="-7"/>
        </w:rPr>
        <w:t>40</w:t>
      </w:r>
      <w:r>
        <w:rPr>
          <w:spacing w:val="-7"/>
        </w:rPr>
        <w:fldChar w:fldCharType="end"/>
      </w:r>
    </w:p>
    <w:p w14:paraId="2C91CCEF">
      <w:pPr>
        <w:pStyle w:val="7"/>
        <w:tabs>
          <w:tab w:val="right" w:leader="dot" w:pos="9714"/>
        </w:tabs>
        <w:spacing w:before="245"/>
        <w:ind w:left="360"/>
      </w:pPr>
      <w:r>
        <w:fldChar w:fldCharType="begin"/>
      </w:r>
      <w:r>
        <w:instrText xml:space="preserve"> HYPERLINK \l "_bookmark58" </w:instrText>
      </w:r>
      <w:r>
        <w:fldChar w:fldCharType="separate"/>
      </w:r>
      <w:r>
        <w:t>Table</w:t>
      </w:r>
      <w:r>
        <w:rPr>
          <w:spacing w:val="-4"/>
        </w:rPr>
        <w:t xml:space="preserve"> </w:t>
      </w:r>
      <w:r>
        <w:t>6.</w:t>
      </w:r>
      <w:r>
        <w:rPr>
          <w:spacing w:val="-1"/>
        </w:rPr>
        <w:t xml:space="preserve"> </w:t>
      </w:r>
      <w:r>
        <w:t>2</w:t>
      </w:r>
      <w:r>
        <w:rPr>
          <w:spacing w:val="-1"/>
        </w:rPr>
        <w:t xml:space="preserve"> </w:t>
      </w:r>
      <w:r>
        <w:t>Hopper</w:t>
      </w:r>
      <w:r>
        <w:rPr>
          <w:spacing w:val="-1"/>
        </w:rPr>
        <w:t xml:space="preserve"> </w:t>
      </w:r>
      <w:r>
        <w:t>design</w:t>
      </w:r>
      <w:r>
        <w:rPr>
          <w:spacing w:val="-1"/>
        </w:rPr>
        <w:t xml:space="preserve"> </w:t>
      </w:r>
      <w:r>
        <w:rPr>
          <w:spacing w:val="-2"/>
        </w:rPr>
        <w:t>results</w:t>
      </w:r>
      <w:r>
        <w:tab/>
      </w:r>
      <w:r>
        <w:rPr>
          <w:spacing w:val="-5"/>
        </w:rPr>
        <w:t>40</w:t>
      </w:r>
      <w:r>
        <w:rPr>
          <w:spacing w:val="-5"/>
        </w:rPr>
        <w:fldChar w:fldCharType="end"/>
      </w:r>
    </w:p>
    <w:p w14:paraId="05B8A375">
      <w:pPr>
        <w:pStyle w:val="7"/>
        <w:tabs>
          <w:tab w:val="right" w:leader="dot" w:pos="9714"/>
        </w:tabs>
        <w:spacing w:before="239"/>
        <w:ind w:left="360"/>
      </w:pPr>
      <w:r>
        <w:fldChar w:fldCharType="begin"/>
      </w:r>
      <w:r>
        <w:instrText xml:space="preserve"> HYPERLINK \l "_bookmark59" </w:instrText>
      </w:r>
      <w:r>
        <w:fldChar w:fldCharType="separate"/>
      </w:r>
      <w:r>
        <w:t>Table</w:t>
      </w:r>
      <w:r>
        <w:rPr>
          <w:spacing w:val="-4"/>
        </w:rPr>
        <w:t xml:space="preserve"> </w:t>
      </w:r>
      <w:r>
        <w:t>6.</w:t>
      </w:r>
      <w:r>
        <w:rPr>
          <w:spacing w:val="-2"/>
        </w:rPr>
        <w:t xml:space="preserve"> </w:t>
      </w:r>
      <w:r>
        <w:t>3</w:t>
      </w:r>
      <w:r>
        <w:rPr>
          <w:spacing w:val="-2"/>
        </w:rPr>
        <w:t xml:space="preserve"> </w:t>
      </w:r>
      <w:r>
        <w:t>Keys and</w:t>
      </w:r>
      <w:r>
        <w:rPr>
          <w:spacing w:val="-2"/>
        </w:rPr>
        <w:t xml:space="preserve"> </w:t>
      </w:r>
      <w:r>
        <w:t>shafts</w:t>
      </w:r>
      <w:r>
        <w:rPr>
          <w:spacing w:val="-1"/>
        </w:rPr>
        <w:t xml:space="preserve"> </w:t>
      </w:r>
      <w:r>
        <w:t>design</w:t>
      </w:r>
      <w:r>
        <w:rPr>
          <w:spacing w:val="-1"/>
        </w:rPr>
        <w:t xml:space="preserve"> </w:t>
      </w:r>
      <w:r>
        <w:rPr>
          <w:spacing w:val="-2"/>
        </w:rPr>
        <w:t>results</w:t>
      </w:r>
      <w:r>
        <w:tab/>
      </w:r>
      <w:r>
        <w:rPr>
          <w:spacing w:val="-5"/>
        </w:rPr>
        <w:t>41</w:t>
      </w:r>
      <w:r>
        <w:rPr>
          <w:spacing w:val="-5"/>
        </w:rPr>
        <w:fldChar w:fldCharType="end"/>
      </w:r>
    </w:p>
    <w:p w14:paraId="60E8838F">
      <w:pPr>
        <w:pStyle w:val="7"/>
        <w:tabs>
          <w:tab w:val="right" w:leader="dot" w:pos="9714"/>
        </w:tabs>
        <w:spacing w:before="244"/>
        <w:ind w:left="360"/>
      </w:pPr>
      <w:r>
        <w:fldChar w:fldCharType="begin"/>
      </w:r>
      <w:r>
        <w:instrText xml:space="preserve"> HYPERLINK \l "_bookmark60" </w:instrText>
      </w:r>
      <w:r>
        <w:fldChar w:fldCharType="separate"/>
      </w:r>
      <w:r>
        <w:t>Table</w:t>
      </w:r>
      <w:r>
        <w:rPr>
          <w:spacing w:val="-6"/>
        </w:rPr>
        <w:t xml:space="preserve"> </w:t>
      </w:r>
      <w:r>
        <w:t>6.</w:t>
      </w:r>
      <w:r>
        <w:rPr>
          <w:spacing w:val="-3"/>
        </w:rPr>
        <w:t xml:space="preserve"> </w:t>
      </w:r>
      <w:r>
        <w:t>4</w:t>
      </w:r>
      <w:r>
        <w:rPr>
          <w:spacing w:val="1"/>
        </w:rPr>
        <w:t xml:space="preserve"> </w:t>
      </w:r>
      <w:r>
        <w:t>Electric</w:t>
      </w:r>
      <w:r>
        <w:rPr>
          <w:spacing w:val="-1"/>
        </w:rPr>
        <w:t xml:space="preserve"> </w:t>
      </w:r>
      <w:r>
        <w:t>motor</w:t>
      </w:r>
      <w:r>
        <w:rPr>
          <w:spacing w:val="-3"/>
        </w:rPr>
        <w:t xml:space="preserve"> </w:t>
      </w:r>
      <w:r>
        <w:t>design</w:t>
      </w:r>
      <w:r>
        <w:rPr>
          <w:spacing w:val="-3"/>
        </w:rPr>
        <w:t xml:space="preserve"> </w:t>
      </w:r>
      <w:r>
        <w:rPr>
          <w:spacing w:val="-2"/>
        </w:rPr>
        <w:t>results</w:t>
      </w:r>
      <w:r>
        <w:tab/>
      </w:r>
      <w:r>
        <w:rPr>
          <w:spacing w:val="-5"/>
        </w:rPr>
        <w:t>41</w:t>
      </w:r>
      <w:r>
        <w:rPr>
          <w:spacing w:val="-5"/>
        </w:rPr>
        <w:fldChar w:fldCharType="end"/>
      </w:r>
    </w:p>
    <w:p w14:paraId="75DFD6D8">
      <w:pPr>
        <w:pStyle w:val="7"/>
        <w:tabs>
          <w:tab w:val="right" w:leader="dot" w:pos="9714"/>
        </w:tabs>
        <w:spacing w:before="244"/>
        <w:ind w:left="360"/>
      </w:pPr>
      <w:r>
        <w:fldChar w:fldCharType="begin"/>
      </w:r>
      <w:r>
        <w:instrText xml:space="preserve"> HYPERLINK \l "_bookmark61" </w:instrText>
      </w:r>
      <w:r>
        <w:fldChar w:fldCharType="separate"/>
      </w:r>
      <w:r>
        <w:t>Table</w:t>
      </w:r>
      <w:r>
        <w:rPr>
          <w:spacing w:val="-5"/>
        </w:rPr>
        <w:t xml:space="preserve"> </w:t>
      </w:r>
      <w:r>
        <w:t>6.</w:t>
      </w:r>
      <w:r>
        <w:rPr>
          <w:spacing w:val="-2"/>
        </w:rPr>
        <w:t xml:space="preserve"> </w:t>
      </w:r>
      <w:r>
        <w:t>5</w:t>
      </w:r>
      <w:r>
        <w:rPr>
          <w:spacing w:val="-2"/>
        </w:rPr>
        <w:t xml:space="preserve"> </w:t>
      </w:r>
      <w:r>
        <w:t>Centrifugal</w:t>
      </w:r>
      <w:r>
        <w:rPr>
          <w:spacing w:val="-4"/>
        </w:rPr>
        <w:t xml:space="preserve"> </w:t>
      </w:r>
      <w:r>
        <w:t>blower</w:t>
      </w:r>
      <w:r>
        <w:rPr>
          <w:spacing w:val="-2"/>
        </w:rPr>
        <w:t xml:space="preserve"> </w:t>
      </w:r>
      <w:r>
        <w:t>design</w:t>
      </w:r>
      <w:r>
        <w:rPr>
          <w:spacing w:val="-2"/>
        </w:rPr>
        <w:t xml:space="preserve"> results</w:t>
      </w:r>
      <w:r>
        <w:tab/>
      </w:r>
      <w:r>
        <w:rPr>
          <w:spacing w:val="-5"/>
        </w:rPr>
        <w:t>41</w:t>
      </w:r>
      <w:r>
        <w:rPr>
          <w:spacing w:val="-5"/>
        </w:rPr>
        <w:fldChar w:fldCharType="end"/>
      </w:r>
    </w:p>
    <w:p w14:paraId="5B0575A0">
      <w:pPr>
        <w:pStyle w:val="7"/>
        <w:tabs>
          <w:tab w:val="right" w:leader="dot" w:pos="9714"/>
        </w:tabs>
        <w:spacing w:before="244"/>
        <w:ind w:left="360"/>
      </w:pPr>
      <w:r>
        <w:fldChar w:fldCharType="begin"/>
      </w:r>
      <w:r>
        <w:instrText xml:space="preserve"> HYPERLINK \l "_bookmark67" </w:instrText>
      </w:r>
      <w:r>
        <w:fldChar w:fldCharType="separate"/>
      </w:r>
      <w:r>
        <w:t>Table</w:t>
      </w:r>
      <w:r>
        <w:rPr>
          <w:spacing w:val="-4"/>
        </w:rPr>
        <w:t xml:space="preserve"> </w:t>
      </w:r>
      <w:r>
        <w:t>6.</w:t>
      </w:r>
      <w:r>
        <w:rPr>
          <w:spacing w:val="-1"/>
        </w:rPr>
        <w:t xml:space="preserve"> </w:t>
      </w:r>
      <w:r>
        <w:t>7</w:t>
      </w:r>
      <w:r>
        <w:rPr>
          <w:spacing w:val="-2"/>
        </w:rPr>
        <w:t xml:space="preserve"> </w:t>
      </w:r>
      <w:r>
        <w:t>Physical</w:t>
      </w:r>
      <w:r>
        <w:rPr>
          <w:spacing w:val="-3"/>
        </w:rPr>
        <w:t xml:space="preserve"> </w:t>
      </w:r>
      <w:r>
        <w:t>equipment</w:t>
      </w:r>
      <w:r>
        <w:rPr>
          <w:spacing w:val="-3"/>
        </w:rPr>
        <w:t xml:space="preserve"> </w:t>
      </w:r>
      <w:r>
        <w:rPr>
          <w:spacing w:val="-4"/>
        </w:rPr>
        <w:t>costs</w:t>
      </w:r>
      <w:r>
        <w:tab/>
      </w:r>
      <w:r>
        <w:rPr>
          <w:spacing w:val="-5"/>
        </w:rPr>
        <w:t>44</w:t>
      </w:r>
      <w:r>
        <w:rPr>
          <w:spacing w:val="-5"/>
        </w:rPr>
        <w:fldChar w:fldCharType="end"/>
      </w:r>
    </w:p>
    <w:p w14:paraId="098D1998">
      <w:pPr>
        <w:pStyle w:val="7"/>
        <w:tabs>
          <w:tab w:val="right" w:leader="dot" w:pos="9714"/>
        </w:tabs>
        <w:spacing w:before="239"/>
        <w:ind w:left="360"/>
      </w:pPr>
      <w:r>
        <w:fldChar w:fldCharType="begin"/>
      </w:r>
      <w:r>
        <w:instrText xml:space="preserve"> HYPERLINK \l "_bookmark68" </w:instrText>
      </w:r>
      <w:r>
        <w:fldChar w:fldCharType="separate"/>
      </w:r>
      <w:r>
        <w:t>Table</w:t>
      </w:r>
      <w:r>
        <w:rPr>
          <w:spacing w:val="-5"/>
        </w:rPr>
        <w:t xml:space="preserve"> </w:t>
      </w:r>
      <w:r>
        <w:t>6.</w:t>
      </w:r>
      <w:r>
        <w:rPr>
          <w:spacing w:val="-3"/>
        </w:rPr>
        <w:t xml:space="preserve"> </w:t>
      </w:r>
      <w:r>
        <w:t>8</w:t>
      </w:r>
      <w:r>
        <w:rPr>
          <w:spacing w:val="2"/>
        </w:rPr>
        <w:t xml:space="preserve"> </w:t>
      </w:r>
      <w:r>
        <w:t>Typical</w:t>
      </w:r>
      <w:r>
        <w:rPr>
          <w:spacing w:val="-5"/>
        </w:rPr>
        <w:t xml:space="preserve"> </w:t>
      </w:r>
      <w:r>
        <w:t>fixed</w:t>
      </w:r>
      <w:r>
        <w:rPr>
          <w:spacing w:val="2"/>
        </w:rPr>
        <w:t xml:space="preserve"> </w:t>
      </w:r>
      <w:r>
        <w:rPr>
          <w:spacing w:val="-4"/>
        </w:rPr>
        <w:t>costs</w:t>
      </w:r>
      <w:r>
        <w:tab/>
      </w:r>
      <w:r>
        <w:rPr>
          <w:spacing w:val="-5"/>
        </w:rPr>
        <w:t>44</w:t>
      </w:r>
      <w:r>
        <w:rPr>
          <w:spacing w:val="-5"/>
        </w:rPr>
        <w:fldChar w:fldCharType="end"/>
      </w:r>
    </w:p>
    <w:p w14:paraId="060F2E40">
      <w:pPr>
        <w:pStyle w:val="7"/>
        <w:tabs>
          <w:tab w:val="right" w:leader="dot" w:pos="9714"/>
        </w:tabs>
        <w:spacing w:before="245"/>
        <w:ind w:left="360"/>
      </w:pPr>
      <w:r>
        <w:fldChar w:fldCharType="begin"/>
      </w:r>
      <w:r>
        <w:instrText xml:space="preserve"> HYPERLINK \l "_bookmark70" </w:instrText>
      </w:r>
      <w:r>
        <w:fldChar w:fldCharType="separate"/>
      </w:r>
      <w:r>
        <w:t>Table</w:t>
      </w:r>
      <w:r>
        <w:rPr>
          <w:spacing w:val="-3"/>
        </w:rPr>
        <w:t xml:space="preserve"> </w:t>
      </w:r>
      <w:r>
        <w:t>6.</w:t>
      </w:r>
      <w:r>
        <w:rPr>
          <w:spacing w:val="-1"/>
        </w:rPr>
        <w:t xml:space="preserve"> </w:t>
      </w:r>
      <w:r>
        <w:t>9</w:t>
      </w:r>
      <w:r>
        <w:rPr>
          <w:spacing w:val="-1"/>
        </w:rPr>
        <w:t xml:space="preserve"> </w:t>
      </w:r>
      <w:r>
        <w:t>Approximate</w:t>
      </w:r>
      <w:r>
        <w:rPr>
          <w:spacing w:val="-2"/>
        </w:rPr>
        <w:t xml:space="preserve"> prices</w:t>
      </w:r>
      <w:r>
        <w:tab/>
      </w:r>
      <w:r>
        <w:rPr>
          <w:spacing w:val="-5"/>
        </w:rPr>
        <w:t>45</w:t>
      </w:r>
      <w:r>
        <w:rPr>
          <w:spacing w:val="-5"/>
        </w:rPr>
        <w:fldChar w:fldCharType="end"/>
      </w:r>
    </w:p>
    <w:p w14:paraId="1AD7D0FD">
      <w:pPr>
        <w:pStyle w:val="7"/>
        <w:spacing w:after="0"/>
        <w:sectPr>
          <w:pgSz w:w="12240" w:h="15840"/>
          <w:pgMar w:top="880" w:right="720" w:bottom="1360" w:left="1080" w:header="116" w:footer="1171" w:gutter="0"/>
          <w:cols w:space="720" w:num="1"/>
        </w:sectPr>
      </w:pPr>
    </w:p>
    <w:p w14:paraId="7FECB98C">
      <w:pPr>
        <w:pStyle w:val="7"/>
        <w:spacing w:before="173"/>
        <w:rPr>
          <w:sz w:val="32"/>
        </w:rPr>
      </w:pPr>
    </w:p>
    <w:p w14:paraId="41D0A7FF">
      <w:pPr>
        <w:pStyle w:val="2"/>
        <w:ind w:left="57"/>
      </w:pPr>
      <w:bookmarkStart w:id="14" w:name="_bookmark7"/>
      <w:bookmarkEnd w:id="14"/>
      <w:bookmarkStart w:id="15" w:name="LIST OF ACRONYMS"/>
      <w:bookmarkEnd w:id="15"/>
      <w:r>
        <w:t>LIST</w:t>
      </w:r>
      <w:r>
        <w:rPr>
          <w:spacing w:val="3"/>
        </w:rPr>
        <w:t xml:space="preserve"> </w:t>
      </w:r>
      <w:r>
        <w:t>OF</w:t>
      </w:r>
      <w:r>
        <w:rPr>
          <w:spacing w:val="1"/>
        </w:rPr>
        <w:t xml:space="preserve"> </w:t>
      </w:r>
      <w:r>
        <w:rPr>
          <w:spacing w:val="-2"/>
        </w:rPr>
        <w:t>ACRONYMS</w:t>
      </w:r>
    </w:p>
    <w:p w14:paraId="0567AFF7">
      <w:pPr>
        <w:pStyle w:val="7"/>
        <w:tabs>
          <w:tab w:val="left" w:pos="2886"/>
        </w:tabs>
        <w:spacing w:before="287"/>
        <w:ind w:left="360"/>
      </w:pPr>
      <w:r>
        <w:rPr>
          <w:b/>
          <w:spacing w:val="-5"/>
        </w:rPr>
        <w:t>GSM</w:t>
      </w:r>
      <w:r>
        <w:rPr>
          <w:b/>
        </w:rPr>
        <w:tab/>
      </w:r>
      <w:r>
        <w:t>:</w:t>
      </w:r>
      <w:r>
        <w:rPr>
          <w:spacing w:val="-2"/>
        </w:rPr>
        <w:t xml:space="preserve"> </w:t>
      </w:r>
      <w:r>
        <w:t>Global</w:t>
      </w:r>
      <w:r>
        <w:rPr>
          <w:spacing w:val="-2"/>
        </w:rPr>
        <w:t xml:space="preserve"> </w:t>
      </w:r>
      <w:r>
        <w:t>System</w:t>
      </w:r>
      <w:r>
        <w:rPr>
          <w:spacing w:val="-2"/>
        </w:rPr>
        <w:t xml:space="preserve"> </w:t>
      </w:r>
      <w:r>
        <w:t>for Mobile</w:t>
      </w:r>
      <w:r>
        <w:rPr>
          <w:spacing w:val="-1"/>
        </w:rPr>
        <w:t xml:space="preserve"> </w:t>
      </w:r>
      <w:r>
        <w:rPr>
          <w:spacing w:val="-2"/>
        </w:rPr>
        <w:t>Communications</w:t>
      </w:r>
    </w:p>
    <w:p w14:paraId="675C4FB0">
      <w:pPr>
        <w:pStyle w:val="7"/>
        <w:tabs>
          <w:tab w:val="left" w:pos="2866"/>
        </w:tabs>
        <w:spacing w:before="244"/>
        <w:ind w:left="360"/>
      </w:pPr>
      <w:r>
        <w:rPr>
          <w:b/>
          <w:spacing w:val="-5"/>
        </w:rPr>
        <w:t>GPS</w:t>
      </w:r>
      <w:r>
        <w:rPr>
          <w:b/>
        </w:rPr>
        <w:tab/>
      </w:r>
      <w:r>
        <w:t>:</w:t>
      </w:r>
      <w:r>
        <w:rPr>
          <w:spacing w:val="-4"/>
        </w:rPr>
        <w:t xml:space="preserve"> </w:t>
      </w:r>
      <w:r>
        <w:t>Global</w:t>
      </w:r>
      <w:r>
        <w:rPr>
          <w:spacing w:val="-4"/>
        </w:rPr>
        <w:t xml:space="preserve"> </w:t>
      </w:r>
      <w:r>
        <w:t>Positioning</w:t>
      </w:r>
      <w:r>
        <w:rPr>
          <w:spacing w:val="-1"/>
        </w:rPr>
        <w:t xml:space="preserve"> </w:t>
      </w:r>
      <w:r>
        <w:rPr>
          <w:spacing w:val="-2"/>
        </w:rPr>
        <w:t>System</w:t>
      </w:r>
    </w:p>
    <w:p w14:paraId="0A0152E7">
      <w:pPr>
        <w:pStyle w:val="7"/>
        <w:tabs>
          <w:tab w:val="left" w:pos="2851"/>
        </w:tabs>
        <w:spacing w:before="244"/>
        <w:ind w:left="360"/>
      </w:pPr>
      <w:r>
        <w:rPr>
          <w:b/>
          <w:spacing w:val="-5"/>
        </w:rPr>
        <w:t>BOM</w:t>
      </w:r>
      <w:r>
        <w:rPr>
          <w:b/>
        </w:rPr>
        <w:tab/>
      </w:r>
      <w:r>
        <w:t>:</w:t>
      </w:r>
      <w:r>
        <w:rPr>
          <w:spacing w:val="-2"/>
        </w:rPr>
        <w:t xml:space="preserve"> </w:t>
      </w:r>
      <w:r>
        <w:t>Bill</w:t>
      </w:r>
      <w:r>
        <w:rPr>
          <w:spacing w:val="-2"/>
        </w:rPr>
        <w:t xml:space="preserve"> </w:t>
      </w:r>
      <w:r>
        <w:t xml:space="preserve">of </w:t>
      </w:r>
      <w:r>
        <w:rPr>
          <w:spacing w:val="-2"/>
        </w:rPr>
        <w:t>Materials</w:t>
      </w:r>
    </w:p>
    <w:p w14:paraId="3BE7F87B">
      <w:pPr>
        <w:pStyle w:val="7"/>
        <w:tabs>
          <w:tab w:val="left" w:pos="2836"/>
        </w:tabs>
        <w:spacing w:before="244"/>
        <w:ind w:left="360"/>
      </w:pPr>
      <w:r>
        <w:rPr>
          <w:b/>
          <w:spacing w:val="-5"/>
        </w:rPr>
        <w:t>SMS</w:t>
      </w:r>
      <w:r>
        <w:rPr>
          <w:b/>
        </w:rPr>
        <w:tab/>
      </w:r>
      <w:r>
        <w:t>:</w:t>
      </w:r>
      <w:r>
        <w:rPr>
          <w:spacing w:val="-2"/>
        </w:rPr>
        <w:t xml:space="preserve"> </w:t>
      </w:r>
      <w:r>
        <w:t>Short</w:t>
      </w:r>
      <w:r>
        <w:rPr>
          <w:spacing w:val="-2"/>
        </w:rPr>
        <w:t xml:space="preserve"> </w:t>
      </w:r>
      <w:r>
        <w:t>Message</w:t>
      </w:r>
      <w:r>
        <w:rPr>
          <w:spacing w:val="-2"/>
        </w:rPr>
        <w:t xml:space="preserve"> Service</w:t>
      </w:r>
    </w:p>
    <w:p w14:paraId="774BEA0E">
      <w:pPr>
        <w:pStyle w:val="7"/>
        <w:tabs>
          <w:tab w:val="left" w:pos="2886"/>
        </w:tabs>
        <w:spacing w:before="240"/>
        <w:ind w:left="360"/>
      </w:pPr>
      <w:r>
        <w:rPr>
          <w:b/>
          <w:spacing w:val="-5"/>
        </w:rPr>
        <w:t>2G</w:t>
      </w:r>
      <w:r>
        <w:rPr>
          <w:b/>
        </w:rPr>
        <w:tab/>
      </w:r>
      <w:r>
        <w:t>:</w:t>
      </w:r>
      <w:r>
        <w:rPr>
          <w:spacing w:val="-4"/>
        </w:rPr>
        <w:t xml:space="preserve"> </w:t>
      </w:r>
      <w:r>
        <w:t>Second</w:t>
      </w:r>
      <w:r>
        <w:rPr>
          <w:spacing w:val="3"/>
        </w:rPr>
        <w:t xml:space="preserve"> </w:t>
      </w:r>
      <w:r>
        <w:rPr>
          <w:spacing w:val="-2"/>
        </w:rPr>
        <w:t>Generation</w:t>
      </w:r>
    </w:p>
    <w:p w14:paraId="32926F93">
      <w:pPr>
        <w:pStyle w:val="7"/>
        <w:spacing w:after="0"/>
        <w:sectPr>
          <w:pgSz w:w="12240" w:h="15840"/>
          <w:pgMar w:top="880" w:right="720" w:bottom="1360" w:left="1080" w:header="116" w:footer="1171" w:gutter="0"/>
          <w:cols w:space="720" w:num="1"/>
        </w:sectPr>
      </w:pPr>
    </w:p>
    <w:p w14:paraId="5C7E0BFF">
      <w:pPr>
        <w:pStyle w:val="7"/>
        <w:spacing w:before="188"/>
        <w:rPr>
          <w:sz w:val="20"/>
        </w:rPr>
      </w:pPr>
    </w:p>
    <w:p w14:paraId="1CB9E19C">
      <w:pPr>
        <w:pStyle w:val="7"/>
        <w:spacing w:line="90" w:lineRule="exact"/>
        <w:ind w:left="330"/>
        <w:rPr>
          <w:position w:val="-1"/>
          <w:sz w:val="9"/>
        </w:rPr>
      </w:pPr>
      <w:r>
        <w:rPr>
          <w:position w:val="-1"/>
          <w:sz w:val="9"/>
        </w:rPr>
        <mc:AlternateContent>
          <mc:Choice Requires="wpg">
            <w:drawing>
              <wp:inline distT="0" distB="0" distL="0" distR="0">
                <wp:extent cx="5984240" cy="57150"/>
                <wp:effectExtent l="0" t="0" r="0" b="0"/>
                <wp:docPr id="13" name="Group 13"/>
                <wp:cNvGraphicFramePr/>
                <a:graphic xmlns:a="http://schemas.openxmlformats.org/drawingml/2006/main">
                  <a:graphicData uri="http://schemas.microsoft.com/office/word/2010/wordprocessingGroup">
                    <wpg:wgp>
                      <wpg:cNvGrpSpPr/>
                      <wpg:grpSpPr>
                        <a:xfrm>
                          <a:off x="0" y="0"/>
                          <a:ext cx="5984240" cy="57150"/>
                          <a:chOff x="0" y="0"/>
                          <a:chExt cx="5984240" cy="57150"/>
                        </a:xfrm>
                      </wpg:grpSpPr>
                      <wps:wsp>
                        <wps:cNvPr id="14" name="Graphic 14"/>
                        <wps:cNvSpPr/>
                        <wps:spPr>
                          <a:xfrm>
                            <a:off x="0" y="0"/>
                            <a:ext cx="5984240" cy="57150"/>
                          </a:xfrm>
                          <a:custGeom>
                            <a:avLst/>
                            <a:gdLst/>
                            <a:ahLst/>
                            <a:cxnLst/>
                            <a:rect l="l" t="t" r="r" b="b"/>
                            <a:pathLst>
                              <a:path w="5984240" h="57150">
                                <a:moveTo>
                                  <a:pt x="5984240" y="19050"/>
                                </a:moveTo>
                                <a:lnTo>
                                  <a:pt x="0" y="19050"/>
                                </a:lnTo>
                                <a:lnTo>
                                  <a:pt x="0" y="57150"/>
                                </a:lnTo>
                                <a:lnTo>
                                  <a:pt x="5984240" y="57150"/>
                                </a:lnTo>
                                <a:lnTo>
                                  <a:pt x="5984240" y="19050"/>
                                </a:lnTo>
                                <a:close/>
                              </a:path>
                              <a:path w="5984240" h="57150">
                                <a:moveTo>
                                  <a:pt x="5984240" y="0"/>
                                </a:moveTo>
                                <a:lnTo>
                                  <a:pt x="0" y="0"/>
                                </a:lnTo>
                                <a:lnTo>
                                  <a:pt x="0" y="9525"/>
                                </a:lnTo>
                                <a:lnTo>
                                  <a:pt x="5984240" y="9525"/>
                                </a:lnTo>
                                <a:lnTo>
                                  <a:pt x="5984240" y="0"/>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4.5pt;width:471.2pt;" coordsize="5984240,57150" o:gfxdata="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Gm6jyLUAAAAAwEAAA8AAAAAAAAA&#10;AQAgAAAAIgAAAGRycy9kb3ducmV2LnhtbFBLAQIUABQAAAAIAIdO4kBDcAhDhwIAAB0HAAAOAAAA&#10;AAAAAAEAIAAAACMBAABkcnMvZTJvRG9jLnhtbFBLBQYAAAAABgAGAFkBAAAcBgAAAAA=&#10;">
                <o:lock v:ext="edit" aspectratio="f"/>
                <v:shape id="Graphic 14" o:spid="_x0000_s1026" o:spt="100" style="position:absolute;left:0;top:0;height:57150;width:5984240;" fillcolor="#000000" filled="t" stroked="f" coordsize="5984240,57150" o:gfxdata="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2HTjugAAANsA&#10;AAAPAAAAAAAAAAEAIAAAACIAAABkcnMvZG93bnJldi54bWxQSwECFAAUAAAACACHTuJAMy8FnjsA&#10;AAA5AAAAEAAAAAAAAAABACAAAAAJAQAAZHJzL3NoYXBleG1sLnhtbFBLBQYAAAAABgAGAFsBAACz&#10;AwAAAAA=&#10;" path="m5984240,19050l0,19050,0,57150,5984240,57150,5984240,19050xem5984240,0l0,0,0,9525,5984240,9525,5984240,0xe">
                  <v:fill on="t" focussize="0,0"/>
                  <v:stroke on="f"/>
                  <v:imagedata o:title=""/>
                  <o:lock v:ext="edit" aspectratio="f"/>
                  <v:textbox inset="0mm,0mm,0mm,0mm"/>
                </v:shape>
                <w10:wrap type="none"/>
                <w10:anchorlock/>
              </v:group>
            </w:pict>
          </mc:Fallback>
        </mc:AlternateContent>
      </w:r>
    </w:p>
    <w:p w14:paraId="081ECC8E">
      <w:pPr>
        <w:pStyle w:val="2"/>
        <w:spacing w:before="346"/>
        <w:ind w:left="50"/>
      </w:pPr>
      <w:bookmarkStart w:id="16" w:name="CHAPTER 1: INTRODUCTORY CHAPTER"/>
      <w:bookmarkEnd w:id="16"/>
      <w:bookmarkStart w:id="17" w:name="_bookmark8"/>
      <w:bookmarkEnd w:id="17"/>
      <w:r>
        <w:t>CHAPTER</w:t>
      </w:r>
      <w:r>
        <w:rPr>
          <w:spacing w:val="-6"/>
        </w:rPr>
        <w:t xml:space="preserve"> </w:t>
      </w:r>
      <w:r>
        <w:t>1:</w:t>
      </w:r>
      <w:r>
        <w:rPr>
          <w:spacing w:val="-6"/>
        </w:rPr>
        <w:t xml:space="preserve"> </w:t>
      </w:r>
      <w:r>
        <w:t>INTRODUCTORY</w:t>
      </w:r>
      <w:r>
        <w:rPr>
          <w:spacing w:val="-6"/>
        </w:rPr>
        <w:t xml:space="preserve"> </w:t>
      </w:r>
      <w:r>
        <w:rPr>
          <w:spacing w:val="-2"/>
        </w:rPr>
        <w:t>CHAPTER</w:t>
      </w:r>
    </w:p>
    <w:p w14:paraId="380A5124">
      <w:pPr>
        <w:pStyle w:val="3"/>
        <w:numPr>
          <w:ilvl w:val="1"/>
          <w:numId w:val="12"/>
        </w:numPr>
        <w:tabs>
          <w:tab w:val="left" w:pos="810"/>
        </w:tabs>
        <w:spacing w:before="205" w:after="0" w:line="240" w:lineRule="auto"/>
        <w:ind w:left="810" w:right="0" w:hanging="450"/>
        <w:jc w:val="left"/>
      </w:pPr>
      <w:bookmarkStart w:id="18" w:name="_bookmark9"/>
      <w:bookmarkEnd w:id="18"/>
      <w:bookmarkStart w:id="19" w:name="1.0 Introduction"/>
      <w:bookmarkEnd w:id="19"/>
      <w:r>
        <w:rPr>
          <w:spacing w:val="-2"/>
        </w:rPr>
        <w:t>Introduction</w:t>
      </w:r>
    </w:p>
    <w:p w14:paraId="2FF74D0A">
      <w:pPr>
        <w:pStyle w:val="7"/>
        <w:spacing w:before="265" w:line="348" w:lineRule="auto"/>
        <w:ind w:left="360" w:right="719"/>
        <w:jc w:val="both"/>
      </w:pPr>
      <w:r>
        <w:t>Vehicle tracking systems have become critical tools in modern logistics and fleet management, enabling businesses to maintain real-time</w:t>
      </w:r>
      <w:r>
        <w:rPr>
          <w:spacing w:val="-1"/>
        </w:rPr>
        <w:t xml:space="preserve"> </w:t>
      </w:r>
      <w:r>
        <w:t>visibility over their transport</w:t>
      </w:r>
      <w:r>
        <w:rPr>
          <w:spacing w:val="-1"/>
        </w:rPr>
        <w:t xml:space="preserve"> </w:t>
      </w:r>
      <w:r>
        <w:t>operations. By leveraging technologies such as Global Positioning System (GPS), Global System for Mobile Communications (GSM), and data analytics, these systems allow for continuous monitoring of vehicle location, routing, and performance. The global vehicle tracking market was valued at approximately USD 18.4 billion in 2022 and is projected to reach USD 36.3 billion by 2027, growing</w:t>
      </w:r>
      <w:r>
        <w:rPr>
          <w:spacing w:val="-9"/>
        </w:rPr>
        <w:t xml:space="preserve"> </w:t>
      </w:r>
      <w:r>
        <w:t>at</w:t>
      </w:r>
      <w:r>
        <w:rPr>
          <w:spacing w:val="-5"/>
        </w:rPr>
        <w:t xml:space="preserve"> </w:t>
      </w:r>
      <w:r>
        <w:t>a</w:t>
      </w:r>
      <w:r>
        <w:rPr>
          <w:spacing w:val="-10"/>
        </w:rPr>
        <w:t xml:space="preserve"> </w:t>
      </w:r>
      <w:r>
        <w:t>compound</w:t>
      </w:r>
      <w:r>
        <w:rPr>
          <w:spacing w:val="-9"/>
        </w:rPr>
        <w:t xml:space="preserve"> </w:t>
      </w:r>
      <w:r>
        <w:t>annual</w:t>
      </w:r>
      <w:r>
        <w:rPr>
          <w:spacing w:val="-10"/>
        </w:rPr>
        <w:t xml:space="preserve"> </w:t>
      </w:r>
      <w:r>
        <w:t>growth</w:t>
      </w:r>
      <w:r>
        <w:rPr>
          <w:spacing w:val="-4"/>
        </w:rPr>
        <w:t xml:space="preserve"> </w:t>
      </w:r>
      <w:r>
        <w:t>rate</w:t>
      </w:r>
      <w:r>
        <w:rPr>
          <w:spacing w:val="-10"/>
        </w:rPr>
        <w:t xml:space="preserve"> </w:t>
      </w:r>
      <w:r>
        <w:t>(CAGR) of</w:t>
      </w:r>
      <w:r>
        <w:rPr>
          <w:spacing w:val="-8"/>
        </w:rPr>
        <w:t xml:space="preserve"> </w:t>
      </w:r>
      <w:r>
        <w:t>14.8%</w:t>
      </w:r>
      <w:r>
        <w:rPr>
          <w:spacing w:val="-3"/>
        </w:rPr>
        <w:t xml:space="preserve"> </w:t>
      </w:r>
      <w:r>
        <w:t>(Markets,</w:t>
      </w:r>
      <w:r>
        <w:rPr>
          <w:spacing w:val="-9"/>
        </w:rPr>
        <w:t xml:space="preserve"> </w:t>
      </w:r>
      <w:r>
        <w:t>2022).</w:t>
      </w:r>
      <w:r>
        <w:rPr>
          <w:spacing w:val="-4"/>
        </w:rPr>
        <w:t xml:space="preserve"> </w:t>
      </w:r>
      <w:r>
        <w:t>This</w:t>
      </w:r>
      <w:r>
        <w:rPr>
          <w:spacing w:val="-7"/>
        </w:rPr>
        <w:t xml:space="preserve"> </w:t>
      </w:r>
      <w:r>
        <w:t>rapid</w:t>
      </w:r>
      <w:r>
        <w:rPr>
          <w:spacing w:val="-9"/>
        </w:rPr>
        <w:t xml:space="preserve"> </w:t>
      </w:r>
      <w:r>
        <w:t>growth reflects the increasing global reliance on digital solutions for optimizing fleet performance and ensuring asset security.</w:t>
      </w:r>
    </w:p>
    <w:p w14:paraId="754727A8">
      <w:pPr>
        <w:pStyle w:val="7"/>
        <w:spacing w:before="110" w:line="345" w:lineRule="auto"/>
        <w:ind w:left="360" w:right="713"/>
        <w:jc w:val="both"/>
      </w:pPr>
      <w:r>
        <w:t>In</w:t>
      </w:r>
      <w:r>
        <w:rPr>
          <w:spacing w:val="-15"/>
        </w:rPr>
        <w:t xml:space="preserve"> </w:t>
      </w:r>
      <w:r>
        <w:t>Zimbabwe</w:t>
      </w:r>
      <w:r>
        <w:rPr>
          <w:spacing w:val="-15"/>
        </w:rPr>
        <w:t xml:space="preserve"> </w:t>
      </w:r>
      <w:r>
        <w:t>and</w:t>
      </w:r>
      <w:r>
        <w:rPr>
          <w:spacing w:val="-15"/>
        </w:rPr>
        <w:t xml:space="preserve"> </w:t>
      </w:r>
      <w:r>
        <w:t>the</w:t>
      </w:r>
      <w:r>
        <w:rPr>
          <w:spacing w:val="-15"/>
        </w:rPr>
        <w:t xml:space="preserve"> </w:t>
      </w:r>
      <w:r>
        <w:t>broader</w:t>
      </w:r>
      <w:r>
        <w:rPr>
          <w:spacing w:val="-15"/>
        </w:rPr>
        <w:t xml:space="preserve"> </w:t>
      </w:r>
      <w:r>
        <w:t>Southern</w:t>
      </w:r>
      <w:r>
        <w:rPr>
          <w:spacing w:val="-15"/>
        </w:rPr>
        <w:t xml:space="preserve"> </w:t>
      </w:r>
      <w:r>
        <w:t>African</w:t>
      </w:r>
      <w:r>
        <w:rPr>
          <w:spacing w:val="-15"/>
        </w:rPr>
        <w:t xml:space="preserve"> </w:t>
      </w:r>
      <w:r>
        <w:t>Development</w:t>
      </w:r>
      <w:r>
        <w:rPr>
          <w:spacing w:val="-15"/>
        </w:rPr>
        <w:t xml:space="preserve"> </w:t>
      </w:r>
      <w:r>
        <w:t>Community</w:t>
      </w:r>
      <w:r>
        <w:rPr>
          <w:spacing w:val="-15"/>
        </w:rPr>
        <w:t xml:space="preserve"> </w:t>
      </w:r>
      <w:r>
        <w:t>(SADC)</w:t>
      </w:r>
      <w:r>
        <w:rPr>
          <w:spacing w:val="-15"/>
        </w:rPr>
        <w:t xml:space="preserve"> </w:t>
      </w:r>
      <w:r>
        <w:t>region—which comprises 16 member states and over 345 million people (SADC, 2023)—the transportation and logistics industry plays a crucial role in economic development and regional trade. In Zimbabwe alone, more than 80% of goods are transported by road, with trucks serving as the primary mode of cross-border freight (ZIMSTAT, 2022). However, the sector faces persistent challenges, including cargo theft, route deviations, inefficient fuel usage, and communication breakdowns. Industry assessments have shown that Zimbabwean logistics operators can incur losses of up to 10–15% annually due to such inefficiencies (Mlambo, 2021).</w:t>
      </w:r>
    </w:p>
    <w:p w14:paraId="0D8D1E02">
      <w:pPr>
        <w:pStyle w:val="7"/>
        <w:spacing w:before="132" w:line="348" w:lineRule="auto"/>
        <w:ind w:left="360" w:right="717"/>
        <w:jc w:val="both"/>
      </w:pPr>
      <w:r>
        <w:t>Despite the vital role of tracking technology, many commercial vehicle tracking systems remain financially</w:t>
      </w:r>
      <w:r>
        <w:rPr>
          <w:spacing w:val="-15"/>
        </w:rPr>
        <w:t xml:space="preserve"> </w:t>
      </w:r>
      <w:r>
        <w:t>inaccessible</w:t>
      </w:r>
      <w:r>
        <w:rPr>
          <w:spacing w:val="-15"/>
        </w:rPr>
        <w:t xml:space="preserve"> </w:t>
      </w:r>
      <w:r>
        <w:t>to</w:t>
      </w:r>
      <w:r>
        <w:rPr>
          <w:spacing w:val="-15"/>
        </w:rPr>
        <w:t xml:space="preserve"> </w:t>
      </w:r>
      <w:r>
        <w:t>small</w:t>
      </w:r>
      <w:r>
        <w:rPr>
          <w:spacing w:val="-15"/>
        </w:rPr>
        <w:t xml:space="preserve"> </w:t>
      </w:r>
      <w:r>
        <w:t>and</w:t>
      </w:r>
      <w:r>
        <w:rPr>
          <w:spacing w:val="-14"/>
        </w:rPr>
        <w:t xml:space="preserve"> </w:t>
      </w:r>
      <w:r>
        <w:t>medium</w:t>
      </w:r>
      <w:r>
        <w:rPr>
          <w:spacing w:val="-15"/>
        </w:rPr>
        <w:t xml:space="preserve"> </w:t>
      </w:r>
      <w:r>
        <w:t>enterprises.</w:t>
      </w:r>
      <w:r>
        <w:rPr>
          <w:spacing w:val="-15"/>
        </w:rPr>
        <w:t xml:space="preserve"> </w:t>
      </w:r>
      <w:r>
        <w:t>These</w:t>
      </w:r>
      <w:r>
        <w:rPr>
          <w:spacing w:val="-15"/>
        </w:rPr>
        <w:t xml:space="preserve"> </w:t>
      </w:r>
      <w:r>
        <w:t>systems</w:t>
      </w:r>
      <w:r>
        <w:rPr>
          <w:spacing w:val="-13"/>
        </w:rPr>
        <w:t xml:space="preserve"> </w:t>
      </w:r>
      <w:r>
        <w:t>typically</w:t>
      </w:r>
      <w:r>
        <w:rPr>
          <w:spacing w:val="-14"/>
        </w:rPr>
        <w:t xml:space="preserve"> </w:t>
      </w:r>
      <w:r>
        <w:t>range</w:t>
      </w:r>
      <w:r>
        <w:rPr>
          <w:spacing w:val="-15"/>
        </w:rPr>
        <w:t xml:space="preserve"> </w:t>
      </w:r>
      <w:r>
        <w:t>from</w:t>
      </w:r>
      <w:r>
        <w:rPr>
          <w:spacing w:val="-15"/>
        </w:rPr>
        <w:t xml:space="preserve"> </w:t>
      </w:r>
      <w:r>
        <w:t>USD 150 to over 500 per vehicle, not including monthly subscription or data service fees (Chikowore &amp; Mupfiga, 2020). This cost barrier, coupled with complexity and lack of local customization, limits adoption across many transport companies in the region.</w:t>
      </w:r>
    </w:p>
    <w:p w14:paraId="38745B1D">
      <w:pPr>
        <w:pStyle w:val="7"/>
        <w:spacing w:before="110" w:line="348" w:lineRule="auto"/>
        <w:ind w:left="360" w:right="718"/>
        <w:jc w:val="both"/>
      </w:pPr>
      <w:r>
        <w:t>This project explores the development of a data-driven, cost-effective, and user-friendly vehicle tracking system tailored to the specific needs of truck operators in Zimbabwe and the SADC region. The system uses GPS and GSM modules to capture and transmit real-time vehicle data, which</w:t>
      </w:r>
      <w:r>
        <w:rPr>
          <w:spacing w:val="-14"/>
        </w:rPr>
        <w:t xml:space="preserve"> </w:t>
      </w:r>
      <w:r>
        <w:t>is</w:t>
      </w:r>
      <w:r>
        <w:rPr>
          <w:spacing w:val="-8"/>
        </w:rPr>
        <w:t xml:space="preserve"> </w:t>
      </w:r>
      <w:r>
        <w:t>then</w:t>
      </w:r>
      <w:r>
        <w:rPr>
          <w:spacing w:val="-14"/>
        </w:rPr>
        <w:t xml:space="preserve"> </w:t>
      </w:r>
      <w:r>
        <w:t>visualized</w:t>
      </w:r>
      <w:r>
        <w:rPr>
          <w:spacing w:val="-9"/>
        </w:rPr>
        <w:t xml:space="preserve"> </w:t>
      </w:r>
      <w:r>
        <w:t>through</w:t>
      </w:r>
      <w:r>
        <w:rPr>
          <w:spacing w:val="-9"/>
        </w:rPr>
        <w:t xml:space="preserve"> </w:t>
      </w:r>
      <w:r>
        <w:t>a</w:t>
      </w:r>
      <w:r>
        <w:rPr>
          <w:spacing w:val="-15"/>
        </w:rPr>
        <w:t xml:space="preserve"> </w:t>
      </w:r>
      <w:r>
        <w:t>web-based</w:t>
      </w:r>
      <w:r>
        <w:rPr>
          <w:spacing w:val="-9"/>
        </w:rPr>
        <w:t xml:space="preserve"> </w:t>
      </w:r>
      <w:r>
        <w:t>monitoring</w:t>
      </w:r>
      <w:r>
        <w:rPr>
          <w:spacing w:val="-14"/>
        </w:rPr>
        <w:t xml:space="preserve"> </w:t>
      </w:r>
      <w:r>
        <w:t>dashboard.</w:t>
      </w:r>
      <w:r>
        <w:rPr>
          <w:spacing w:val="-9"/>
        </w:rPr>
        <w:t xml:space="preserve"> </w:t>
      </w:r>
      <w:r>
        <w:t>By</w:t>
      </w:r>
      <w:r>
        <w:rPr>
          <w:spacing w:val="-14"/>
        </w:rPr>
        <w:t xml:space="preserve"> </w:t>
      </w:r>
      <w:r>
        <w:t>focusing</w:t>
      </w:r>
      <w:r>
        <w:rPr>
          <w:spacing w:val="-9"/>
        </w:rPr>
        <w:t xml:space="preserve"> </w:t>
      </w:r>
      <w:r>
        <w:t>on</w:t>
      </w:r>
      <w:r>
        <w:rPr>
          <w:spacing w:val="-9"/>
        </w:rPr>
        <w:t xml:space="preserve"> </w:t>
      </w:r>
      <w:r>
        <w:t>affordability, accessibility,</w:t>
      </w:r>
      <w:r>
        <w:rPr>
          <w:spacing w:val="14"/>
        </w:rPr>
        <w:t xml:space="preserve"> </w:t>
      </w:r>
      <w:r>
        <w:t>and</w:t>
      </w:r>
      <w:r>
        <w:rPr>
          <w:spacing w:val="16"/>
        </w:rPr>
        <w:t xml:space="preserve"> </w:t>
      </w:r>
      <w:r>
        <w:t>regional</w:t>
      </w:r>
      <w:r>
        <w:rPr>
          <w:spacing w:val="15"/>
        </w:rPr>
        <w:t xml:space="preserve"> </w:t>
      </w:r>
      <w:r>
        <w:t>relevance,</w:t>
      </w:r>
      <w:r>
        <w:rPr>
          <w:spacing w:val="16"/>
        </w:rPr>
        <w:t xml:space="preserve"> </w:t>
      </w:r>
      <w:r>
        <w:t>the</w:t>
      </w:r>
      <w:r>
        <w:rPr>
          <w:spacing w:val="16"/>
        </w:rPr>
        <w:t xml:space="preserve"> </w:t>
      </w:r>
      <w:r>
        <w:t>system</w:t>
      </w:r>
      <w:r>
        <w:rPr>
          <w:spacing w:val="15"/>
        </w:rPr>
        <w:t xml:space="preserve"> </w:t>
      </w:r>
      <w:r>
        <w:t>aims</w:t>
      </w:r>
      <w:r>
        <w:rPr>
          <w:spacing w:val="18"/>
        </w:rPr>
        <w:t xml:space="preserve"> </w:t>
      </w:r>
      <w:r>
        <w:t>to</w:t>
      </w:r>
      <w:r>
        <w:rPr>
          <w:spacing w:val="16"/>
        </w:rPr>
        <w:t xml:space="preserve"> </w:t>
      </w:r>
      <w:r>
        <w:t>enhance</w:t>
      </w:r>
      <w:r>
        <w:rPr>
          <w:spacing w:val="16"/>
        </w:rPr>
        <w:t xml:space="preserve"> </w:t>
      </w:r>
      <w:r>
        <w:t>fleet</w:t>
      </w:r>
      <w:r>
        <w:rPr>
          <w:spacing w:val="15"/>
        </w:rPr>
        <w:t xml:space="preserve"> </w:t>
      </w:r>
      <w:r>
        <w:t>oversight,</w:t>
      </w:r>
      <w:r>
        <w:rPr>
          <w:spacing w:val="16"/>
        </w:rPr>
        <w:t xml:space="preserve"> </w:t>
      </w:r>
      <w:r>
        <w:t>improve</w:t>
      </w:r>
      <w:r>
        <w:rPr>
          <w:spacing w:val="16"/>
        </w:rPr>
        <w:t xml:space="preserve"> </w:t>
      </w:r>
      <w:r>
        <w:rPr>
          <w:spacing w:val="-2"/>
        </w:rPr>
        <w:t>route</w:t>
      </w:r>
    </w:p>
    <w:p w14:paraId="38168143">
      <w:pPr>
        <w:pStyle w:val="7"/>
        <w:spacing w:after="0" w:line="348" w:lineRule="auto"/>
        <w:jc w:val="both"/>
        <w:sectPr>
          <w:headerReference r:id="rId7" w:type="default"/>
          <w:footerReference r:id="rId8" w:type="default"/>
          <w:pgSz w:w="12240" w:h="15840"/>
          <w:pgMar w:top="980" w:right="720" w:bottom="1000" w:left="1080" w:header="722" w:footer="811" w:gutter="0"/>
          <w:pgNumType w:start="13"/>
          <w:cols w:space="720" w:num="1"/>
        </w:sectPr>
      </w:pPr>
    </w:p>
    <w:p w14:paraId="7172B99B">
      <w:pPr>
        <w:pStyle w:val="7"/>
        <w:spacing w:before="188"/>
        <w:rPr>
          <w:sz w:val="20"/>
        </w:rPr>
      </w:pPr>
    </w:p>
    <w:p w14:paraId="0519E79F">
      <w:pPr>
        <w:pStyle w:val="7"/>
        <w:spacing w:line="90" w:lineRule="exact"/>
        <w:ind w:left="330"/>
        <w:rPr>
          <w:position w:val="-1"/>
          <w:sz w:val="9"/>
        </w:rPr>
      </w:pPr>
      <w:r>
        <w:rPr>
          <w:position w:val="-1"/>
          <w:sz w:val="9"/>
        </w:rPr>
        <mc:AlternateContent>
          <mc:Choice Requires="wpg">
            <w:drawing>
              <wp:inline distT="0" distB="0" distL="0" distR="0">
                <wp:extent cx="5984240" cy="57150"/>
                <wp:effectExtent l="0" t="0" r="0" b="0"/>
                <wp:docPr id="15" name="Group 15"/>
                <wp:cNvGraphicFramePr/>
                <a:graphic xmlns:a="http://schemas.openxmlformats.org/drawingml/2006/main">
                  <a:graphicData uri="http://schemas.microsoft.com/office/word/2010/wordprocessingGroup">
                    <wpg:wgp>
                      <wpg:cNvGrpSpPr/>
                      <wpg:grpSpPr>
                        <a:xfrm>
                          <a:off x="0" y="0"/>
                          <a:ext cx="5984240" cy="57150"/>
                          <a:chOff x="0" y="0"/>
                          <a:chExt cx="5984240" cy="57150"/>
                        </a:xfrm>
                      </wpg:grpSpPr>
                      <wps:wsp>
                        <wps:cNvPr id="16" name="Graphic 16"/>
                        <wps:cNvSpPr/>
                        <wps:spPr>
                          <a:xfrm>
                            <a:off x="0" y="0"/>
                            <a:ext cx="5984240" cy="57150"/>
                          </a:xfrm>
                          <a:custGeom>
                            <a:avLst/>
                            <a:gdLst/>
                            <a:ahLst/>
                            <a:cxnLst/>
                            <a:rect l="l" t="t" r="r" b="b"/>
                            <a:pathLst>
                              <a:path w="5984240" h="57150">
                                <a:moveTo>
                                  <a:pt x="5984240" y="19050"/>
                                </a:moveTo>
                                <a:lnTo>
                                  <a:pt x="0" y="19050"/>
                                </a:lnTo>
                                <a:lnTo>
                                  <a:pt x="0" y="57150"/>
                                </a:lnTo>
                                <a:lnTo>
                                  <a:pt x="5984240" y="57150"/>
                                </a:lnTo>
                                <a:lnTo>
                                  <a:pt x="5984240" y="19050"/>
                                </a:lnTo>
                                <a:close/>
                              </a:path>
                              <a:path w="5984240" h="57150">
                                <a:moveTo>
                                  <a:pt x="5984240" y="0"/>
                                </a:moveTo>
                                <a:lnTo>
                                  <a:pt x="0" y="0"/>
                                </a:lnTo>
                                <a:lnTo>
                                  <a:pt x="0" y="9525"/>
                                </a:lnTo>
                                <a:lnTo>
                                  <a:pt x="5984240" y="9525"/>
                                </a:lnTo>
                                <a:lnTo>
                                  <a:pt x="5984240" y="0"/>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4.5pt;width:471.2pt;" coordsize="5984240,57150" o:gfxdata="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puo8i1AAAAAMBAAAPAAAAAAAA&#10;AAEAIAAAACIAAABkcnMvZG93bnJldi54bWxQSwECFAAUAAAACACHTuJA2L8SwIgCAAAdBwAADgAA&#10;AAAAAAABACAAAAAjAQAAZHJzL2Uyb0RvYy54bWxQSwUGAAAAAAYABgBZAQAAHQYAAAAA&#10;">
                <o:lock v:ext="edit" aspectratio="f"/>
                <v:shape id="Graphic 16" o:spid="_x0000_s1026" o:spt="100" style="position:absolute;left:0;top:0;height:57150;width:5984240;" fillcolor="#000000" filled="t" stroked="f" coordsize="5984240,57150" o:gfxdata="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Rk8PugAAANsA&#10;AAAPAAAAAAAAAAEAIAAAACIAAABkcnMvZG93bnJldi54bWxQSwECFAAUAAAACACHTuJAMy8FnjsA&#10;AAA5AAAAEAAAAAAAAAABACAAAAAJAQAAZHJzL3NoYXBleG1sLnhtbFBLBQYAAAAABgAGAFsBAACz&#10;AwAAAAA=&#10;" path="m5984240,19050l0,19050,0,57150,5984240,57150,5984240,19050xem5984240,0l0,0,0,9525,5984240,9525,5984240,0xe">
                  <v:fill on="t" focussize="0,0"/>
                  <v:stroke on="f"/>
                  <v:imagedata o:title=""/>
                  <o:lock v:ext="edit" aspectratio="f"/>
                  <v:textbox inset="0mm,0mm,0mm,0mm"/>
                </v:shape>
                <w10:wrap type="none"/>
                <w10:anchorlock/>
              </v:group>
            </w:pict>
          </mc:Fallback>
        </mc:AlternateContent>
      </w:r>
    </w:p>
    <w:p w14:paraId="6BDD591B">
      <w:pPr>
        <w:pStyle w:val="7"/>
        <w:spacing w:line="348" w:lineRule="auto"/>
        <w:ind w:left="360" w:right="726"/>
        <w:jc w:val="both"/>
      </w:pPr>
      <w:r>
        <w:t>efficiency, and support regulatory compliance, contributing to a more secure and competitive logistics sector.</w:t>
      </w:r>
    </w:p>
    <w:p w14:paraId="124F8D5C">
      <w:pPr>
        <w:pStyle w:val="3"/>
        <w:numPr>
          <w:ilvl w:val="1"/>
          <w:numId w:val="12"/>
        </w:numPr>
        <w:tabs>
          <w:tab w:val="left" w:pos="780"/>
        </w:tabs>
        <w:spacing w:before="103" w:after="0" w:line="240" w:lineRule="auto"/>
        <w:ind w:left="780" w:right="0" w:hanging="420"/>
        <w:jc w:val="both"/>
      </w:pPr>
      <w:bookmarkStart w:id="20" w:name="1.1 Background/Current state of knowledg"/>
      <w:bookmarkEnd w:id="20"/>
      <w:bookmarkStart w:id="21" w:name="_bookmark10"/>
      <w:bookmarkEnd w:id="21"/>
      <w:r>
        <w:t>Background/Current</w:t>
      </w:r>
      <w:r>
        <w:rPr>
          <w:spacing w:val="-3"/>
        </w:rPr>
        <w:t xml:space="preserve"> </w:t>
      </w:r>
      <w:r>
        <w:t>state</w:t>
      </w:r>
      <w:r>
        <w:rPr>
          <w:spacing w:val="-3"/>
        </w:rPr>
        <w:t xml:space="preserve"> </w:t>
      </w:r>
      <w:r>
        <w:t>of</w:t>
      </w:r>
      <w:r>
        <w:rPr>
          <w:spacing w:val="-1"/>
        </w:rPr>
        <w:t xml:space="preserve"> </w:t>
      </w:r>
      <w:r>
        <w:rPr>
          <w:spacing w:val="-2"/>
        </w:rPr>
        <w:t>knowledge</w:t>
      </w:r>
    </w:p>
    <w:p w14:paraId="73668BFA">
      <w:pPr>
        <w:pStyle w:val="7"/>
        <w:spacing w:before="266" w:line="348" w:lineRule="auto"/>
        <w:ind w:left="360" w:right="723"/>
        <w:jc w:val="both"/>
      </w:pPr>
      <w:r>
        <w:t>Transnational, intelligent vehicle tracking systems integrate GPS, cellular networks, cloud computing, and AI to offer real-time data visualization, predictive maintenance, geofencing, and route optimization. In Africa, and Zimbabwe in particular, the adoption is rising but still lags behind due to:</w:t>
      </w:r>
    </w:p>
    <w:p w14:paraId="22A2A7DD">
      <w:pPr>
        <w:pStyle w:val="17"/>
        <w:numPr>
          <w:ilvl w:val="0"/>
          <w:numId w:val="13"/>
        </w:numPr>
        <w:tabs>
          <w:tab w:val="left" w:pos="1080"/>
        </w:tabs>
        <w:spacing w:before="122" w:after="0" w:line="240" w:lineRule="auto"/>
        <w:ind w:left="1080" w:right="0" w:hanging="359"/>
        <w:jc w:val="left"/>
        <w:rPr>
          <w:sz w:val="24"/>
        </w:rPr>
      </w:pPr>
      <w:r>
        <w:rPr>
          <w:sz w:val="24"/>
        </w:rPr>
        <w:t>High</w:t>
      </w:r>
      <w:r>
        <w:rPr>
          <w:spacing w:val="-3"/>
          <w:sz w:val="24"/>
        </w:rPr>
        <w:t xml:space="preserve"> </w:t>
      </w:r>
      <w:r>
        <w:rPr>
          <w:sz w:val="24"/>
        </w:rPr>
        <w:t>costs</w:t>
      </w:r>
      <w:r>
        <w:rPr>
          <w:spacing w:val="-2"/>
          <w:sz w:val="24"/>
        </w:rPr>
        <w:t xml:space="preserve"> </w:t>
      </w:r>
      <w:r>
        <w:rPr>
          <w:sz w:val="24"/>
        </w:rPr>
        <w:t>of</w:t>
      </w:r>
      <w:r>
        <w:rPr>
          <w:spacing w:val="-2"/>
          <w:sz w:val="24"/>
        </w:rPr>
        <w:t xml:space="preserve"> </w:t>
      </w:r>
      <w:r>
        <w:rPr>
          <w:sz w:val="24"/>
        </w:rPr>
        <w:t>commercial</w:t>
      </w:r>
      <w:r>
        <w:rPr>
          <w:spacing w:val="-4"/>
          <w:sz w:val="24"/>
        </w:rPr>
        <w:t xml:space="preserve"> </w:t>
      </w:r>
      <w:r>
        <w:rPr>
          <w:spacing w:val="-2"/>
          <w:sz w:val="24"/>
        </w:rPr>
        <w:t>systems</w:t>
      </w:r>
    </w:p>
    <w:p w14:paraId="69A77A2D">
      <w:pPr>
        <w:pStyle w:val="17"/>
        <w:numPr>
          <w:ilvl w:val="0"/>
          <w:numId w:val="13"/>
        </w:numPr>
        <w:tabs>
          <w:tab w:val="left" w:pos="1080"/>
        </w:tabs>
        <w:spacing w:before="136" w:after="0" w:line="240" w:lineRule="auto"/>
        <w:ind w:left="1080" w:right="0" w:hanging="359"/>
        <w:jc w:val="left"/>
        <w:rPr>
          <w:sz w:val="24"/>
        </w:rPr>
      </w:pPr>
      <w:r>
        <w:rPr>
          <w:sz w:val="24"/>
        </w:rPr>
        <w:t>Limited</w:t>
      </w:r>
      <w:r>
        <w:rPr>
          <w:spacing w:val="-3"/>
          <w:sz w:val="24"/>
        </w:rPr>
        <w:t xml:space="preserve"> </w:t>
      </w:r>
      <w:r>
        <w:rPr>
          <w:sz w:val="24"/>
        </w:rPr>
        <w:t>local innovation</w:t>
      </w:r>
      <w:r>
        <w:rPr>
          <w:spacing w:val="-3"/>
          <w:sz w:val="24"/>
        </w:rPr>
        <w:t xml:space="preserve"> </w:t>
      </w:r>
      <w:r>
        <w:rPr>
          <w:sz w:val="24"/>
        </w:rPr>
        <w:t>in</w:t>
      </w:r>
      <w:r>
        <w:rPr>
          <w:spacing w:val="-3"/>
          <w:sz w:val="24"/>
        </w:rPr>
        <w:t xml:space="preserve"> </w:t>
      </w:r>
      <w:r>
        <w:rPr>
          <w:sz w:val="24"/>
        </w:rPr>
        <w:t>custom</w:t>
      </w:r>
      <w:r>
        <w:rPr>
          <w:spacing w:val="-4"/>
          <w:sz w:val="24"/>
        </w:rPr>
        <w:t xml:space="preserve"> </w:t>
      </w:r>
      <w:r>
        <w:rPr>
          <w:spacing w:val="-2"/>
          <w:sz w:val="24"/>
        </w:rPr>
        <w:t>solutions</w:t>
      </w:r>
    </w:p>
    <w:p w14:paraId="76F338A6">
      <w:pPr>
        <w:pStyle w:val="17"/>
        <w:numPr>
          <w:ilvl w:val="0"/>
          <w:numId w:val="13"/>
        </w:numPr>
        <w:tabs>
          <w:tab w:val="left" w:pos="1080"/>
        </w:tabs>
        <w:spacing w:before="132" w:after="0" w:line="240" w:lineRule="auto"/>
        <w:ind w:left="1080" w:right="0" w:hanging="359"/>
        <w:jc w:val="left"/>
        <w:rPr>
          <w:sz w:val="24"/>
        </w:rPr>
      </w:pPr>
      <w:r>
        <w:rPr>
          <w:sz w:val="24"/>
        </w:rPr>
        <w:t>Gaps</w:t>
      </w:r>
      <w:r>
        <w:rPr>
          <w:spacing w:val="-2"/>
          <w:sz w:val="24"/>
        </w:rPr>
        <w:t xml:space="preserve"> </w:t>
      </w:r>
      <w:r>
        <w:rPr>
          <w:sz w:val="24"/>
        </w:rPr>
        <w:t>in</w:t>
      </w:r>
      <w:r>
        <w:rPr>
          <w:spacing w:val="-3"/>
          <w:sz w:val="24"/>
        </w:rPr>
        <w:t xml:space="preserve"> </w:t>
      </w:r>
      <w:r>
        <w:rPr>
          <w:sz w:val="24"/>
        </w:rPr>
        <w:t>ICT infrastructure</w:t>
      </w:r>
      <w:r>
        <w:rPr>
          <w:spacing w:val="-4"/>
          <w:sz w:val="24"/>
        </w:rPr>
        <w:t xml:space="preserve"> </w:t>
      </w:r>
      <w:r>
        <w:rPr>
          <w:sz w:val="24"/>
        </w:rPr>
        <w:t>in</w:t>
      </w:r>
      <w:r>
        <w:rPr>
          <w:spacing w:val="-3"/>
          <w:sz w:val="24"/>
        </w:rPr>
        <w:t xml:space="preserve"> </w:t>
      </w:r>
      <w:r>
        <w:rPr>
          <w:sz w:val="24"/>
        </w:rPr>
        <w:t>remote</w:t>
      </w:r>
      <w:r>
        <w:rPr>
          <w:spacing w:val="1"/>
          <w:sz w:val="24"/>
        </w:rPr>
        <w:t xml:space="preserve"> </w:t>
      </w:r>
      <w:r>
        <w:rPr>
          <w:spacing w:val="-4"/>
          <w:sz w:val="24"/>
        </w:rPr>
        <w:t>areas</w:t>
      </w:r>
    </w:p>
    <w:p w14:paraId="41A19DC6">
      <w:pPr>
        <w:pStyle w:val="7"/>
        <w:spacing w:before="243" w:line="348" w:lineRule="auto"/>
        <w:ind w:left="360" w:right="717"/>
        <w:jc w:val="both"/>
      </w:pPr>
      <w:r>
        <w:t>Zimbabwean trucking companies rely largely on foreign-made tracking solutions, often with limited adaptability to local terrain, user needs, or connectivity challenges.</w:t>
      </w:r>
    </w:p>
    <w:p w14:paraId="10F6859A">
      <w:pPr>
        <w:pStyle w:val="3"/>
        <w:numPr>
          <w:ilvl w:val="1"/>
          <w:numId w:val="12"/>
        </w:numPr>
        <w:tabs>
          <w:tab w:val="left" w:pos="780"/>
        </w:tabs>
        <w:spacing w:before="113" w:after="0" w:line="240" w:lineRule="auto"/>
        <w:ind w:left="780" w:right="0" w:hanging="420"/>
        <w:jc w:val="both"/>
      </w:pPr>
      <w:bookmarkStart w:id="22" w:name="_bookmark11"/>
      <w:bookmarkEnd w:id="22"/>
      <w:bookmarkStart w:id="23" w:name="1.2 Problem Statement"/>
      <w:bookmarkEnd w:id="23"/>
      <w:r>
        <w:t>Problem</w:t>
      </w:r>
      <w:r>
        <w:rPr>
          <w:spacing w:val="3"/>
        </w:rPr>
        <w:t xml:space="preserve"> </w:t>
      </w:r>
      <w:r>
        <w:rPr>
          <w:spacing w:val="-2"/>
        </w:rPr>
        <w:t>Statement</w:t>
      </w:r>
    </w:p>
    <w:p w14:paraId="5F04CD9E">
      <w:pPr>
        <w:pStyle w:val="7"/>
        <w:spacing w:before="265" w:line="348" w:lineRule="auto"/>
        <w:ind w:left="360" w:right="722"/>
        <w:jc w:val="both"/>
      </w:pPr>
      <w:r>
        <w:t>There</w:t>
      </w:r>
      <w:r>
        <w:rPr>
          <w:spacing w:val="-6"/>
        </w:rPr>
        <w:t xml:space="preserve"> </w:t>
      </w:r>
      <w:r>
        <w:t>is</w:t>
      </w:r>
      <w:r>
        <w:rPr>
          <w:spacing w:val="-3"/>
        </w:rPr>
        <w:t xml:space="preserve"> </w:t>
      </w:r>
      <w:r>
        <w:t>a</w:t>
      </w:r>
      <w:r>
        <w:rPr>
          <w:spacing w:val="-6"/>
        </w:rPr>
        <w:t xml:space="preserve"> </w:t>
      </w:r>
      <w:r>
        <w:t>lack</w:t>
      </w:r>
      <w:r>
        <w:rPr>
          <w:spacing w:val="-4"/>
        </w:rPr>
        <w:t xml:space="preserve"> </w:t>
      </w:r>
      <w:r>
        <w:t>of</w:t>
      </w:r>
      <w:r>
        <w:rPr>
          <w:spacing w:val="-4"/>
        </w:rPr>
        <w:t xml:space="preserve"> </w:t>
      </w:r>
      <w:r>
        <w:t>affordable,</w:t>
      </w:r>
      <w:r>
        <w:rPr>
          <w:spacing w:val="-4"/>
        </w:rPr>
        <w:t xml:space="preserve"> </w:t>
      </w:r>
      <w:r>
        <w:t>locally</w:t>
      </w:r>
      <w:r>
        <w:rPr>
          <w:spacing w:val="-1"/>
        </w:rPr>
        <w:t xml:space="preserve"> </w:t>
      </w:r>
      <w:r>
        <w:t>developed,</w:t>
      </w:r>
      <w:r>
        <w:rPr>
          <w:spacing w:val="-4"/>
        </w:rPr>
        <w:t xml:space="preserve"> </w:t>
      </w:r>
      <w:r>
        <w:t>and data-driven</w:t>
      </w:r>
      <w:r>
        <w:rPr>
          <w:spacing w:val="-4"/>
        </w:rPr>
        <w:t xml:space="preserve"> </w:t>
      </w:r>
      <w:r>
        <w:t>vehicle</w:t>
      </w:r>
      <w:r>
        <w:rPr>
          <w:spacing w:val="-6"/>
        </w:rPr>
        <w:t xml:space="preserve"> </w:t>
      </w:r>
      <w:r>
        <w:t>tracking</w:t>
      </w:r>
      <w:r>
        <w:rPr>
          <w:spacing w:val="-4"/>
        </w:rPr>
        <w:t xml:space="preserve"> </w:t>
      </w:r>
      <w:r>
        <w:t>systems</w:t>
      </w:r>
      <w:r>
        <w:rPr>
          <w:spacing w:val="-3"/>
        </w:rPr>
        <w:t xml:space="preserve"> </w:t>
      </w:r>
      <w:r>
        <w:t>tailored to</w:t>
      </w:r>
      <w:r>
        <w:rPr>
          <w:spacing w:val="-15"/>
        </w:rPr>
        <w:t xml:space="preserve"> </w:t>
      </w:r>
      <w:r>
        <w:t>the</w:t>
      </w:r>
      <w:r>
        <w:rPr>
          <w:spacing w:val="-15"/>
        </w:rPr>
        <w:t xml:space="preserve"> </w:t>
      </w:r>
      <w:r>
        <w:t>needs</w:t>
      </w:r>
      <w:r>
        <w:rPr>
          <w:spacing w:val="-14"/>
        </w:rPr>
        <w:t xml:space="preserve"> </w:t>
      </w:r>
      <w:r>
        <w:t>and</w:t>
      </w:r>
      <w:r>
        <w:rPr>
          <w:spacing w:val="-14"/>
        </w:rPr>
        <w:t xml:space="preserve"> </w:t>
      </w:r>
      <w:r>
        <w:t>constraints</w:t>
      </w:r>
      <w:r>
        <w:rPr>
          <w:spacing w:val="-13"/>
        </w:rPr>
        <w:t xml:space="preserve"> </w:t>
      </w:r>
      <w:r>
        <w:t>of</w:t>
      </w:r>
      <w:r>
        <w:rPr>
          <w:spacing w:val="-14"/>
        </w:rPr>
        <w:t xml:space="preserve"> </w:t>
      </w:r>
      <w:r>
        <w:t>Zimbabwean</w:t>
      </w:r>
      <w:r>
        <w:rPr>
          <w:spacing w:val="-15"/>
        </w:rPr>
        <w:t xml:space="preserve"> </w:t>
      </w:r>
      <w:r>
        <w:t>truck</w:t>
      </w:r>
      <w:r>
        <w:rPr>
          <w:spacing w:val="-15"/>
        </w:rPr>
        <w:t xml:space="preserve"> </w:t>
      </w:r>
      <w:r>
        <w:t>operators,</w:t>
      </w:r>
      <w:r>
        <w:rPr>
          <w:spacing w:val="-15"/>
        </w:rPr>
        <w:t xml:space="preserve"> </w:t>
      </w:r>
      <w:r>
        <w:t>resulting</w:t>
      </w:r>
      <w:r>
        <w:rPr>
          <w:spacing w:val="-15"/>
        </w:rPr>
        <w:t xml:space="preserve"> </w:t>
      </w:r>
      <w:r>
        <w:t>in</w:t>
      </w:r>
      <w:r>
        <w:rPr>
          <w:spacing w:val="-15"/>
        </w:rPr>
        <w:t xml:space="preserve"> </w:t>
      </w:r>
      <w:r>
        <w:t>operational</w:t>
      </w:r>
      <w:r>
        <w:rPr>
          <w:spacing w:val="-15"/>
        </w:rPr>
        <w:t xml:space="preserve"> </w:t>
      </w:r>
      <w:r>
        <w:t>inefficiencies, limited data utilization, and increased risks in fleet management.</w:t>
      </w:r>
    </w:p>
    <w:p w14:paraId="6C647306">
      <w:pPr>
        <w:pStyle w:val="3"/>
        <w:numPr>
          <w:ilvl w:val="1"/>
          <w:numId w:val="12"/>
        </w:numPr>
        <w:tabs>
          <w:tab w:val="left" w:pos="780"/>
        </w:tabs>
        <w:spacing w:before="118" w:after="0" w:line="240" w:lineRule="auto"/>
        <w:ind w:left="780" w:right="0" w:hanging="420"/>
        <w:jc w:val="both"/>
      </w:pPr>
      <w:bookmarkStart w:id="24" w:name="_bookmark12"/>
      <w:bookmarkEnd w:id="24"/>
      <w:bookmarkStart w:id="25" w:name="1.3 Aim"/>
      <w:bookmarkEnd w:id="25"/>
      <w:r>
        <w:rPr>
          <w:spacing w:val="-5"/>
        </w:rPr>
        <w:t>Aim</w:t>
      </w:r>
    </w:p>
    <w:p w14:paraId="0F6E6848">
      <w:pPr>
        <w:pStyle w:val="7"/>
        <w:spacing w:before="265" w:line="345" w:lineRule="auto"/>
        <w:ind w:left="360" w:right="718"/>
        <w:jc w:val="both"/>
      </w:pPr>
      <w:r>
        <w:t>The aim of this project is to design and develop a simple, affordable, and data-driven vehicle tracking system</w:t>
      </w:r>
      <w:r>
        <w:rPr>
          <w:spacing w:val="-6"/>
        </w:rPr>
        <w:t xml:space="preserve"> </w:t>
      </w:r>
      <w:r>
        <w:t>that</w:t>
      </w:r>
      <w:r>
        <w:rPr>
          <w:spacing w:val="-6"/>
        </w:rPr>
        <w:t xml:space="preserve"> </w:t>
      </w:r>
      <w:r>
        <w:t>provides</w:t>
      </w:r>
      <w:r>
        <w:rPr>
          <w:spacing w:val="-3"/>
        </w:rPr>
        <w:t xml:space="preserve"> </w:t>
      </w:r>
      <w:r>
        <w:t>real-time</w:t>
      </w:r>
      <w:r>
        <w:rPr>
          <w:spacing w:val="-1"/>
        </w:rPr>
        <w:t xml:space="preserve"> </w:t>
      </w:r>
      <w:r>
        <w:t>location</w:t>
      </w:r>
      <w:r>
        <w:rPr>
          <w:spacing w:val="-4"/>
        </w:rPr>
        <w:t xml:space="preserve"> </w:t>
      </w:r>
      <w:r>
        <w:t>data and</w:t>
      </w:r>
      <w:r>
        <w:rPr>
          <w:spacing w:val="-4"/>
        </w:rPr>
        <w:t xml:space="preserve"> </w:t>
      </w:r>
      <w:r>
        <w:t>operational</w:t>
      </w:r>
      <w:r>
        <w:rPr>
          <w:spacing w:val="-1"/>
        </w:rPr>
        <w:t xml:space="preserve"> </w:t>
      </w:r>
      <w:r>
        <w:t>insights</w:t>
      </w:r>
      <w:r>
        <w:rPr>
          <w:spacing w:val="-3"/>
        </w:rPr>
        <w:t xml:space="preserve"> </w:t>
      </w:r>
      <w:r>
        <w:t>for trucks</w:t>
      </w:r>
      <w:r>
        <w:rPr>
          <w:spacing w:val="-3"/>
        </w:rPr>
        <w:t xml:space="preserve"> </w:t>
      </w:r>
      <w:r>
        <w:t>operating in Zimbabwe and the SADC region.</w:t>
      </w:r>
    </w:p>
    <w:p w14:paraId="079BE3EC">
      <w:pPr>
        <w:pStyle w:val="3"/>
        <w:numPr>
          <w:ilvl w:val="1"/>
          <w:numId w:val="12"/>
        </w:numPr>
        <w:tabs>
          <w:tab w:val="left" w:pos="780"/>
        </w:tabs>
        <w:spacing w:before="121" w:after="0" w:line="240" w:lineRule="auto"/>
        <w:ind w:left="780" w:right="0" w:hanging="420"/>
        <w:jc w:val="both"/>
      </w:pPr>
      <w:bookmarkStart w:id="26" w:name="_bookmark13"/>
      <w:bookmarkEnd w:id="26"/>
      <w:bookmarkStart w:id="27" w:name="1.4 Objectives"/>
      <w:bookmarkEnd w:id="27"/>
      <w:r>
        <w:rPr>
          <w:spacing w:val="-2"/>
        </w:rPr>
        <w:t>Objectives</w:t>
      </w:r>
    </w:p>
    <w:p w14:paraId="2684B90B">
      <w:pPr>
        <w:pStyle w:val="7"/>
        <w:spacing w:before="265"/>
        <w:ind w:left="360"/>
        <w:jc w:val="both"/>
      </w:pPr>
      <w:r>
        <w:t>The</w:t>
      </w:r>
      <w:r>
        <w:rPr>
          <w:spacing w:val="-4"/>
        </w:rPr>
        <w:t xml:space="preserve"> </w:t>
      </w:r>
      <w:r>
        <w:t>objectives</w:t>
      </w:r>
      <w:r>
        <w:rPr>
          <w:spacing w:val="-1"/>
        </w:rPr>
        <w:t xml:space="preserve"> </w:t>
      </w:r>
      <w:r>
        <w:t>of</w:t>
      </w:r>
      <w:r>
        <w:rPr>
          <w:spacing w:val="-1"/>
        </w:rPr>
        <w:t xml:space="preserve"> </w:t>
      </w:r>
      <w:r>
        <w:t>the</w:t>
      </w:r>
      <w:r>
        <w:rPr>
          <w:spacing w:val="-4"/>
        </w:rPr>
        <w:t xml:space="preserve"> </w:t>
      </w:r>
      <w:r>
        <w:t>project</w:t>
      </w:r>
      <w:r>
        <w:rPr>
          <w:spacing w:val="-3"/>
        </w:rPr>
        <w:t xml:space="preserve"> </w:t>
      </w:r>
      <w:r>
        <w:rPr>
          <w:spacing w:val="-4"/>
        </w:rPr>
        <w:t>are:</w:t>
      </w:r>
    </w:p>
    <w:p w14:paraId="110D5D42">
      <w:pPr>
        <w:pStyle w:val="7"/>
        <w:spacing w:before="129"/>
      </w:pPr>
    </w:p>
    <w:p w14:paraId="255A5891">
      <w:pPr>
        <w:pStyle w:val="17"/>
        <w:numPr>
          <w:ilvl w:val="0"/>
          <w:numId w:val="14"/>
        </w:numPr>
        <w:tabs>
          <w:tab w:val="left" w:pos="1079"/>
          <w:tab w:val="left" w:pos="1081"/>
        </w:tabs>
        <w:spacing w:before="0" w:after="0" w:line="343" w:lineRule="auto"/>
        <w:ind w:left="1081" w:right="724" w:hanging="486"/>
        <w:jc w:val="both"/>
        <w:rPr>
          <w:sz w:val="24"/>
        </w:rPr>
      </w:pPr>
      <w:r>
        <w:rPr>
          <w:sz w:val="24"/>
        </w:rPr>
        <w:t>To</w:t>
      </w:r>
      <w:r>
        <w:rPr>
          <w:spacing w:val="-5"/>
          <w:sz w:val="24"/>
        </w:rPr>
        <w:t xml:space="preserve"> </w:t>
      </w:r>
      <w:r>
        <w:rPr>
          <w:sz w:val="24"/>
        </w:rPr>
        <w:t>design</w:t>
      </w:r>
      <w:r>
        <w:rPr>
          <w:spacing w:val="-5"/>
          <w:sz w:val="24"/>
        </w:rPr>
        <w:t xml:space="preserve"> </w:t>
      </w:r>
      <w:r>
        <w:rPr>
          <w:sz w:val="24"/>
        </w:rPr>
        <w:t>a</w:t>
      </w:r>
      <w:r>
        <w:rPr>
          <w:spacing w:val="-7"/>
          <w:sz w:val="24"/>
        </w:rPr>
        <w:t xml:space="preserve"> </w:t>
      </w:r>
      <w:r>
        <w:rPr>
          <w:sz w:val="24"/>
        </w:rPr>
        <w:t>modular</w:t>
      </w:r>
      <w:r>
        <w:rPr>
          <w:spacing w:val="-5"/>
          <w:sz w:val="24"/>
        </w:rPr>
        <w:t xml:space="preserve"> </w:t>
      </w:r>
      <w:r>
        <w:rPr>
          <w:sz w:val="24"/>
        </w:rPr>
        <w:t>vehicle</w:t>
      </w:r>
      <w:r>
        <w:rPr>
          <w:spacing w:val="-7"/>
          <w:sz w:val="24"/>
        </w:rPr>
        <w:t xml:space="preserve"> </w:t>
      </w:r>
      <w:r>
        <w:rPr>
          <w:sz w:val="24"/>
        </w:rPr>
        <w:t>tracking</w:t>
      </w:r>
      <w:r>
        <w:rPr>
          <w:spacing w:val="-5"/>
          <w:sz w:val="24"/>
        </w:rPr>
        <w:t xml:space="preserve"> </w:t>
      </w:r>
      <w:r>
        <w:rPr>
          <w:sz w:val="24"/>
        </w:rPr>
        <w:t>system</w:t>
      </w:r>
      <w:r>
        <w:rPr>
          <w:spacing w:val="-7"/>
          <w:sz w:val="24"/>
        </w:rPr>
        <w:t xml:space="preserve"> </w:t>
      </w:r>
      <w:r>
        <w:rPr>
          <w:sz w:val="24"/>
        </w:rPr>
        <w:t>that</w:t>
      </w:r>
      <w:r>
        <w:rPr>
          <w:spacing w:val="-7"/>
          <w:sz w:val="24"/>
        </w:rPr>
        <w:t xml:space="preserve"> </w:t>
      </w:r>
      <w:r>
        <w:rPr>
          <w:sz w:val="24"/>
        </w:rPr>
        <w:t>uses</w:t>
      </w:r>
      <w:r>
        <w:rPr>
          <w:spacing w:val="-4"/>
          <w:sz w:val="24"/>
        </w:rPr>
        <w:t xml:space="preserve"> </w:t>
      </w:r>
      <w:r>
        <w:rPr>
          <w:sz w:val="24"/>
        </w:rPr>
        <w:t>GPS</w:t>
      </w:r>
      <w:r>
        <w:rPr>
          <w:spacing w:val="-4"/>
          <w:sz w:val="24"/>
        </w:rPr>
        <w:t xml:space="preserve"> </w:t>
      </w:r>
      <w:r>
        <w:rPr>
          <w:sz w:val="24"/>
        </w:rPr>
        <w:t>data</w:t>
      </w:r>
      <w:r>
        <w:rPr>
          <w:spacing w:val="-7"/>
          <w:sz w:val="24"/>
        </w:rPr>
        <w:t xml:space="preserve"> </w:t>
      </w:r>
      <w:r>
        <w:rPr>
          <w:sz w:val="24"/>
        </w:rPr>
        <w:t>to</w:t>
      </w:r>
      <w:r>
        <w:rPr>
          <w:spacing w:val="-5"/>
          <w:sz w:val="24"/>
        </w:rPr>
        <w:t xml:space="preserve"> </w:t>
      </w:r>
      <w:r>
        <w:rPr>
          <w:sz w:val="24"/>
        </w:rPr>
        <w:t>monitor</w:t>
      </w:r>
      <w:r>
        <w:rPr>
          <w:spacing w:val="-5"/>
          <w:sz w:val="24"/>
        </w:rPr>
        <w:t xml:space="preserve"> </w:t>
      </w:r>
      <w:r>
        <w:rPr>
          <w:sz w:val="24"/>
        </w:rPr>
        <w:t>truck</w:t>
      </w:r>
      <w:r>
        <w:rPr>
          <w:spacing w:val="-5"/>
          <w:sz w:val="24"/>
        </w:rPr>
        <w:t xml:space="preserve"> </w:t>
      </w:r>
      <w:r>
        <w:rPr>
          <w:sz w:val="24"/>
        </w:rPr>
        <w:t>location, distance covered, and fuel consumption in real-time.</w:t>
      </w:r>
    </w:p>
    <w:p w14:paraId="6670B38E">
      <w:pPr>
        <w:pStyle w:val="17"/>
        <w:numPr>
          <w:ilvl w:val="0"/>
          <w:numId w:val="14"/>
        </w:numPr>
        <w:tabs>
          <w:tab w:val="left" w:pos="1079"/>
          <w:tab w:val="left" w:pos="1081"/>
        </w:tabs>
        <w:spacing w:before="6" w:after="0" w:line="348" w:lineRule="auto"/>
        <w:ind w:left="1081" w:right="723" w:hanging="556"/>
        <w:jc w:val="both"/>
        <w:rPr>
          <w:sz w:val="24"/>
        </w:rPr>
      </w:pPr>
      <w:r>
        <w:rPr>
          <w:sz w:val="24"/>
        </w:rPr>
        <w:t>To integrate a driver communication interface (using Android Radio OS with WhatsApp or</w:t>
      </w:r>
      <w:r>
        <w:rPr>
          <w:spacing w:val="-7"/>
          <w:sz w:val="24"/>
        </w:rPr>
        <w:t xml:space="preserve"> </w:t>
      </w:r>
      <w:r>
        <w:rPr>
          <w:sz w:val="24"/>
        </w:rPr>
        <w:t>similar</w:t>
      </w:r>
      <w:r>
        <w:rPr>
          <w:spacing w:val="-7"/>
          <w:sz w:val="24"/>
        </w:rPr>
        <w:t xml:space="preserve"> </w:t>
      </w:r>
      <w:r>
        <w:rPr>
          <w:sz w:val="24"/>
        </w:rPr>
        <w:t>apps)</w:t>
      </w:r>
      <w:r>
        <w:rPr>
          <w:spacing w:val="-7"/>
          <w:sz w:val="24"/>
        </w:rPr>
        <w:t xml:space="preserve"> </w:t>
      </w:r>
      <w:r>
        <w:rPr>
          <w:sz w:val="24"/>
        </w:rPr>
        <w:t>for</w:t>
      </w:r>
      <w:r>
        <w:rPr>
          <w:spacing w:val="-7"/>
          <w:sz w:val="24"/>
        </w:rPr>
        <w:t xml:space="preserve"> </w:t>
      </w:r>
      <w:r>
        <w:rPr>
          <w:sz w:val="24"/>
        </w:rPr>
        <w:t>seamless,</w:t>
      </w:r>
      <w:r>
        <w:rPr>
          <w:spacing w:val="-7"/>
          <w:sz w:val="24"/>
        </w:rPr>
        <w:t xml:space="preserve"> </w:t>
      </w:r>
      <w:r>
        <w:rPr>
          <w:sz w:val="24"/>
        </w:rPr>
        <w:t>low-cost</w:t>
      </w:r>
      <w:r>
        <w:rPr>
          <w:spacing w:val="-8"/>
          <w:sz w:val="24"/>
        </w:rPr>
        <w:t xml:space="preserve"> </w:t>
      </w:r>
      <w:r>
        <w:rPr>
          <w:sz w:val="24"/>
        </w:rPr>
        <w:t>communication</w:t>
      </w:r>
      <w:r>
        <w:rPr>
          <w:spacing w:val="-7"/>
          <w:sz w:val="24"/>
        </w:rPr>
        <w:t xml:space="preserve"> </w:t>
      </w:r>
      <w:r>
        <w:rPr>
          <w:sz w:val="24"/>
        </w:rPr>
        <w:t>between</w:t>
      </w:r>
      <w:r>
        <w:rPr>
          <w:spacing w:val="-7"/>
          <w:sz w:val="24"/>
        </w:rPr>
        <w:t xml:space="preserve"> </w:t>
      </w:r>
      <w:r>
        <w:rPr>
          <w:sz w:val="24"/>
        </w:rPr>
        <w:t>truck</w:t>
      </w:r>
      <w:r>
        <w:rPr>
          <w:spacing w:val="-7"/>
          <w:sz w:val="24"/>
        </w:rPr>
        <w:t xml:space="preserve"> </w:t>
      </w:r>
      <w:r>
        <w:rPr>
          <w:sz w:val="24"/>
        </w:rPr>
        <w:t>drivers</w:t>
      </w:r>
      <w:r>
        <w:rPr>
          <w:spacing w:val="-6"/>
          <w:sz w:val="24"/>
        </w:rPr>
        <w:t xml:space="preserve"> </w:t>
      </w:r>
      <w:r>
        <w:rPr>
          <w:sz w:val="24"/>
        </w:rPr>
        <w:t>and</w:t>
      </w:r>
      <w:r>
        <w:rPr>
          <w:spacing w:val="-7"/>
          <w:sz w:val="24"/>
        </w:rPr>
        <w:t xml:space="preserve"> </w:t>
      </w:r>
      <w:r>
        <w:rPr>
          <w:sz w:val="24"/>
        </w:rPr>
        <w:t xml:space="preserve">logistics </w:t>
      </w:r>
      <w:r>
        <w:rPr>
          <w:spacing w:val="-2"/>
          <w:sz w:val="24"/>
        </w:rPr>
        <w:t>managers.</w:t>
      </w:r>
    </w:p>
    <w:p w14:paraId="70C0A384">
      <w:pPr>
        <w:pStyle w:val="17"/>
        <w:numPr>
          <w:ilvl w:val="0"/>
          <w:numId w:val="14"/>
        </w:numPr>
        <w:tabs>
          <w:tab w:val="left" w:pos="1079"/>
        </w:tabs>
        <w:spacing w:before="0" w:after="0" w:line="271" w:lineRule="exact"/>
        <w:ind w:left="1079" w:right="0" w:hanging="619"/>
        <w:jc w:val="both"/>
        <w:rPr>
          <w:sz w:val="24"/>
        </w:rPr>
      </w:pPr>
      <w:r>
        <w:rPr>
          <w:sz w:val="24"/>
        </w:rPr>
        <w:t>To</w:t>
      </w:r>
      <w:r>
        <w:rPr>
          <w:spacing w:val="-4"/>
          <w:sz w:val="24"/>
        </w:rPr>
        <w:t xml:space="preserve"> </w:t>
      </w:r>
      <w:r>
        <w:rPr>
          <w:sz w:val="24"/>
        </w:rPr>
        <w:t>develop an</w:t>
      </w:r>
      <w:r>
        <w:rPr>
          <w:spacing w:val="-4"/>
          <w:sz w:val="24"/>
        </w:rPr>
        <w:t xml:space="preserve"> </w:t>
      </w:r>
      <w:r>
        <w:rPr>
          <w:sz w:val="24"/>
        </w:rPr>
        <w:t>administrative</w:t>
      </w:r>
      <w:r>
        <w:rPr>
          <w:spacing w:val="-5"/>
          <w:sz w:val="24"/>
        </w:rPr>
        <w:t xml:space="preserve"> </w:t>
      </w:r>
      <w:r>
        <w:rPr>
          <w:sz w:val="24"/>
        </w:rPr>
        <w:t>dashboard</w:t>
      </w:r>
      <w:r>
        <w:rPr>
          <w:spacing w:val="-4"/>
          <w:sz w:val="24"/>
        </w:rPr>
        <w:t xml:space="preserve"> </w:t>
      </w:r>
      <w:r>
        <w:rPr>
          <w:sz w:val="24"/>
        </w:rPr>
        <w:t>for</w:t>
      </w:r>
      <w:r>
        <w:rPr>
          <w:spacing w:val="1"/>
          <w:sz w:val="24"/>
        </w:rPr>
        <w:t xml:space="preserve"> </w:t>
      </w:r>
      <w:r>
        <w:rPr>
          <w:sz w:val="24"/>
        </w:rPr>
        <w:t>logistics</w:t>
      </w:r>
      <w:r>
        <w:rPr>
          <w:spacing w:val="-3"/>
          <w:sz w:val="24"/>
        </w:rPr>
        <w:t xml:space="preserve"> </w:t>
      </w:r>
      <w:r>
        <w:rPr>
          <w:sz w:val="24"/>
        </w:rPr>
        <w:t>teams</w:t>
      </w:r>
      <w:r>
        <w:rPr>
          <w:spacing w:val="-2"/>
          <w:sz w:val="24"/>
        </w:rPr>
        <w:t xml:space="preserve"> </w:t>
      </w:r>
      <w:r>
        <w:rPr>
          <w:spacing w:val="-5"/>
          <w:sz w:val="24"/>
        </w:rPr>
        <w:t>to:</w:t>
      </w:r>
    </w:p>
    <w:p w14:paraId="65C47C48">
      <w:pPr>
        <w:pStyle w:val="17"/>
        <w:spacing w:after="0" w:line="271" w:lineRule="exact"/>
        <w:jc w:val="both"/>
        <w:rPr>
          <w:sz w:val="24"/>
        </w:rPr>
        <w:sectPr>
          <w:pgSz w:w="12240" w:h="15840"/>
          <w:pgMar w:top="980" w:right="720" w:bottom="1080" w:left="1080" w:header="722" w:footer="811" w:gutter="0"/>
          <w:cols w:space="720" w:num="1"/>
        </w:sectPr>
      </w:pPr>
    </w:p>
    <w:p w14:paraId="3DE9D261">
      <w:pPr>
        <w:pStyle w:val="7"/>
        <w:spacing w:before="188"/>
        <w:rPr>
          <w:sz w:val="20"/>
        </w:rPr>
      </w:pPr>
    </w:p>
    <w:p w14:paraId="4BF02BF3">
      <w:pPr>
        <w:pStyle w:val="7"/>
        <w:spacing w:line="90" w:lineRule="exact"/>
        <w:ind w:left="330"/>
        <w:rPr>
          <w:position w:val="-1"/>
          <w:sz w:val="9"/>
        </w:rPr>
      </w:pPr>
      <w:r>
        <w:rPr>
          <w:position w:val="-1"/>
          <w:sz w:val="9"/>
        </w:rPr>
        <mc:AlternateContent>
          <mc:Choice Requires="wpg">
            <w:drawing>
              <wp:inline distT="0" distB="0" distL="0" distR="0">
                <wp:extent cx="5984240" cy="57150"/>
                <wp:effectExtent l="0" t="0" r="0" b="0"/>
                <wp:docPr id="17" name="Group 17"/>
                <wp:cNvGraphicFramePr/>
                <a:graphic xmlns:a="http://schemas.openxmlformats.org/drawingml/2006/main">
                  <a:graphicData uri="http://schemas.microsoft.com/office/word/2010/wordprocessingGroup">
                    <wpg:wgp>
                      <wpg:cNvGrpSpPr/>
                      <wpg:grpSpPr>
                        <a:xfrm>
                          <a:off x="0" y="0"/>
                          <a:ext cx="5984240" cy="57150"/>
                          <a:chOff x="0" y="0"/>
                          <a:chExt cx="5984240" cy="57150"/>
                        </a:xfrm>
                      </wpg:grpSpPr>
                      <wps:wsp>
                        <wps:cNvPr id="18" name="Graphic 18"/>
                        <wps:cNvSpPr/>
                        <wps:spPr>
                          <a:xfrm>
                            <a:off x="0" y="0"/>
                            <a:ext cx="5984240" cy="57150"/>
                          </a:xfrm>
                          <a:custGeom>
                            <a:avLst/>
                            <a:gdLst/>
                            <a:ahLst/>
                            <a:cxnLst/>
                            <a:rect l="l" t="t" r="r" b="b"/>
                            <a:pathLst>
                              <a:path w="5984240" h="57150">
                                <a:moveTo>
                                  <a:pt x="5984240" y="19050"/>
                                </a:moveTo>
                                <a:lnTo>
                                  <a:pt x="0" y="19050"/>
                                </a:lnTo>
                                <a:lnTo>
                                  <a:pt x="0" y="57150"/>
                                </a:lnTo>
                                <a:lnTo>
                                  <a:pt x="5984240" y="57150"/>
                                </a:lnTo>
                                <a:lnTo>
                                  <a:pt x="5984240" y="19050"/>
                                </a:lnTo>
                                <a:close/>
                              </a:path>
                              <a:path w="5984240" h="57150">
                                <a:moveTo>
                                  <a:pt x="5984240" y="0"/>
                                </a:moveTo>
                                <a:lnTo>
                                  <a:pt x="0" y="0"/>
                                </a:lnTo>
                                <a:lnTo>
                                  <a:pt x="0" y="9525"/>
                                </a:lnTo>
                                <a:lnTo>
                                  <a:pt x="5984240" y="9525"/>
                                </a:lnTo>
                                <a:lnTo>
                                  <a:pt x="5984240" y="0"/>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4.5pt;width:471.2pt;" coordsize="5984240,57150" o:gfxdata="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puo8i1AAAAAMBAAAPAAAAAAAA&#10;AAEAIAAAACIAAABkcnMvZG93bnJldi54bWxQSwECFAAUAAAACACHTuJAdzsjyogCAAAdBwAADgAA&#10;AAAAAAABACAAAAAjAQAAZHJzL2Uyb0RvYy54bWxQSwUGAAAAAAYABgBZAQAAHQYAAAAA&#10;">
                <o:lock v:ext="edit" aspectratio="f"/>
                <v:shape id="Graphic 18" o:spid="_x0000_s1026" o:spt="100" style="position:absolute;left:0;top:0;height:57150;width:5984240;" fillcolor="#000000" filled="t" stroked="f" coordsize="5984240,57150" o:gfxdata="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lX7mvQAA&#10;ANsAAAAPAAAAAAAAAAEAIAAAACIAAABkcnMvZG93bnJldi54bWxQSwECFAAUAAAACACHTuJAMy8F&#10;njsAAAA5AAAAEAAAAAAAAAABACAAAAAMAQAAZHJzL3NoYXBleG1sLnhtbFBLBQYAAAAABgAGAFsB&#10;AAC2AwAAAAA=&#10;" path="m5984240,19050l0,19050,0,57150,5984240,57150,5984240,19050xem5984240,0l0,0,0,9525,5984240,9525,5984240,0xe">
                  <v:fill on="t" focussize="0,0"/>
                  <v:stroke on="f"/>
                  <v:imagedata o:title=""/>
                  <o:lock v:ext="edit" aspectratio="f"/>
                  <v:textbox inset="0mm,0mm,0mm,0mm"/>
                </v:shape>
                <w10:wrap type="none"/>
                <w10:anchorlock/>
              </v:group>
            </w:pict>
          </mc:Fallback>
        </mc:AlternateContent>
      </w:r>
    </w:p>
    <w:p w14:paraId="2DA0EEB2">
      <w:pPr>
        <w:pStyle w:val="17"/>
        <w:numPr>
          <w:ilvl w:val="1"/>
          <w:numId w:val="14"/>
        </w:numPr>
        <w:tabs>
          <w:tab w:val="left" w:pos="1080"/>
        </w:tabs>
        <w:spacing w:before="0" w:after="0" w:line="240" w:lineRule="auto"/>
        <w:ind w:left="1080" w:right="0" w:hanging="359"/>
        <w:jc w:val="left"/>
        <w:rPr>
          <w:sz w:val="24"/>
        </w:rPr>
      </w:pPr>
      <w:r>
        <w:rPr>
          <w:sz w:val="24"/>
        </w:rPr>
        <w:t>Monitor</w:t>
      </w:r>
      <w:r>
        <w:rPr>
          <w:spacing w:val="-4"/>
          <w:sz w:val="24"/>
        </w:rPr>
        <w:t xml:space="preserve"> </w:t>
      </w:r>
      <w:r>
        <w:rPr>
          <w:sz w:val="24"/>
        </w:rPr>
        <w:t>live trips</w:t>
      </w:r>
      <w:r>
        <w:rPr>
          <w:spacing w:val="-2"/>
          <w:sz w:val="24"/>
        </w:rPr>
        <w:t xml:space="preserve"> </w:t>
      </w:r>
      <w:r>
        <w:rPr>
          <w:sz w:val="24"/>
        </w:rPr>
        <w:t>(distance,</w:t>
      </w:r>
      <w:r>
        <w:rPr>
          <w:spacing w:val="-3"/>
          <w:sz w:val="24"/>
        </w:rPr>
        <w:t xml:space="preserve"> </w:t>
      </w:r>
      <w:r>
        <w:rPr>
          <w:sz w:val="24"/>
        </w:rPr>
        <w:t>fuel,</w:t>
      </w:r>
      <w:r>
        <w:rPr>
          <w:spacing w:val="-3"/>
          <w:sz w:val="24"/>
        </w:rPr>
        <w:t xml:space="preserve"> </w:t>
      </w:r>
      <w:r>
        <w:rPr>
          <w:spacing w:val="-2"/>
          <w:sz w:val="24"/>
        </w:rPr>
        <w:t>time).</w:t>
      </w:r>
    </w:p>
    <w:p w14:paraId="5321C59B">
      <w:pPr>
        <w:pStyle w:val="17"/>
        <w:numPr>
          <w:ilvl w:val="1"/>
          <w:numId w:val="14"/>
        </w:numPr>
        <w:tabs>
          <w:tab w:val="left" w:pos="1080"/>
        </w:tabs>
        <w:spacing w:before="129" w:after="0" w:line="240" w:lineRule="auto"/>
        <w:ind w:left="1080" w:right="0" w:hanging="359"/>
        <w:jc w:val="left"/>
        <w:rPr>
          <w:sz w:val="24"/>
        </w:rPr>
      </w:pPr>
      <w:r>
        <w:rPr>
          <w:sz w:val="24"/>
        </w:rPr>
        <w:t>Log</w:t>
      </w:r>
      <w:r>
        <w:rPr>
          <w:spacing w:val="-3"/>
          <w:sz w:val="24"/>
        </w:rPr>
        <w:t xml:space="preserve"> </w:t>
      </w:r>
      <w:r>
        <w:rPr>
          <w:sz w:val="24"/>
        </w:rPr>
        <w:t>delivery</w:t>
      </w:r>
      <w:r>
        <w:rPr>
          <w:spacing w:val="-2"/>
          <w:sz w:val="24"/>
        </w:rPr>
        <w:t xml:space="preserve"> </w:t>
      </w:r>
      <w:r>
        <w:rPr>
          <w:sz w:val="24"/>
        </w:rPr>
        <w:t>and</w:t>
      </w:r>
      <w:r>
        <w:rPr>
          <w:spacing w:val="-3"/>
          <w:sz w:val="24"/>
        </w:rPr>
        <w:t xml:space="preserve"> </w:t>
      </w:r>
      <w:r>
        <w:rPr>
          <w:sz w:val="24"/>
        </w:rPr>
        <w:t>loading</w:t>
      </w:r>
      <w:r>
        <w:rPr>
          <w:spacing w:val="-2"/>
          <w:sz w:val="24"/>
        </w:rPr>
        <w:t xml:space="preserve"> events.</w:t>
      </w:r>
    </w:p>
    <w:p w14:paraId="281B9EB1">
      <w:pPr>
        <w:pStyle w:val="17"/>
        <w:numPr>
          <w:ilvl w:val="1"/>
          <w:numId w:val="14"/>
        </w:numPr>
        <w:tabs>
          <w:tab w:val="left" w:pos="1080"/>
        </w:tabs>
        <w:spacing w:before="132" w:after="0" w:line="240" w:lineRule="auto"/>
        <w:ind w:left="1080" w:right="0" w:hanging="359"/>
        <w:jc w:val="left"/>
        <w:rPr>
          <w:sz w:val="24"/>
        </w:rPr>
      </w:pPr>
      <w:r>
        <w:rPr>
          <w:sz w:val="24"/>
        </w:rPr>
        <w:t>Upload</w:t>
      </w:r>
      <w:r>
        <w:rPr>
          <w:spacing w:val="-3"/>
          <w:sz w:val="24"/>
        </w:rPr>
        <w:t xml:space="preserve"> </w:t>
      </w:r>
      <w:r>
        <w:rPr>
          <w:sz w:val="24"/>
        </w:rPr>
        <w:t>and</w:t>
      </w:r>
      <w:r>
        <w:rPr>
          <w:spacing w:val="-2"/>
          <w:sz w:val="24"/>
        </w:rPr>
        <w:t xml:space="preserve"> </w:t>
      </w:r>
      <w:r>
        <w:rPr>
          <w:sz w:val="24"/>
        </w:rPr>
        <w:t>manage</w:t>
      </w:r>
      <w:r>
        <w:rPr>
          <w:spacing w:val="-5"/>
          <w:sz w:val="24"/>
        </w:rPr>
        <w:t xml:space="preserve"> </w:t>
      </w:r>
      <w:r>
        <w:rPr>
          <w:sz w:val="24"/>
        </w:rPr>
        <w:t>border</w:t>
      </w:r>
      <w:r>
        <w:rPr>
          <w:spacing w:val="-2"/>
          <w:sz w:val="24"/>
        </w:rPr>
        <w:t xml:space="preserve"> </w:t>
      </w:r>
      <w:r>
        <w:rPr>
          <w:sz w:val="24"/>
        </w:rPr>
        <w:t>clearance</w:t>
      </w:r>
      <w:r>
        <w:rPr>
          <w:spacing w:val="-4"/>
          <w:sz w:val="24"/>
        </w:rPr>
        <w:t xml:space="preserve"> </w:t>
      </w:r>
      <w:r>
        <w:rPr>
          <w:spacing w:val="-2"/>
          <w:sz w:val="24"/>
        </w:rPr>
        <w:t>documentation.</w:t>
      </w:r>
    </w:p>
    <w:p w14:paraId="4EAF6078">
      <w:pPr>
        <w:pStyle w:val="17"/>
        <w:numPr>
          <w:ilvl w:val="1"/>
          <w:numId w:val="14"/>
        </w:numPr>
        <w:tabs>
          <w:tab w:val="left" w:pos="1080"/>
        </w:tabs>
        <w:spacing w:before="136" w:after="0" w:line="240" w:lineRule="auto"/>
        <w:ind w:left="1080" w:right="0" w:hanging="359"/>
        <w:jc w:val="left"/>
        <w:rPr>
          <w:sz w:val="24"/>
        </w:rPr>
      </w:pPr>
      <w:r>
        <w:rPr>
          <w:sz w:val="24"/>
        </w:rPr>
        <w:t>Receive</w:t>
      </w:r>
      <w:r>
        <w:rPr>
          <w:spacing w:val="-5"/>
          <w:sz w:val="24"/>
        </w:rPr>
        <w:t xml:space="preserve"> </w:t>
      </w:r>
      <w:r>
        <w:rPr>
          <w:sz w:val="24"/>
        </w:rPr>
        <w:t>communication</w:t>
      </w:r>
      <w:r>
        <w:rPr>
          <w:spacing w:val="-3"/>
          <w:sz w:val="24"/>
        </w:rPr>
        <w:t xml:space="preserve"> </w:t>
      </w:r>
      <w:r>
        <w:rPr>
          <w:sz w:val="24"/>
        </w:rPr>
        <w:t>alerts</w:t>
      </w:r>
      <w:r>
        <w:rPr>
          <w:spacing w:val="-2"/>
          <w:sz w:val="24"/>
        </w:rPr>
        <w:t xml:space="preserve"> </w:t>
      </w:r>
      <w:r>
        <w:rPr>
          <w:sz w:val="24"/>
        </w:rPr>
        <w:t>and</w:t>
      </w:r>
      <w:r>
        <w:rPr>
          <w:spacing w:val="-3"/>
          <w:sz w:val="24"/>
        </w:rPr>
        <w:t xml:space="preserve"> </w:t>
      </w:r>
      <w:r>
        <w:rPr>
          <w:sz w:val="24"/>
        </w:rPr>
        <w:t>updates</w:t>
      </w:r>
      <w:r>
        <w:rPr>
          <w:spacing w:val="-2"/>
          <w:sz w:val="24"/>
        </w:rPr>
        <w:t xml:space="preserve"> </w:t>
      </w:r>
      <w:r>
        <w:rPr>
          <w:sz w:val="24"/>
        </w:rPr>
        <w:t>from</w:t>
      </w:r>
      <w:r>
        <w:rPr>
          <w:spacing w:val="-4"/>
          <w:sz w:val="24"/>
        </w:rPr>
        <w:t xml:space="preserve"> </w:t>
      </w:r>
      <w:r>
        <w:rPr>
          <w:spacing w:val="-2"/>
          <w:sz w:val="24"/>
        </w:rPr>
        <w:t>drivers.</w:t>
      </w:r>
    </w:p>
    <w:p w14:paraId="3DC5C5EE">
      <w:pPr>
        <w:pStyle w:val="17"/>
        <w:numPr>
          <w:ilvl w:val="0"/>
          <w:numId w:val="14"/>
        </w:numPr>
        <w:tabs>
          <w:tab w:val="left" w:pos="1080"/>
        </w:tabs>
        <w:spacing w:before="123" w:after="0" w:line="240" w:lineRule="auto"/>
        <w:ind w:left="1080" w:right="0" w:hanging="605"/>
        <w:jc w:val="left"/>
        <w:rPr>
          <w:sz w:val="24"/>
        </w:rPr>
      </w:pPr>
      <w:r>
        <w:rPr>
          <w:sz w:val="24"/>
        </w:rPr>
        <w:t>To</w:t>
      </w:r>
      <w:r>
        <w:rPr>
          <w:spacing w:val="-2"/>
          <w:sz w:val="24"/>
        </w:rPr>
        <w:t xml:space="preserve"> </w:t>
      </w:r>
      <w:r>
        <w:rPr>
          <w:sz w:val="24"/>
        </w:rPr>
        <w:t>implement</w:t>
      </w:r>
      <w:r>
        <w:rPr>
          <w:spacing w:val="-4"/>
          <w:sz w:val="24"/>
        </w:rPr>
        <w:t xml:space="preserve"> </w:t>
      </w:r>
      <w:r>
        <w:rPr>
          <w:sz w:val="24"/>
        </w:rPr>
        <w:t>a</w:t>
      </w:r>
      <w:r>
        <w:rPr>
          <w:spacing w:val="-4"/>
          <w:sz w:val="24"/>
        </w:rPr>
        <w:t xml:space="preserve"> </w:t>
      </w:r>
      <w:r>
        <w:rPr>
          <w:sz w:val="24"/>
        </w:rPr>
        <w:t>centralized</w:t>
      </w:r>
      <w:r>
        <w:rPr>
          <w:spacing w:val="-2"/>
          <w:sz w:val="24"/>
        </w:rPr>
        <w:t xml:space="preserve"> </w:t>
      </w:r>
      <w:r>
        <w:rPr>
          <w:sz w:val="24"/>
        </w:rPr>
        <w:t>data</w:t>
      </w:r>
      <w:r>
        <w:rPr>
          <w:spacing w:val="-4"/>
          <w:sz w:val="24"/>
        </w:rPr>
        <w:t xml:space="preserve"> </w:t>
      </w:r>
      <w:r>
        <w:rPr>
          <w:sz w:val="24"/>
        </w:rPr>
        <w:t>storage</w:t>
      </w:r>
      <w:r>
        <w:rPr>
          <w:spacing w:val="-4"/>
          <w:sz w:val="24"/>
        </w:rPr>
        <w:t xml:space="preserve"> </w:t>
      </w:r>
      <w:r>
        <w:rPr>
          <w:sz w:val="24"/>
        </w:rPr>
        <w:t>system</w:t>
      </w:r>
      <w:r>
        <w:rPr>
          <w:spacing w:val="2"/>
          <w:sz w:val="24"/>
        </w:rPr>
        <w:t xml:space="preserve"> </w:t>
      </w:r>
      <w:r>
        <w:rPr>
          <w:spacing w:val="-4"/>
          <w:sz w:val="24"/>
        </w:rPr>
        <w:t>that:</w:t>
      </w:r>
    </w:p>
    <w:p w14:paraId="36BE424A">
      <w:pPr>
        <w:pStyle w:val="17"/>
        <w:numPr>
          <w:ilvl w:val="1"/>
          <w:numId w:val="14"/>
        </w:numPr>
        <w:tabs>
          <w:tab w:val="left" w:pos="1080"/>
        </w:tabs>
        <w:spacing w:before="132" w:after="0" w:line="240" w:lineRule="auto"/>
        <w:ind w:left="1080" w:right="0" w:hanging="359"/>
        <w:jc w:val="left"/>
        <w:rPr>
          <w:sz w:val="24"/>
        </w:rPr>
      </w:pPr>
      <w:r>
        <w:rPr>
          <w:sz w:val="24"/>
        </w:rPr>
        <w:t>Archives</w:t>
      </w:r>
      <w:r>
        <w:rPr>
          <w:spacing w:val="-3"/>
          <w:sz w:val="24"/>
        </w:rPr>
        <w:t xml:space="preserve"> </w:t>
      </w:r>
      <w:r>
        <w:rPr>
          <w:sz w:val="24"/>
        </w:rPr>
        <w:t>truck</w:t>
      </w:r>
      <w:r>
        <w:rPr>
          <w:spacing w:val="-3"/>
          <w:sz w:val="24"/>
        </w:rPr>
        <w:t xml:space="preserve"> </w:t>
      </w:r>
      <w:r>
        <w:rPr>
          <w:sz w:val="24"/>
        </w:rPr>
        <w:t>details</w:t>
      </w:r>
      <w:r>
        <w:rPr>
          <w:spacing w:val="-3"/>
          <w:sz w:val="24"/>
        </w:rPr>
        <w:t xml:space="preserve"> </w:t>
      </w:r>
      <w:r>
        <w:rPr>
          <w:sz w:val="24"/>
        </w:rPr>
        <w:t>(model,</w:t>
      </w:r>
      <w:r>
        <w:rPr>
          <w:spacing w:val="-3"/>
          <w:sz w:val="24"/>
        </w:rPr>
        <w:t xml:space="preserve"> </w:t>
      </w:r>
      <w:r>
        <w:rPr>
          <w:sz w:val="24"/>
        </w:rPr>
        <w:t>registration,</w:t>
      </w:r>
      <w:r>
        <w:rPr>
          <w:spacing w:val="-3"/>
          <w:sz w:val="24"/>
        </w:rPr>
        <w:t xml:space="preserve"> </w:t>
      </w:r>
      <w:r>
        <w:rPr>
          <w:spacing w:val="-2"/>
          <w:sz w:val="24"/>
        </w:rPr>
        <w:t>maintenance)</w:t>
      </w:r>
    </w:p>
    <w:p w14:paraId="45EAA3BE">
      <w:pPr>
        <w:pStyle w:val="17"/>
        <w:numPr>
          <w:ilvl w:val="1"/>
          <w:numId w:val="14"/>
        </w:numPr>
        <w:tabs>
          <w:tab w:val="left" w:pos="1080"/>
        </w:tabs>
        <w:spacing w:before="131" w:after="0" w:line="240" w:lineRule="auto"/>
        <w:ind w:left="1080" w:right="0" w:hanging="359"/>
        <w:jc w:val="left"/>
        <w:rPr>
          <w:sz w:val="24"/>
        </w:rPr>
      </w:pPr>
      <w:r>
        <w:rPr>
          <w:sz w:val="24"/>
        </w:rPr>
        <w:t>Stores</w:t>
      </w:r>
      <w:r>
        <w:rPr>
          <w:spacing w:val="-4"/>
          <w:sz w:val="24"/>
        </w:rPr>
        <w:t xml:space="preserve"> </w:t>
      </w:r>
      <w:r>
        <w:rPr>
          <w:sz w:val="24"/>
        </w:rPr>
        <w:t>information</w:t>
      </w:r>
      <w:r>
        <w:rPr>
          <w:spacing w:val="-3"/>
          <w:sz w:val="24"/>
        </w:rPr>
        <w:t xml:space="preserve"> </w:t>
      </w:r>
      <w:r>
        <w:rPr>
          <w:sz w:val="24"/>
        </w:rPr>
        <w:t>on</w:t>
      </w:r>
      <w:r>
        <w:rPr>
          <w:spacing w:val="-3"/>
          <w:sz w:val="24"/>
        </w:rPr>
        <w:t xml:space="preserve"> </w:t>
      </w:r>
      <w:r>
        <w:rPr>
          <w:sz w:val="24"/>
        </w:rPr>
        <w:t>common</w:t>
      </w:r>
      <w:r>
        <w:rPr>
          <w:spacing w:val="-3"/>
          <w:sz w:val="24"/>
        </w:rPr>
        <w:t xml:space="preserve"> </w:t>
      </w:r>
      <w:r>
        <w:rPr>
          <w:sz w:val="24"/>
        </w:rPr>
        <w:t>loading</w:t>
      </w:r>
      <w:r>
        <w:rPr>
          <w:spacing w:val="-3"/>
          <w:sz w:val="24"/>
        </w:rPr>
        <w:t xml:space="preserve"> </w:t>
      </w:r>
      <w:r>
        <w:rPr>
          <w:sz w:val="24"/>
        </w:rPr>
        <w:t>sites</w:t>
      </w:r>
      <w:r>
        <w:rPr>
          <w:spacing w:val="-2"/>
          <w:sz w:val="24"/>
        </w:rPr>
        <w:t xml:space="preserve"> </w:t>
      </w:r>
      <w:r>
        <w:rPr>
          <w:sz w:val="24"/>
        </w:rPr>
        <w:t>and</w:t>
      </w:r>
      <w:r>
        <w:rPr>
          <w:spacing w:val="1"/>
          <w:sz w:val="24"/>
        </w:rPr>
        <w:t xml:space="preserve"> </w:t>
      </w:r>
      <w:r>
        <w:rPr>
          <w:sz w:val="24"/>
        </w:rPr>
        <w:t>associated</w:t>
      </w:r>
      <w:r>
        <w:rPr>
          <w:spacing w:val="-2"/>
          <w:sz w:val="24"/>
        </w:rPr>
        <w:t xml:space="preserve"> companies</w:t>
      </w:r>
    </w:p>
    <w:p w14:paraId="195BF390">
      <w:pPr>
        <w:pStyle w:val="17"/>
        <w:numPr>
          <w:ilvl w:val="1"/>
          <w:numId w:val="14"/>
        </w:numPr>
        <w:tabs>
          <w:tab w:val="left" w:pos="1080"/>
        </w:tabs>
        <w:spacing w:before="131" w:after="0" w:line="240" w:lineRule="auto"/>
        <w:ind w:left="1080" w:right="0" w:hanging="359"/>
        <w:jc w:val="left"/>
        <w:rPr>
          <w:sz w:val="24"/>
        </w:rPr>
      </w:pPr>
      <w:r>
        <w:rPr>
          <w:sz w:val="24"/>
        </w:rPr>
        <w:t>Maintains</w:t>
      </w:r>
      <w:r>
        <w:rPr>
          <w:spacing w:val="-2"/>
          <w:sz w:val="24"/>
        </w:rPr>
        <w:t xml:space="preserve"> </w:t>
      </w:r>
      <w:r>
        <w:rPr>
          <w:sz w:val="24"/>
        </w:rPr>
        <w:t>historical</w:t>
      </w:r>
      <w:r>
        <w:rPr>
          <w:spacing w:val="-5"/>
          <w:sz w:val="24"/>
        </w:rPr>
        <w:t xml:space="preserve"> </w:t>
      </w:r>
      <w:r>
        <w:rPr>
          <w:sz w:val="24"/>
        </w:rPr>
        <w:t>trip</w:t>
      </w:r>
      <w:r>
        <w:rPr>
          <w:spacing w:val="-2"/>
          <w:sz w:val="24"/>
        </w:rPr>
        <w:t xml:space="preserve"> </w:t>
      </w:r>
      <w:r>
        <w:rPr>
          <w:sz w:val="24"/>
        </w:rPr>
        <w:t>data</w:t>
      </w:r>
      <w:r>
        <w:rPr>
          <w:spacing w:val="-5"/>
          <w:sz w:val="24"/>
        </w:rPr>
        <w:t xml:space="preserve"> </w:t>
      </w:r>
      <w:r>
        <w:rPr>
          <w:sz w:val="24"/>
        </w:rPr>
        <w:t>for</w:t>
      </w:r>
      <w:r>
        <w:rPr>
          <w:spacing w:val="-2"/>
          <w:sz w:val="24"/>
        </w:rPr>
        <w:t xml:space="preserve"> </w:t>
      </w:r>
      <w:r>
        <w:rPr>
          <w:sz w:val="24"/>
        </w:rPr>
        <w:t>reporting</w:t>
      </w:r>
      <w:r>
        <w:rPr>
          <w:spacing w:val="-3"/>
          <w:sz w:val="24"/>
        </w:rPr>
        <w:t xml:space="preserve"> </w:t>
      </w:r>
      <w:r>
        <w:rPr>
          <w:sz w:val="24"/>
        </w:rPr>
        <w:t>and</w:t>
      </w:r>
      <w:r>
        <w:rPr>
          <w:spacing w:val="-2"/>
          <w:sz w:val="24"/>
        </w:rPr>
        <w:t xml:space="preserve"> optimization</w:t>
      </w:r>
    </w:p>
    <w:p w14:paraId="5FF9BD7F">
      <w:pPr>
        <w:pStyle w:val="17"/>
        <w:numPr>
          <w:ilvl w:val="0"/>
          <w:numId w:val="14"/>
        </w:numPr>
        <w:tabs>
          <w:tab w:val="left" w:pos="1081"/>
        </w:tabs>
        <w:spacing w:before="123" w:after="0" w:line="348" w:lineRule="auto"/>
        <w:ind w:left="1081" w:right="726" w:hanging="541"/>
        <w:jc w:val="left"/>
        <w:rPr>
          <w:sz w:val="24"/>
        </w:rPr>
      </w:pPr>
      <w:r>
        <w:rPr>
          <w:sz w:val="24"/>
        </w:rPr>
        <w:t>To</w:t>
      </w:r>
      <w:r>
        <w:rPr>
          <w:spacing w:val="-10"/>
          <w:sz w:val="24"/>
        </w:rPr>
        <w:t xml:space="preserve"> </w:t>
      </w:r>
      <w:r>
        <w:rPr>
          <w:sz w:val="24"/>
        </w:rPr>
        <w:t>evaluate</w:t>
      </w:r>
      <w:r>
        <w:rPr>
          <w:spacing w:val="-11"/>
          <w:sz w:val="24"/>
        </w:rPr>
        <w:t xml:space="preserve"> </w:t>
      </w:r>
      <w:r>
        <w:rPr>
          <w:sz w:val="24"/>
        </w:rPr>
        <w:t>the</w:t>
      </w:r>
      <w:r>
        <w:rPr>
          <w:spacing w:val="-11"/>
          <w:sz w:val="24"/>
        </w:rPr>
        <w:t xml:space="preserve"> </w:t>
      </w:r>
      <w:r>
        <w:rPr>
          <w:sz w:val="24"/>
        </w:rPr>
        <w:t>usability</w:t>
      </w:r>
      <w:r>
        <w:rPr>
          <w:spacing w:val="-10"/>
          <w:sz w:val="24"/>
        </w:rPr>
        <w:t xml:space="preserve"> </w:t>
      </w:r>
      <w:r>
        <w:rPr>
          <w:sz w:val="24"/>
        </w:rPr>
        <w:t>and</w:t>
      </w:r>
      <w:r>
        <w:rPr>
          <w:spacing w:val="-10"/>
          <w:sz w:val="24"/>
        </w:rPr>
        <w:t xml:space="preserve"> </w:t>
      </w:r>
      <w:r>
        <w:rPr>
          <w:sz w:val="24"/>
        </w:rPr>
        <w:t>efficiency</w:t>
      </w:r>
      <w:r>
        <w:rPr>
          <w:spacing w:val="-10"/>
          <w:sz w:val="24"/>
        </w:rPr>
        <w:t xml:space="preserve"> </w:t>
      </w:r>
      <w:r>
        <w:rPr>
          <w:sz w:val="24"/>
        </w:rPr>
        <w:t>of</w:t>
      </w:r>
      <w:r>
        <w:rPr>
          <w:spacing w:val="-9"/>
          <w:sz w:val="24"/>
        </w:rPr>
        <w:t xml:space="preserve"> </w:t>
      </w:r>
      <w:r>
        <w:rPr>
          <w:sz w:val="24"/>
        </w:rPr>
        <w:t>the</w:t>
      </w:r>
      <w:r>
        <w:rPr>
          <w:spacing w:val="-11"/>
          <w:sz w:val="24"/>
        </w:rPr>
        <w:t xml:space="preserve"> </w:t>
      </w:r>
      <w:r>
        <w:rPr>
          <w:sz w:val="24"/>
        </w:rPr>
        <w:t>system</w:t>
      </w:r>
      <w:r>
        <w:rPr>
          <w:spacing w:val="-6"/>
          <w:sz w:val="24"/>
        </w:rPr>
        <w:t xml:space="preserve"> </w:t>
      </w:r>
      <w:r>
        <w:rPr>
          <w:sz w:val="24"/>
        </w:rPr>
        <w:t>through</w:t>
      </w:r>
      <w:r>
        <w:rPr>
          <w:spacing w:val="-9"/>
          <w:sz w:val="24"/>
        </w:rPr>
        <w:t xml:space="preserve"> </w:t>
      </w:r>
      <w:r>
        <w:rPr>
          <w:sz w:val="24"/>
        </w:rPr>
        <w:t>user</w:t>
      </w:r>
      <w:r>
        <w:rPr>
          <w:spacing w:val="-10"/>
          <w:sz w:val="24"/>
        </w:rPr>
        <w:t xml:space="preserve"> </w:t>
      </w:r>
      <w:r>
        <w:rPr>
          <w:sz w:val="24"/>
        </w:rPr>
        <w:t>testing</w:t>
      </w:r>
      <w:r>
        <w:rPr>
          <w:spacing w:val="-10"/>
          <w:sz w:val="24"/>
        </w:rPr>
        <w:t xml:space="preserve"> </w:t>
      </w:r>
      <w:r>
        <w:rPr>
          <w:sz w:val="24"/>
        </w:rPr>
        <w:t>with</w:t>
      </w:r>
      <w:r>
        <w:rPr>
          <w:spacing w:val="-10"/>
          <w:sz w:val="24"/>
        </w:rPr>
        <w:t xml:space="preserve"> </w:t>
      </w:r>
      <w:r>
        <w:rPr>
          <w:sz w:val="24"/>
        </w:rPr>
        <w:t>drivers</w:t>
      </w:r>
      <w:r>
        <w:rPr>
          <w:spacing w:val="-8"/>
          <w:sz w:val="24"/>
        </w:rPr>
        <w:t xml:space="preserve"> </w:t>
      </w:r>
      <w:r>
        <w:rPr>
          <w:sz w:val="24"/>
        </w:rPr>
        <w:t>and administrators in Zimbabwe, focusing on:</w:t>
      </w:r>
    </w:p>
    <w:p w14:paraId="73DB2877">
      <w:pPr>
        <w:pStyle w:val="17"/>
        <w:numPr>
          <w:ilvl w:val="1"/>
          <w:numId w:val="14"/>
        </w:numPr>
        <w:tabs>
          <w:tab w:val="left" w:pos="1080"/>
        </w:tabs>
        <w:spacing w:before="8" w:after="0" w:line="240" w:lineRule="auto"/>
        <w:ind w:left="1080" w:right="0" w:hanging="359"/>
        <w:jc w:val="left"/>
        <w:rPr>
          <w:sz w:val="24"/>
        </w:rPr>
      </w:pPr>
      <w:r>
        <w:rPr>
          <w:sz w:val="24"/>
        </w:rPr>
        <w:t>Ease</w:t>
      </w:r>
      <w:r>
        <w:rPr>
          <w:spacing w:val="-5"/>
          <w:sz w:val="24"/>
        </w:rPr>
        <w:t xml:space="preserve"> </w:t>
      </w:r>
      <w:r>
        <w:rPr>
          <w:sz w:val="24"/>
        </w:rPr>
        <w:t>of</w:t>
      </w:r>
      <w:r>
        <w:rPr>
          <w:spacing w:val="-2"/>
          <w:sz w:val="24"/>
        </w:rPr>
        <w:t xml:space="preserve"> </w:t>
      </w:r>
      <w:r>
        <w:rPr>
          <w:sz w:val="24"/>
        </w:rPr>
        <w:t>use</w:t>
      </w:r>
      <w:r>
        <w:rPr>
          <w:spacing w:val="-4"/>
          <w:sz w:val="24"/>
        </w:rPr>
        <w:t xml:space="preserve"> </w:t>
      </w:r>
      <w:r>
        <w:rPr>
          <w:sz w:val="24"/>
        </w:rPr>
        <w:t>in</w:t>
      </w:r>
      <w:r>
        <w:rPr>
          <w:spacing w:val="-2"/>
          <w:sz w:val="24"/>
        </w:rPr>
        <w:t xml:space="preserve"> </w:t>
      </w:r>
      <w:r>
        <w:rPr>
          <w:sz w:val="24"/>
        </w:rPr>
        <w:t>low-connectivity</w:t>
      </w:r>
      <w:r>
        <w:rPr>
          <w:spacing w:val="-2"/>
          <w:sz w:val="24"/>
        </w:rPr>
        <w:t xml:space="preserve"> </w:t>
      </w:r>
      <w:r>
        <w:rPr>
          <w:spacing w:val="-4"/>
          <w:sz w:val="24"/>
        </w:rPr>
        <w:t>areas</w:t>
      </w:r>
    </w:p>
    <w:p w14:paraId="6307A788">
      <w:pPr>
        <w:pStyle w:val="17"/>
        <w:numPr>
          <w:ilvl w:val="1"/>
          <w:numId w:val="14"/>
        </w:numPr>
        <w:tabs>
          <w:tab w:val="left" w:pos="1080"/>
        </w:tabs>
        <w:spacing w:before="131" w:after="0" w:line="240" w:lineRule="auto"/>
        <w:ind w:left="1080" w:right="0" w:hanging="359"/>
        <w:jc w:val="left"/>
        <w:rPr>
          <w:sz w:val="24"/>
        </w:rPr>
      </w:pPr>
      <w:r>
        <w:rPr>
          <w:sz w:val="24"/>
        </w:rPr>
        <w:t>Communication</w:t>
      </w:r>
      <w:r>
        <w:rPr>
          <w:spacing w:val="-9"/>
          <w:sz w:val="24"/>
        </w:rPr>
        <w:t xml:space="preserve"> </w:t>
      </w:r>
      <w:r>
        <w:rPr>
          <w:spacing w:val="-2"/>
          <w:sz w:val="24"/>
        </w:rPr>
        <w:t>reliability</w:t>
      </w:r>
    </w:p>
    <w:p w14:paraId="34DA2D56">
      <w:pPr>
        <w:pStyle w:val="17"/>
        <w:numPr>
          <w:ilvl w:val="1"/>
          <w:numId w:val="14"/>
        </w:numPr>
        <w:tabs>
          <w:tab w:val="left" w:pos="1080"/>
        </w:tabs>
        <w:spacing w:before="131" w:after="0" w:line="240" w:lineRule="auto"/>
        <w:ind w:left="1080" w:right="0" w:hanging="359"/>
        <w:jc w:val="left"/>
        <w:rPr>
          <w:sz w:val="24"/>
        </w:rPr>
      </w:pPr>
      <w:r>
        <w:rPr>
          <w:sz w:val="24"/>
        </w:rPr>
        <w:t>Admin</w:t>
      </w:r>
      <w:r>
        <w:rPr>
          <w:spacing w:val="-4"/>
          <w:sz w:val="24"/>
        </w:rPr>
        <w:t xml:space="preserve"> </w:t>
      </w:r>
      <w:r>
        <w:rPr>
          <w:sz w:val="24"/>
        </w:rPr>
        <w:t>dashboard</w:t>
      </w:r>
      <w:r>
        <w:rPr>
          <w:spacing w:val="-3"/>
          <w:sz w:val="24"/>
        </w:rPr>
        <w:t xml:space="preserve"> </w:t>
      </w:r>
      <w:r>
        <w:rPr>
          <w:sz w:val="24"/>
        </w:rPr>
        <w:t>insights</w:t>
      </w:r>
      <w:r>
        <w:rPr>
          <w:spacing w:val="-3"/>
          <w:sz w:val="24"/>
        </w:rPr>
        <w:t xml:space="preserve"> </w:t>
      </w:r>
      <w:r>
        <w:rPr>
          <w:sz w:val="24"/>
        </w:rPr>
        <w:t>and</w:t>
      </w:r>
      <w:r>
        <w:rPr>
          <w:spacing w:val="1"/>
          <w:sz w:val="24"/>
        </w:rPr>
        <w:t xml:space="preserve"> </w:t>
      </w:r>
      <w:r>
        <w:rPr>
          <w:spacing w:val="-2"/>
          <w:sz w:val="24"/>
        </w:rPr>
        <w:t>accuracy</w:t>
      </w:r>
    </w:p>
    <w:p w14:paraId="30669AA6">
      <w:pPr>
        <w:pStyle w:val="17"/>
        <w:numPr>
          <w:ilvl w:val="0"/>
          <w:numId w:val="14"/>
        </w:numPr>
        <w:tabs>
          <w:tab w:val="left" w:pos="1079"/>
          <w:tab w:val="left" w:pos="1081"/>
        </w:tabs>
        <w:spacing w:before="124" w:after="0" w:line="348" w:lineRule="auto"/>
        <w:ind w:left="1081" w:right="723" w:hanging="606"/>
        <w:jc w:val="both"/>
        <w:rPr>
          <w:sz w:val="24"/>
        </w:rPr>
      </w:pPr>
      <w:r>
        <w:rPr>
          <w:sz w:val="24"/>
        </w:rPr>
        <w:t>To assess the system’s potential for scaling across the SADC region by analyzing similarities in logistics challenges (e.g., border processes, route mapping and communication needs).</w:t>
      </w:r>
    </w:p>
    <w:p w14:paraId="5A30F431">
      <w:pPr>
        <w:pStyle w:val="3"/>
        <w:numPr>
          <w:ilvl w:val="1"/>
          <w:numId w:val="12"/>
        </w:numPr>
        <w:tabs>
          <w:tab w:val="left" w:pos="780"/>
        </w:tabs>
        <w:spacing w:before="273" w:after="0" w:line="240" w:lineRule="auto"/>
        <w:ind w:left="780" w:right="0" w:hanging="420"/>
        <w:jc w:val="left"/>
      </w:pPr>
      <w:bookmarkStart w:id="28" w:name="1.5 Scope"/>
      <w:bookmarkEnd w:id="28"/>
      <w:bookmarkStart w:id="29" w:name="_bookmark14"/>
      <w:bookmarkEnd w:id="29"/>
      <w:r>
        <w:rPr>
          <w:spacing w:val="-2"/>
        </w:rPr>
        <w:t>Scope</w:t>
      </w:r>
    </w:p>
    <w:p w14:paraId="3B116F06">
      <w:pPr>
        <w:pStyle w:val="7"/>
        <w:spacing w:before="270" w:line="345" w:lineRule="auto"/>
        <w:ind w:left="360" w:right="717"/>
        <w:jc w:val="both"/>
      </w:pPr>
      <w:r>
        <w:t>The</w:t>
      </w:r>
      <w:r>
        <w:rPr>
          <w:spacing w:val="-15"/>
        </w:rPr>
        <w:t xml:space="preserve"> </w:t>
      </w:r>
      <w:r>
        <w:t>purpose</w:t>
      </w:r>
      <w:r>
        <w:rPr>
          <w:spacing w:val="-15"/>
        </w:rPr>
        <w:t xml:space="preserve"> </w:t>
      </w:r>
      <w:r>
        <w:t>of</w:t>
      </w:r>
      <w:r>
        <w:rPr>
          <w:spacing w:val="-15"/>
        </w:rPr>
        <w:t xml:space="preserve"> </w:t>
      </w:r>
      <w:r>
        <w:t>this</w:t>
      </w:r>
      <w:r>
        <w:rPr>
          <w:spacing w:val="-15"/>
        </w:rPr>
        <w:t xml:space="preserve"> </w:t>
      </w:r>
      <w:r>
        <w:t>project</w:t>
      </w:r>
      <w:r>
        <w:rPr>
          <w:spacing w:val="-15"/>
        </w:rPr>
        <w:t xml:space="preserve"> </w:t>
      </w:r>
      <w:r>
        <w:t>is</w:t>
      </w:r>
      <w:r>
        <w:rPr>
          <w:spacing w:val="-15"/>
        </w:rPr>
        <w:t xml:space="preserve"> </w:t>
      </w:r>
      <w:r>
        <w:t>to</w:t>
      </w:r>
      <w:r>
        <w:rPr>
          <w:spacing w:val="-15"/>
        </w:rPr>
        <w:t xml:space="preserve"> </w:t>
      </w:r>
      <w:r>
        <w:t>design</w:t>
      </w:r>
      <w:r>
        <w:rPr>
          <w:spacing w:val="-15"/>
        </w:rPr>
        <w:t xml:space="preserve"> </w:t>
      </w:r>
      <w:r>
        <w:t>and</w:t>
      </w:r>
      <w:r>
        <w:rPr>
          <w:spacing w:val="-15"/>
        </w:rPr>
        <w:t xml:space="preserve"> </w:t>
      </w:r>
      <w:r>
        <w:t>implement</w:t>
      </w:r>
      <w:r>
        <w:rPr>
          <w:spacing w:val="-15"/>
        </w:rPr>
        <w:t xml:space="preserve"> </w:t>
      </w:r>
      <w:r>
        <w:t>an</w:t>
      </w:r>
      <w:r>
        <w:rPr>
          <w:spacing w:val="-15"/>
        </w:rPr>
        <w:t xml:space="preserve"> </w:t>
      </w:r>
      <w:r>
        <w:t>affordable,</w:t>
      </w:r>
      <w:r>
        <w:rPr>
          <w:spacing w:val="-15"/>
        </w:rPr>
        <w:t xml:space="preserve"> </w:t>
      </w:r>
      <w:r>
        <w:t>user-friendly,</w:t>
      </w:r>
      <w:r>
        <w:rPr>
          <w:spacing w:val="-15"/>
        </w:rPr>
        <w:t xml:space="preserve"> </w:t>
      </w:r>
      <w:r>
        <w:t>and</w:t>
      </w:r>
      <w:r>
        <w:rPr>
          <w:spacing w:val="-15"/>
        </w:rPr>
        <w:t xml:space="preserve"> </w:t>
      </w:r>
      <w:r>
        <w:t>data-driven vehicle</w:t>
      </w:r>
      <w:r>
        <w:rPr>
          <w:spacing w:val="-15"/>
        </w:rPr>
        <w:t xml:space="preserve"> </w:t>
      </w:r>
      <w:r>
        <w:t>tracking</w:t>
      </w:r>
      <w:r>
        <w:rPr>
          <w:spacing w:val="-15"/>
        </w:rPr>
        <w:t xml:space="preserve"> </w:t>
      </w:r>
      <w:r>
        <w:t>system</w:t>
      </w:r>
      <w:r>
        <w:rPr>
          <w:spacing w:val="-15"/>
        </w:rPr>
        <w:t xml:space="preserve"> </w:t>
      </w:r>
      <w:r>
        <w:t>tailored</w:t>
      </w:r>
      <w:r>
        <w:rPr>
          <w:spacing w:val="-15"/>
        </w:rPr>
        <w:t xml:space="preserve"> </w:t>
      </w:r>
      <w:r>
        <w:t>to</w:t>
      </w:r>
      <w:r>
        <w:rPr>
          <w:spacing w:val="-15"/>
        </w:rPr>
        <w:t xml:space="preserve"> </w:t>
      </w:r>
      <w:r>
        <w:t>the</w:t>
      </w:r>
      <w:r>
        <w:rPr>
          <w:spacing w:val="-15"/>
        </w:rPr>
        <w:t xml:space="preserve"> </w:t>
      </w:r>
      <w:r>
        <w:t>needs</w:t>
      </w:r>
      <w:r>
        <w:rPr>
          <w:spacing w:val="-15"/>
        </w:rPr>
        <w:t xml:space="preserve"> </w:t>
      </w:r>
      <w:r>
        <w:t>of</w:t>
      </w:r>
      <w:r>
        <w:rPr>
          <w:spacing w:val="-15"/>
        </w:rPr>
        <w:t xml:space="preserve"> </w:t>
      </w:r>
      <w:r>
        <w:t>truck</w:t>
      </w:r>
      <w:r>
        <w:rPr>
          <w:spacing w:val="-15"/>
        </w:rPr>
        <w:t xml:space="preserve"> </w:t>
      </w:r>
      <w:r>
        <w:t>operators</w:t>
      </w:r>
      <w:r>
        <w:rPr>
          <w:spacing w:val="-15"/>
        </w:rPr>
        <w:t xml:space="preserve"> </w:t>
      </w:r>
      <w:r>
        <w:t>in</w:t>
      </w:r>
      <w:r>
        <w:rPr>
          <w:spacing w:val="-15"/>
        </w:rPr>
        <w:t xml:space="preserve"> </w:t>
      </w:r>
      <w:r>
        <w:t>Zimbabwe</w:t>
      </w:r>
      <w:r>
        <w:rPr>
          <w:spacing w:val="-15"/>
        </w:rPr>
        <w:t xml:space="preserve"> </w:t>
      </w:r>
      <w:r>
        <w:t>and</w:t>
      </w:r>
      <w:r>
        <w:rPr>
          <w:spacing w:val="-15"/>
        </w:rPr>
        <w:t xml:space="preserve"> </w:t>
      </w:r>
      <w:r>
        <w:t>the</w:t>
      </w:r>
      <w:r>
        <w:rPr>
          <w:spacing w:val="-15"/>
        </w:rPr>
        <w:t xml:space="preserve"> </w:t>
      </w:r>
      <w:r>
        <w:t>SADC</w:t>
      </w:r>
      <w:r>
        <w:rPr>
          <w:spacing w:val="-15"/>
        </w:rPr>
        <w:t xml:space="preserve"> </w:t>
      </w:r>
      <w:r>
        <w:t>region. The system addresses key challenges such as operational inefficiencies, limited fleet visibility, cargo</w:t>
      </w:r>
      <w:r>
        <w:rPr>
          <w:spacing w:val="-5"/>
        </w:rPr>
        <w:t xml:space="preserve"> </w:t>
      </w:r>
      <w:r>
        <w:t>security,</w:t>
      </w:r>
      <w:r>
        <w:rPr>
          <w:spacing w:val="-5"/>
        </w:rPr>
        <w:t xml:space="preserve"> </w:t>
      </w:r>
      <w:r>
        <w:t>and</w:t>
      </w:r>
      <w:r>
        <w:rPr>
          <w:spacing w:val="-5"/>
        </w:rPr>
        <w:t xml:space="preserve"> </w:t>
      </w:r>
      <w:r>
        <w:t>high</w:t>
      </w:r>
      <w:r>
        <w:rPr>
          <w:spacing w:val="-5"/>
        </w:rPr>
        <w:t xml:space="preserve"> </w:t>
      </w:r>
      <w:r>
        <w:t>costs</w:t>
      </w:r>
      <w:r>
        <w:rPr>
          <w:spacing w:val="-4"/>
        </w:rPr>
        <w:t xml:space="preserve"> </w:t>
      </w:r>
      <w:r>
        <w:t>associated</w:t>
      </w:r>
      <w:r>
        <w:rPr>
          <w:spacing w:val="-5"/>
        </w:rPr>
        <w:t xml:space="preserve"> </w:t>
      </w:r>
      <w:r>
        <w:t>with</w:t>
      </w:r>
      <w:r>
        <w:rPr>
          <w:spacing w:val="-5"/>
        </w:rPr>
        <w:t xml:space="preserve"> </w:t>
      </w:r>
      <w:r>
        <w:t>existing</w:t>
      </w:r>
      <w:r>
        <w:rPr>
          <w:spacing w:val="-5"/>
        </w:rPr>
        <w:t xml:space="preserve"> </w:t>
      </w:r>
      <w:r>
        <w:t>commercial</w:t>
      </w:r>
      <w:r>
        <w:rPr>
          <w:spacing w:val="-7"/>
        </w:rPr>
        <w:t xml:space="preserve"> </w:t>
      </w:r>
      <w:r>
        <w:t>tracking</w:t>
      </w:r>
      <w:r>
        <w:rPr>
          <w:spacing w:val="-5"/>
        </w:rPr>
        <w:t xml:space="preserve"> </w:t>
      </w:r>
      <w:r>
        <w:t>solutions.</w:t>
      </w:r>
      <w:r>
        <w:rPr>
          <w:spacing w:val="-5"/>
        </w:rPr>
        <w:t xml:space="preserve"> </w:t>
      </w:r>
      <w:r>
        <w:t>The</w:t>
      </w:r>
      <w:r>
        <w:rPr>
          <w:spacing w:val="-7"/>
        </w:rPr>
        <w:t xml:space="preserve"> </w:t>
      </w:r>
      <w:r>
        <w:t>project scope will be limited to the following:</w:t>
      </w:r>
    </w:p>
    <w:p w14:paraId="32601EE2">
      <w:pPr>
        <w:pStyle w:val="17"/>
        <w:numPr>
          <w:ilvl w:val="0"/>
          <w:numId w:val="15"/>
        </w:numPr>
        <w:tabs>
          <w:tab w:val="left" w:pos="1080"/>
        </w:tabs>
        <w:spacing w:before="131" w:after="0" w:line="240" w:lineRule="auto"/>
        <w:ind w:left="1080" w:right="0" w:hanging="359"/>
        <w:jc w:val="both"/>
        <w:rPr>
          <w:sz w:val="24"/>
        </w:rPr>
      </w:pPr>
      <w:r>
        <w:rPr>
          <w:sz w:val="24"/>
        </w:rPr>
        <w:t>Integration</w:t>
      </w:r>
      <w:r>
        <w:rPr>
          <w:spacing w:val="-2"/>
          <w:sz w:val="24"/>
        </w:rPr>
        <w:t xml:space="preserve"> </w:t>
      </w:r>
      <w:r>
        <w:rPr>
          <w:sz w:val="24"/>
        </w:rPr>
        <w:t>of</w:t>
      </w:r>
      <w:r>
        <w:rPr>
          <w:spacing w:val="-2"/>
          <w:sz w:val="24"/>
        </w:rPr>
        <w:t xml:space="preserve"> </w:t>
      </w:r>
      <w:r>
        <w:rPr>
          <w:sz w:val="24"/>
        </w:rPr>
        <w:t>GPS</w:t>
      </w:r>
      <w:r>
        <w:rPr>
          <w:spacing w:val="-1"/>
          <w:sz w:val="24"/>
        </w:rPr>
        <w:t xml:space="preserve"> </w:t>
      </w:r>
      <w:r>
        <w:rPr>
          <w:sz w:val="24"/>
        </w:rPr>
        <w:t>module</w:t>
      </w:r>
      <w:r>
        <w:rPr>
          <w:spacing w:val="-4"/>
          <w:sz w:val="24"/>
        </w:rPr>
        <w:t xml:space="preserve"> </w:t>
      </w:r>
      <w:r>
        <w:rPr>
          <w:sz w:val="24"/>
        </w:rPr>
        <w:t>for</w:t>
      </w:r>
      <w:r>
        <w:rPr>
          <w:spacing w:val="-2"/>
          <w:sz w:val="24"/>
        </w:rPr>
        <w:t xml:space="preserve"> </w:t>
      </w:r>
      <w:r>
        <w:rPr>
          <w:sz w:val="24"/>
        </w:rPr>
        <w:t>location</w:t>
      </w:r>
      <w:r>
        <w:rPr>
          <w:spacing w:val="2"/>
          <w:sz w:val="24"/>
        </w:rPr>
        <w:t xml:space="preserve"> </w:t>
      </w:r>
      <w:r>
        <w:rPr>
          <w:spacing w:val="-2"/>
          <w:sz w:val="24"/>
        </w:rPr>
        <w:t>tracking.</w:t>
      </w:r>
    </w:p>
    <w:p w14:paraId="0C611CE2">
      <w:pPr>
        <w:pStyle w:val="17"/>
        <w:numPr>
          <w:ilvl w:val="0"/>
          <w:numId w:val="15"/>
        </w:numPr>
        <w:tabs>
          <w:tab w:val="left" w:pos="1080"/>
        </w:tabs>
        <w:spacing w:before="131" w:after="0" w:line="240" w:lineRule="auto"/>
        <w:ind w:left="1080" w:right="0" w:hanging="359"/>
        <w:jc w:val="both"/>
        <w:rPr>
          <w:sz w:val="24"/>
        </w:rPr>
      </w:pPr>
      <w:r>
        <w:rPr>
          <w:sz w:val="24"/>
        </w:rPr>
        <w:t>Use</w:t>
      </w:r>
      <w:r>
        <w:rPr>
          <w:spacing w:val="-5"/>
          <w:sz w:val="24"/>
        </w:rPr>
        <w:t xml:space="preserve"> </w:t>
      </w:r>
      <w:r>
        <w:rPr>
          <w:sz w:val="24"/>
        </w:rPr>
        <w:t>of</w:t>
      </w:r>
      <w:r>
        <w:rPr>
          <w:spacing w:val="-2"/>
          <w:sz w:val="24"/>
        </w:rPr>
        <w:t xml:space="preserve"> </w:t>
      </w:r>
      <w:r>
        <w:rPr>
          <w:sz w:val="24"/>
        </w:rPr>
        <w:t>GSM</w:t>
      </w:r>
      <w:r>
        <w:rPr>
          <w:spacing w:val="-1"/>
          <w:sz w:val="24"/>
        </w:rPr>
        <w:t xml:space="preserve"> </w:t>
      </w:r>
      <w:r>
        <w:rPr>
          <w:sz w:val="24"/>
        </w:rPr>
        <w:t>or</w:t>
      </w:r>
      <w:r>
        <w:rPr>
          <w:spacing w:val="-2"/>
          <w:sz w:val="24"/>
        </w:rPr>
        <w:t xml:space="preserve"> </w:t>
      </w:r>
      <w:r>
        <w:rPr>
          <w:sz w:val="24"/>
        </w:rPr>
        <w:t>cellular</w:t>
      </w:r>
      <w:r>
        <w:rPr>
          <w:spacing w:val="-3"/>
          <w:sz w:val="24"/>
        </w:rPr>
        <w:t xml:space="preserve"> </w:t>
      </w:r>
      <w:r>
        <w:rPr>
          <w:sz w:val="24"/>
        </w:rPr>
        <w:t>networks</w:t>
      </w:r>
      <w:r>
        <w:rPr>
          <w:spacing w:val="-1"/>
          <w:sz w:val="24"/>
        </w:rPr>
        <w:t xml:space="preserve"> </w:t>
      </w:r>
      <w:r>
        <w:rPr>
          <w:sz w:val="24"/>
        </w:rPr>
        <w:t>for</w:t>
      </w:r>
      <w:r>
        <w:rPr>
          <w:spacing w:val="-2"/>
          <w:sz w:val="24"/>
        </w:rPr>
        <w:t xml:space="preserve"> </w:t>
      </w:r>
      <w:r>
        <w:rPr>
          <w:sz w:val="24"/>
        </w:rPr>
        <w:t>data</w:t>
      </w:r>
      <w:r>
        <w:rPr>
          <w:spacing w:val="1"/>
          <w:sz w:val="24"/>
        </w:rPr>
        <w:t xml:space="preserve"> </w:t>
      </w:r>
      <w:r>
        <w:rPr>
          <w:spacing w:val="-2"/>
          <w:sz w:val="24"/>
        </w:rPr>
        <w:t>transmission.</w:t>
      </w:r>
    </w:p>
    <w:p w14:paraId="5EB7E8BF">
      <w:pPr>
        <w:pStyle w:val="17"/>
        <w:numPr>
          <w:ilvl w:val="0"/>
          <w:numId w:val="15"/>
        </w:numPr>
        <w:tabs>
          <w:tab w:val="left" w:pos="1081"/>
        </w:tabs>
        <w:spacing w:before="137" w:after="0" w:line="340" w:lineRule="auto"/>
        <w:ind w:left="1081" w:right="726" w:hanging="360"/>
        <w:jc w:val="left"/>
        <w:rPr>
          <w:sz w:val="24"/>
        </w:rPr>
      </w:pPr>
      <w:r>
        <w:rPr>
          <w:sz w:val="24"/>
        </w:rPr>
        <w:t>Development</w:t>
      </w:r>
      <w:r>
        <w:rPr>
          <w:spacing w:val="80"/>
          <w:sz w:val="24"/>
        </w:rPr>
        <w:t xml:space="preserve"> </w:t>
      </w:r>
      <w:r>
        <w:rPr>
          <w:sz w:val="24"/>
        </w:rPr>
        <w:t>of</w:t>
      </w:r>
      <w:r>
        <w:rPr>
          <w:spacing w:val="80"/>
          <w:sz w:val="24"/>
        </w:rPr>
        <w:t xml:space="preserve"> </w:t>
      </w:r>
      <w:r>
        <w:rPr>
          <w:sz w:val="24"/>
        </w:rPr>
        <w:t>a</w:t>
      </w:r>
      <w:r>
        <w:rPr>
          <w:spacing w:val="80"/>
          <w:sz w:val="24"/>
        </w:rPr>
        <w:t xml:space="preserve"> </w:t>
      </w:r>
      <w:r>
        <w:rPr>
          <w:sz w:val="24"/>
        </w:rPr>
        <w:t>basic</w:t>
      </w:r>
      <w:r>
        <w:rPr>
          <w:spacing w:val="80"/>
          <w:sz w:val="24"/>
        </w:rPr>
        <w:t xml:space="preserve"> </w:t>
      </w:r>
      <w:r>
        <w:rPr>
          <w:sz w:val="24"/>
        </w:rPr>
        <w:t>backend</w:t>
      </w:r>
      <w:r>
        <w:rPr>
          <w:spacing w:val="80"/>
          <w:sz w:val="24"/>
        </w:rPr>
        <w:t xml:space="preserve"> </w:t>
      </w:r>
      <w:r>
        <w:rPr>
          <w:sz w:val="24"/>
        </w:rPr>
        <w:t>and</w:t>
      </w:r>
      <w:r>
        <w:rPr>
          <w:spacing w:val="80"/>
          <w:sz w:val="24"/>
        </w:rPr>
        <w:t xml:space="preserve"> </w:t>
      </w:r>
      <w:r>
        <w:rPr>
          <w:sz w:val="24"/>
        </w:rPr>
        <w:t>frontend</w:t>
      </w:r>
      <w:r>
        <w:rPr>
          <w:spacing w:val="80"/>
          <w:sz w:val="24"/>
        </w:rPr>
        <w:t xml:space="preserve"> </w:t>
      </w:r>
      <w:r>
        <w:rPr>
          <w:sz w:val="24"/>
        </w:rPr>
        <w:t>for</w:t>
      </w:r>
      <w:r>
        <w:rPr>
          <w:spacing w:val="80"/>
          <w:sz w:val="24"/>
        </w:rPr>
        <w:t xml:space="preserve"> </w:t>
      </w:r>
      <w:r>
        <w:rPr>
          <w:sz w:val="24"/>
        </w:rPr>
        <w:t>data</w:t>
      </w:r>
      <w:r>
        <w:rPr>
          <w:spacing w:val="80"/>
          <w:sz w:val="24"/>
        </w:rPr>
        <w:t xml:space="preserve"> </w:t>
      </w:r>
      <w:r>
        <w:rPr>
          <w:sz w:val="24"/>
        </w:rPr>
        <w:t>collection,</w:t>
      </w:r>
      <w:r>
        <w:rPr>
          <w:spacing w:val="80"/>
          <w:sz w:val="24"/>
        </w:rPr>
        <w:t xml:space="preserve"> </w:t>
      </w:r>
      <w:r>
        <w:rPr>
          <w:sz w:val="24"/>
        </w:rPr>
        <w:t>storage,</w:t>
      </w:r>
      <w:r>
        <w:rPr>
          <w:spacing w:val="80"/>
          <w:sz w:val="24"/>
        </w:rPr>
        <w:t xml:space="preserve"> </w:t>
      </w:r>
      <w:r>
        <w:rPr>
          <w:sz w:val="24"/>
        </w:rPr>
        <w:t>and</w:t>
      </w:r>
      <w:r>
        <w:rPr>
          <w:spacing w:val="40"/>
          <w:sz w:val="24"/>
        </w:rPr>
        <w:t xml:space="preserve"> </w:t>
      </w:r>
      <w:r>
        <w:rPr>
          <w:spacing w:val="-2"/>
          <w:sz w:val="24"/>
        </w:rPr>
        <w:t>visualization.</w:t>
      </w:r>
    </w:p>
    <w:p w14:paraId="2E4C1549">
      <w:pPr>
        <w:pStyle w:val="17"/>
        <w:numPr>
          <w:ilvl w:val="0"/>
          <w:numId w:val="15"/>
        </w:numPr>
        <w:tabs>
          <w:tab w:val="left" w:pos="1080"/>
        </w:tabs>
        <w:spacing w:before="15" w:after="0" w:line="240" w:lineRule="auto"/>
        <w:ind w:left="1080" w:right="0" w:hanging="359"/>
        <w:jc w:val="left"/>
        <w:rPr>
          <w:sz w:val="24"/>
        </w:rPr>
      </w:pPr>
      <w:r>
        <w:rPr>
          <w:sz w:val="24"/>
        </w:rPr>
        <w:t>Real-time location</w:t>
      </w:r>
      <w:r>
        <w:rPr>
          <w:spacing w:val="-3"/>
          <w:sz w:val="24"/>
        </w:rPr>
        <w:t xml:space="preserve"> </w:t>
      </w:r>
      <w:r>
        <w:rPr>
          <w:sz w:val="24"/>
        </w:rPr>
        <w:t>updates</w:t>
      </w:r>
      <w:r>
        <w:rPr>
          <w:spacing w:val="-2"/>
          <w:sz w:val="24"/>
        </w:rPr>
        <w:t xml:space="preserve"> </w:t>
      </w:r>
      <w:r>
        <w:rPr>
          <w:sz w:val="24"/>
        </w:rPr>
        <w:t>and</w:t>
      </w:r>
      <w:r>
        <w:rPr>
          <w:spacing w:val="-2"/>
          <w:sz w:val="24"/>
        </w:rPr>
        <w:t xml:space="preserve"> </w:t>
      </w:r>
      <w:r>
        <w:rPr>
          <w:sz w:val="24"/>
        </w:rPr>
        <w:t>route</w:t>
      </w:r>
      <w:r>
        <w:rPr>
          <w:spacing w:val="-5"/>
          <w:sz w:val="24"/>
        </w:rPr>
        <w:t xml:space="preserve"> </w:t>
      </w:r>
      <w:r>
        <w:rPr>
          <w:sz w:val="24"/>
        </w:rPr>
        <w:t>history</w:t>
      </w:r>
      <w:r>
        <w:rPr>
          <w:spacing w:val="-2"/>
          <w:sz w:val="24"/>
        </w:rPr>
        <w:t xml:space="preserve"> logging.</w:t>
      </w:r>
    </w:p>
    <w:p w14:paraId="431B4F63">
      <w:pPr>
        <w:pStyle w:val="17"/>
        <w:numPr>
          <w:ilvl w:val="0"/>
          <w:numId w:val="15"/>
        </w:numPr>
        <w:tabs>
          <w:tab w:val="left" w:pos="1080"/>
        </w:tabs>
        <w:spacing w:before="132" w:after="0" w:line="240" w:lineRule="auto"/>
        <w:ind w:left="1080" w:right="0" w:hanging="359"/>
        <w:jc w:val="left"/>
        <w:rPr>
          <w:sz w:val="24"/>
        </w:rPr>
      </w:pPr>
      <w:r>
        <w:rPr>
          <w:sz w:val="24"/>
        </w:rPr>
        <w:t>System</w:t>
      </w:r>
      <w:r>
        <w:rPr>
          <w:spacing w:val="-7"/>
          <w:sz w:val="24"/>
        </w:rPr>
        <w:t xml:space="preserve"> </w:t>
      </w:r>
      <w:r>
        <w:rPr>
          <w:sz w:val="24"/>
        </w:rPr>
        <w:t>testing</w:t>
      </w:r>
      <w:r>
        <w:rPr>
          <w:spacing w:val="-3"/>
          <w:sz w:val="24"/>
        </w:rPr>
        <w:t xml:space="preserve"> </w:t>
      </w:r>
      <w:r>
        <w:rPr>
          <w:sz w:val="24"/>
        </w:rPr>
        <w:t>under</w:t>
      </w:r>
      <w:r>
        <w:rPr>
          <w:spacing w:val="-2"/>
          <w:sz w:val="24"/>
        </w:rPr>
        <w:t xml:space="preserve"> </w:t>
      </w:r>
      <w:r>
        <w:rPr>
          <w:sz w:val="24"/>
        </w:rPr>
        <w:t>simulated</w:t>
      </w:r>
      <w:r>
        <w:rPr>
          <w:spacing w:val="-3"/>
          <w:sz w:val="24"/>
        </w:rPr>
        <w:t xml:space="preserve"> </w:t>
      </w:r>
      <w:r>
        <w:rPr>
          <w:sz w:val="24"/>
        </w:rPr>
        <w:t>or</w:t>
      </w:r>
      <w:r>
        <w:rPr>
          <w:spacing w:val="-2"/>
          <w:sz w:val="24"/>
        </w:rPr>
        <w:t xml:space="preserve"> </w:t>
      </w:r>
      <w:r>
        <w:rPr>
          <w:sz w:val="24"/>
        </w:rPr>
        <w:t>real</w:t>
      </w:r>
      <w:r>
        <w:rPr>
          <w:spacing w:val="-5"/>
          <w:sz w:val="24"/>
        </w:rPr>
        <w:t xml:space="preserve"> </w:t>
      </w:r>
      <w:r>
        <w:rPr>
          <w:sz w:val="24"/>
        </w:rPr>
        <w:t>operational</w:t>
      </w:r>
      <w:r>
        <w:rPr>
          <w:spacing w:val="-4"/>
          <w:sz w:val="24"/>
        </w:rPr>
        <w:t xml:space="preserve"> </w:t>
      </w:r>
      <w:r>
        <w:rPr>
          <w:sz w:val="24"/>
        </w:rPr>
        <w:t>conditions</w:t>
      </w:r>
      <w:r>
        <w:rPr>
          <w:spacing w:val="-2"/>
          <w:sz w:val="24"/>
        </w:rPr>
        <w:t xml:space="preserve"> </w:t>
      </w:r>
      <w:r>
        <w:rPr>
          <w:sz w:val="24"/>
        </w:rPr>
        <w:t>in</w:t>
      </w:r>
      <w:r>
        <w:rPr>
          <w:spacing w:val="-2"/>
          <w:sz w:val="24"/>
        </w:rPr>
        <w:t xml:space="preserve"> Zimbabwe.</w:t>
      </w:r>
    </w:p>
    <w:p w14:paraId="210B64A8">
      <w:pPr>
        <w:pStyle w:val="17"/>
        <w:numPr>
          <w:ilvl w:val="0"/>
          <w:numId w:val="15"/>
        </w:numPr>
        <w:tabs>
          <w:tab w:val="left" w:pos="1080"/>
        </w:tabs>
        <w:spacing w:before="131" w:after="0" w:line="240" w:lineRule="auto"/>
        <w:ind w:left="1080" w:right="0" w:hanging="359"/>
        <w:jc w:val="left"/>
        <w:rPr>
          <w:sz w:val="24"/>
        </w:rPr>
      </w:pPr>
      <w:r>
        <w:rPr>
          <w:sz w:val="24"/>
        </w:rPr>
        <w:t>Documentation</w:t>
      </w:r>
      <w:r>
        <w:rPr>
          <w:spacing w:val="-4"/>
          <w:sz w:val="24"/>
        </w:rPr>
        <w:t xml:space="preserve"> </w:t>
      </w:r>
      <w:r>
        <w:rPr>
          <w:sz w:val="24"/>
        </w:rPr>
        <w:t>of</w:t>
      </w:r>
      <w:r>
        <w:rPr>
          <w:spacing w:val="-2"/>
          <w:sz w:val="24"/>
        </w:rPr>
        <w:t xml:space="preserve"> </w:t>
      </w:r>
      <w:r>
        <w:rPr>
          <w:sz w:val="24"/>
        </w:rPr>
        <w:t>the</w:t>
      </w:r>
      <w:r>
        <w:rPr>
          <w:spacing w:val="-4"/>
          <w:sz w:val="24"/>
        </w:rPr>
        <w:t xml:space="preserve"> </w:t>
      </w:r>
      <w:r>
        <w:rPr>
          <w:sz w:val="24"/>
        </w:rPr>
        <w:t>system</w:t>
      </w:r>
      <w:r>
        <w:rPr>
          <w:spacing w:val="-4"/>
          <w:sz w:val="24"/>
        </w:rPr>
        <w:t xml:space="preserve"> </w:t>
      </w:r>
      <w:r>
        <w:rPr>
          <w:sz w:val="24"/>
        </w:rPr>
        <w:t>architecture,</w:t>
      </w:r>
      <w:r>
        <w:rPr>
          <w:spacing w:val="-1"/>
          <w:sz w:val="24"/>
        </w:rPr>
        <w:t xml:space="preserve"> </w:t>
      </w:r>
      <w:r>
        <w:rPr>
          <w:sz w:val="24"/>
        </w:rPr>
        <w:t>source</w:t>
      </w:r>
      <w:r>
        <w:rPr>
          <w:spacing w:val="-4"/>
          <w:sz w:val="24"/>
        </w:rPr>
        <w:t xml:space="preserve"> </w:t>
      </w:r>
      <w:r>
        <w:rPr>
          <w:sz w:val="24"/>
        </w:rPr>
        <w:t>code,</w:t>
      </w:r>
      <w:r>
        <w:rPr>
          <w:spacing w:val="-2"/>
          <w:sz w:val="24"/>
        </w:rPr>
        <w:t xml:space="preserve"> </w:t>
      </w:r>
      <w:r>
        <w:rPr>
          <w:sz w:val="24"/>
        </w:rPr>
        <w:t>and</w:t>
      </w:r>
      <w:r>
        <w:rPr>
          <w:spacing w:val="-2"/>
          <w:sz w:val="24"/>
        </w:rPr>
        <w:t xml:space="preserve"> </w:t>
      </w:r>
      <w:r>
        <w:rPr>
          <w:sz w:val="24"/>
        </w:rPr>
        <w:t>user</w:t>
      </w:r>
      <w:r>
        <w:rPr>
          <w:spacing w:val="-1"/>
          <w:sz w:val="24"/>
        </w:rPr>
        <w:t xml:space="preserve"> </w:t>
      </w:r>
      <w:r>
        <w:rPr>
          <w:spacing w:val="-2"/>
          <w:sz w:val="24"/>
        </w:rPr>
        <w:t>manual</w:t>
      </w:r>
    </w:p>
    <w:p w14:paraId="181D8B8E">
      <w:pPr>
        <w:pStyle w:val="17"/>
        <w:spacing w:after="0" w:line="240" w:lineRule="auto"/>
        <w:jc w:val="left"/>
        <w:rPr>
          <w:sz w:val="24"/>
        </w:rPr>
        <w:sectPr>
          <w:pgSz w:w="12240" w:h="15840"/>
          <w:pgMar w:top="980" w:right="720" w:bottom="1000" w:left="1080" w:header="722" w:footer="811" w:gutter="0"/>
          <w:cols w:space="720" w:num="1"/>
        </w:sectPr>
      </w:pPr>
    </w:p>
    <w:p w14:paraId="5B35315B">
      <w:pPr>
        <w:pStyle w:val="7"/>
        <w:spacing w:before="188"/>
        <w:rPr>
          <w:sz w:val="20"/>
        </w:rPr>
      </w:pPr>
    </w:p>
    <w:p w14:paraId="07E1A3B4">
      <w:pPr>
        <w:pStyle w:val="7"/>
        <w:spacing w:line="90" w:lineRule="exact"/>
        <w:ind w:left="330"/>
        <w:rPr>
          <w:position w:val="-1"/>
          <w:sz w:val="9"/>
        </w:rPr>
      </w:pPr>
      <w:r>
        <w:rPr>
          <w:position w:val="-1"/>
          <w:sz w:val="9"/>
        </w:rPr>
        <mc:AlternateContent>
          <mc:Choice Requires="wpg">
            <w:drawing>
              <wp:inline distT="0" distB="0" distL="0" distR="0">
                <wp:extent cx="5984240" cy="57150"/>
                <wp:effectExtent l="0" t="0" r="0" b="0"/>
                <wp:docPr id="19" name="Group 19"/>
                <wp:cNvGraphicFramePr/>
                <a:graphic xmlns:a="http://schemas.openxmlformats.org/drawingml/2006/main">
                  <a:graphicData uri="http://schemas.microsoft.com/office/word/2010/wordprocessingGroup">
                    <wpg:wgp>
                      <wpg:cNvGrpSpPr/>
                      <wpg:grpSpPr>
                        <a:xfrm>
                          <a:off x="0" y="0"/>
                          <a:ext cx="5984240" cy="57150"/>
                          <a:chOff x="0" y="0"/>
                          <a:chExt cx="5984240" cy="57150"/>
                        </a:xfrm>
                      </wpg:grpSpPr>
                      <wps:wsp>
                        <wps:cNvPr id="20" name="Graphic 20"/>
                        <wps:cNvSpPr/>
                        <wps:spPr>
                          <a:xfrm>
                            <a:off x="0" y="0"/>
                            <a:ext cx="5984240" cy="57150"/>
                          </a:xfrm>
                          <a:custGeom>
                            <a:avLst/>
                            <a:gdLst/>
                            <a:ahLst/>
                            <a:cxnLst/>
                            <a:rect l="l" t="t" r="r" b="b"/>
                            <a:pathLst>
                              <a:path w="5984240" h="57150">
                                <a:moveTo>
                                  <a:pt x="5984240" y="19050"/>
                                </a:moveTo>
                                <a:lnTo>
                                  <a:pt x="0" y="19050"/>
                                </a:lnTo>
                                <a:lnTo>
                                  <a:pt x="0" y="57150"/>
                                </a:lnTo>
                                <a:lnTo>
                                  <a:pt x="5984240" y="57150"/>
                                </a:lnTo>
                                <a:lnTo>
                                  <a:pt x="5984240" y="19050"/>
                                </a:lnTo>
                                <a:close/>
                              </a:path>
                              <a:path w="5984240" h="57150">
                                <a:moveTo>
                                  <a:pt x="5984240" y="0"/>
                                </a:moveTo>
                                <a:lnTo>
                                  <a:pt x="0" y="0"/>
                                </a:lnTo>
                                <a:lnTo>
                                  <a:pt x="0" y="9525"/>
                                </a:lnTo>
                                <a:lnTo>
                                  <a:pt x="5984240" y="9525"/>
                                </a:lnTo>
                                <a:lnTo>
                                  <a:pt x="5984240" y="0"/>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4.5pt;width:471.2pt;" coordsize="5984240,57150" o:gfxdata="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Gm6jyLUAAAAAwEAAA8AAAAAAAAA&#10;AQAgAAAAIgAAAGRycy9kb3ducmV2LnhtbFBLAQIUABQAAAAIAIdO4kDCWSf8hwIAAB0HAAAOAAAA&#10;AAAAAAEAIAAAACMBAABkcnMvZTJvRG9jLnhtbFBLBQYAAAAABgAGAFkBAAAcBgAAAAA=&#10;">
                <o:lock v:ext="edit" aspectratio="f"/>
                <v:shape id="Graphic 20" o:spid="_x0000_s1026" o:spt="100" style="position:absolute;left:0;top:0;height:57150;width:5984240;" fillcolor="#000000" filled="t" stroked="f" coordsize="5984240,57150" o:gfxdata="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qPuF25AAAA2wAA&#10;AA8AAAAAAAAAAQAgAAAAIgAAAGRycy9kb3ducmV2LnhtbFBLAQIUABQAAAAIAIdO4kAzLwWeOwAA&#10;ADkAAAAQAAAAAAAAAAEAIAAAAAgBAABkcnMvc2hhcGV4bWwueG1sUEsFBgAAAAAGAAYAWwEAALID&#10;AAAAAA==&#10;" path="m5984240,19050l0,19050,0,57150,5984240,57150,5984240,19050xem5984240,0l0,0,0,9525,5984240,9525,5984240,0xe">
                  <v:fill on="t" focussize="0,0"/>
                  <v:stroke on="f"/>
                  <v:imagedata o:title=""/>
                  <o:lock v:ext="edit" aspectratio="f"/>
                  <v:textbox inset="0mm,0mm,0mm,0mm"/>
                </v:shape>
                <w10:wrap type="none"/>
                <w10:anchorlock/>
              </v:group>
            </w:pict>
          </mc:Fallback>
        </mc:AlternateContent>
      </w:r>
    </w:p>
    <w:p w14:paraId="4E81B32A">
      <w:pPr>
        <w:pStyle w:val="3"/>
        <w:numPr>
          <w:ilvl w:val="1"/>
          <w:numId w:val="12"/>
        </w:numPr>
        <w:tabs>
          <w:tab w:val="left" w:pos="780"/>
        </w:tabs>
        <w:spacing w:before="0" w:after="0" w:line="240" w:lineRule="auto"/>
        <w:ind w:left="780" w:right="0" w:hanging="420"/>
        <w:jc w:val="left"/>
      </w:pPr>
      <w:bookmarkStart w:id="30" w:name="_bookmark15"/>
      <w:bookmarkEnd w:id="30"/>
      <w:bookmarkStart w:id="31" w:name="1.6 Definition of Critical Terms"/>
      <w:bookmarkEnd w:id="31"/>
      <w:r>
        <w:t>Definition</w:t>
      </w:r>
      <w:r>
        <w:rPr>
          <w:spacing w:val="-3"/>
        </w:rPr>
        <w:t xml:space="preserve"> </w:t>
      </w:r>
      <w:r>
        <w:t>of</w:t>
      </w:r>
      <w:r>
        <w:rPr>
          <w:spacing w:val="1"/>
        </w:rPr>
        <w:t xml:space="preserve"> </w:t>
      </w:r>
      <w:r>
        <w:t>Critical</w:t>
      </w:r>
      <w:r>
        <w:rPr>
          <w:spacing w:val="2"/>
        </w:rPr>
        <w:t xml:space="preserve"> </w:t>
      </w:r>
      <w:r>
        <w:rPr>
          <w:spacing w:val="-2"/>
        </w:rPr>
        <w:t>Terms</w:t>
      </w:r>
    </w:p>
    <w:p w14:paraId="108EFB01">
      <w:pPr>
        <w:pStyle w:val="17"/>
        <w:numPr>
          <w:ilvl w:val="0"/>
          <w:numId w:val="16"/>
        </w:numPr>
        <w:tabs>
          <w:tab w:val="left" w:pos="1081"/>
        </w:tabs>
        <w:spacing w:before="181" w:after="0" w:line="340" w:lineRule="auto"/>
        <w:ind w:left="1081" w:right="720" w:hanging="360"/>
        <w:jc w:val="left"/>
        <w:rPr>
          <w:sz w:val="24"/>
        </w:rPr>
      </w:pPr>
      <w:r>
        <w:rPr>
          <w:b/>
          <w:i/>
          <w:sz w:val="24"/>
        </w:rPr>
        <w:t>Data-driven</w:t>
      </w:r>
      <w:r>
        <w:rPr>
          <w:i/>
          <w:sz w:val="24"/>
        </w:rPr>
        <w:t xml:space="preserve">- </w:t>
      </w:r>
      <w:r>
        <w:rPr>
          <w:sz w:val="24"/>
        </w:rPr>
        <w:t>an act, process, or methodology of developing something determined by or dependent on the collection or analysis of data.</w:t>
      </w:r>
    </w:p>
    <w:p w14:paraId="03FD3580">
      <w:pPr>
        <w:pStyle w:val="17"/>
        <w:numPr>
          <w:ilvl w:val="0"/>
          <w:numId w:val="16"/>
        </w:numPr>
        <w:tabs>
          <w:tab w:val="left" w:pos="1081"/>
        </w:tabs>
        <w:spacing w:before="16" w:after="0" w:line="340" w:lineRule="auto"/>
        <w:ind w:left="1081" w:right="718" w:hanging="360"/>
        <w:jc w:val="left"/>
        <w:rPr>
          <w:sz w:val="24"/>
        </w:rPr>
      </w:pPr>
      <w:r>
        <w:rPr>
          <w:b/>
          <w:i/>
          <w:sz w:val="24"/>
        </w:rPr>
        <w:t>Vehicle</w:t>
      </w:r>
      <w:r>
        <w:rPr>
          <w:b/>
          <w:i/>
          <w:spacing w:val="-5"/>
          <w:sz w:val="24"/>
        </w:rPr>
        <w:t xml:space="preserve"> </w:t>
      </w:r>
      <w:r>
        <w:rPr>
          <w:b/>
          <w:i/>
          <w:sz w:val="24"/>
        </w:rPr>
        <w:t>tracking</w:t>
      </w:r>
      <w:r>
        <w:rPr>
          <w:b/>
          <w:i/>
          <w:spacing w:val="-9"/>
          <w:sz w:val="24"/>
        </w:rPr>
        <w:t xml:space="preserve"> </w:t>
      </w:r>
      <w:r>
        <w:rPr>
          <w:b/>
          <w:i/>
          <w:sz w:val="24"/>
        </w:rPr>
        <w:t>system</w:t>
      </w:r>
      <w:r>
        <w:rPr>
          <w:i/>
          <w:sz w:val="24"/>
        </w:rPr>
        <w:t>-</w:t>
      </w:r>
      <w:r>
        <w:rPr>
          <w:i/>
          <w:spacing w:val="-8"/>
          <w:sz w:val="24"/>
        </w:rPr>
        <w:t xml:space="preserve"> </w:t>
      </w:r>
      <w:r>
        <w:rPr>
          <w:sz w:val="24"/>
        </w:rPr>
        <w:t>the</w:t>
      </w:r>
      <w:r>
        <w:rPr>
          <w:spacing w:val="-10"/>
          <w:sz w:val="24"/>
        </w:rPr>
        <w:t xml:space="preserve"> </w:t>
      </w:r>
      <w:r>
        <w:rPr>
          <w:sz w:val="24"/>
        </w:rPr>
        <w:t>process</w:t>
      </w:r>
      <w:r>
        <w:rPr>
          <w:spacing w:val="-7"/>
          <w:sz w:val="24"/>
        </w:rPr>
        <w:t xml:space="preserve"> </w:t>
      </w:r>
      <w:r>
        <w:rPr>
          <w:sz w:val="24"/>
        </w:rPr>
        <w:t>of</w:t>
      </w:r>
      <w:r>
        <w:rPr>
          <w:spacing w:val="-7"/>
          <w:sz w:val="24"/>
        </w:rPr>
        <w:t xml:space="preserve"> </w:t>
      </w:r>
      <w:r>
        <w:rPr>
          <w:sz w:val="24"/>
        </w:rPr>
        <w:t>using</w:t>
      </w:r>
      <w:r>
        <w:rPr>
          <w:spacing w:val="-8"/>
          <w:sz w:val="24"/>
        </w:rPr>
        <w:t xml:space="preserve"> </w:t>
      </w:r>
      <w:r>
        <w:rPr>
          <w:sz w:val="24"/>
        </w:rPr>
        <w:t>technology,</w:t>
      </w:r>
      <w:r>
        <w:rPr>
          <w:spacing w:val="-9"/>
          <w:sz w:val="24"/>
        </w:rPr>
        <w:t xml:space="preserve"> </w:t>
      </w:r>
      <w:r>
        <w:rPr>
          <w:sz w:val="24"/>
        </w:rPr>
        <w:t>like</w:t>
      </w:r>
      <w:r>
        <w:rPr>
          <w:spacing w:val="-10"/>
          <w:sz w:val="24"/>
        </w:rPr>
        <w:t xml:space="preserve"> </w:t>
      </w:r>
      <w:r>
        <w:rPr>
          <w:sz w:val="24"/>
        </w:rPr>
        <w:t>GPS,</w:t>
      </w:r>
      <w:r>
        <w:rPr>
          <w:spacing w:val="-9"/>
          <w:sz w:val="24"/>
        </w:rPr>
        <w:t xml:space="preserve"> </w:t>
      </w:r>
      <w:r>
        <w:rPr>
          <w:sz w:val="24"/>
        </w:rPr>
        <w:t>to</w:t>
      </w:r>
      <w:r>
        <w:rPr>
          <w:spacing w:val="-4"/>
          <w:sz w:val="24"/>
        </w:rPr>
        <w:t xml:space="preserve"> </w:t>
      </w:r>
      <w:r>
        <w:rPr>
          <w:sz w:val="24"/>
        </w:rPr>
        <w:t>monitor</w:t>
      </w:r>
      <w:r>
        <w:rPr>
          <w:spacing w:val="-8"/>
          <w:sz w:val="24"/>
        </w:rPr>
        <w:t xml:space="preserve"> </w:t>
      </w:r>
      <w:r>
        <w:rPr>
          <w:sz w:val="24"/>
        </w:rPr>
        <w:t>a</w:t>
      </w:r>
      <w:r>
        <w:rPr>
          <w:spacing w:val="-5"/>
          <w:sz w:val="24"/>
        </w:rPr>
        <w:t xml:space="preserve"> </w:t>
      </w:r>
      <w:r>
        <w:rPr>
          <w:sz w:val="24"/>
        </w:rPr>
        <w:t>vehicle's real-time location and often other data like speed and route.</w:t>
      </w:r>
    </w:p>
    <w:p w14:paraId="554972CD">
      <w:pPr>
        <w:pStyle w:val="3"/>
        <w:numPr>
          <w:ilvl w:val="1"/>
          <w:numId w:val="12"/>
        </w:numPr>
        <w:tabs>
          <w:tab w:val="left" w:pos="780"/>
        </w:tabs>
        <w:spacing w:before="47" w:after="0" w:line="240" w:lineRule="auto"/>
        <w:ind w:left="780" w:right="0" w:hanging="420"/>
        <w:jc w:val="left"/>
      </w:pPr>
      <w:bookmarkStart w:id="32" w:name="_bookmark16"/>
      <w:bookmarkEnd w:id="32"/>
      <w:bookmarkStart w:id="33" w:name="1.7 Justification / Motivation"/>
      <w:bookmarkEnd w:id="33"/>
      <w:r>
        <w:t>Justification</w:t>
      </w:r>
      <w:r>
        <w:rPr>
          <w:spacing w:val="-1"/>
        </w:rPr>
        <w:t xml:space="preserve"> </w:t>
      </w:r>
      <w:r>
        <w:t>/</w:t>
      </w:r>
      <w:r>
        <w:rPr>
          <w:spacing w:val="2"/>
        </w:rPr>
        <w:t xml:space="preserve"> </w:t>
      </w:r>
      <w:r>
        <w:rPr>
          <w:spacing w:val="-2"/>
        </w:rPr>
        <w:t>Motivation</w:t>
      </w:r>
    </w:p>
    <w:p w14:paraId="7BF8576E">
      <w:pPr>
        <w:pStyle w:val="7"/>
        <w:spacing w:before="265" w:line="345" w:lineRule="auto"/>
        <w:ind w:left="360" w:right="720"/>
        <w:jc w:val="both"/>
      </w:pPr>
      <w:r>
        <w:t>The motivation for this project originates from firsthand experience with existing commercial vehicle tracking systems, particularly EzyTrack, which was used in a professional setting to monitor truck movements. While EzyTrack provided effective GPS tracking and location visibility, several practical limitations were observed:</w:t>
      </w:r>
    </w:p>
    <w:p w14:paraId="1D004EE0">
      <w:pPr>
        <w:pStyle w:val="17"/>
        <w:numPr>
          <w:ilvl w:val="0"/>
          <w:numId w:val="17"/>
        </w:numPr>
        <w:tabs>
          <w:tab w:val="left" w:pos="1081"/>
        </w:tabs>
        <w:spacing w:before="133" w:after="0" w:line="340" w:lineRule="auto"/>
        <w:ind w:left="1081" w:right="722" w:hanging="360"/>
        <w:jc w:val="both"/>
        <w:rPr>
          <w:sz w:val="24"/>
        </w:rPr>
      </w:pPr>
      <w:r>
        <w:rPr>
          <w:sz w:val="24"/>
        </w:rPr>
        <w:t>Complexity</w:t>
      </w:r>
      <w:r>
        <w:rPr>
          <w:spacing w:val="-14"/>
          <w:sz w:val="24"/>
        </w:rPr>
        <w:t xml:space="preserve"> </w:t>
      </w:r>
      <w:r>
        <w:rPr>
          <w:sz w:val="24"/>
        </w:rPr>
        <w:t>of</w:t>
      </w:r>
      <w:r>
        <w:rPr>
          <w:spacing w:val="-13"/>
          <w:sz w:val="24"/>
        </w:rPr>
        <w:t xml:space="preserve"> </w:t>
      </w:r>
      <w:r>
        <w:rPr>
          <w:sz w:val="24"/>
        </w:rPr>
        <w:t>the</w:t>
      </w:r>
      <w:r>
        <w:rPr>
          <w:spacing w:val="-15"/>
          <w:sz w:val="24"/>
        </w:rPr>
        <w:t xml:space="preserve"> </w:t>
      </w:r>
      <w:r>
        <w:rPr>
          <w:sz w:val="24"/>
        </w:rPr>
        <w:t>system</w:t>
      </w:r>
      <w:r>
        <w:rPr>
          <w:spacing w:val="-11"/>
          <w:sz w:val="24"/>
        </w:rPr>
        <w:t xml:space="preserve"> </w:t>
      </w:r>
      <w:r>
        <w:rPr>
          <w:sz w:val="24"/>
        </w:rPr>
        <w:t>interface,</w:t>
      </w:r>
      <w:r>
        <w:rPr>
          <w:spacing w:val="-14"/>
          <w:sz w:val="24"/>
        </w:rPr>
        <w:t xml:space="preserve"> </w:t>
      </w:r>
      <w:r>
        <w:rPr>
          <w:sz w:val="24"/>
        </w:rPr>
        <w:t>which</w:t>
      </w:r>
      <w:r>
        <w:rPr>
          <w:spacing w:val="-14"/>
          <w:sz w:val="24"/>
        </w:rPr>
        <w:t xml:space="preserve"> </w:t>
      </w:r>
      <w:r>
        <w:rPr>
          <w:sz w:val="24"/>
        </w:rPr>
        <w:t>made</w:t>
      </w:r>
      <w:r>
        <w:rPr>
          <w:spacing w:val="-15"/>
          <w:sz w:val="24"/>
        </w:rPr>
        <w:t xml:space="preserve"> </w:t>
      </w:r>
      <w:r>
        <w:rPr>
          <w:sz w:val="24"/>
        </w:rPr>
        <w:t>it</w:t>
      </w:r>
      <w:r>
        <w:rPr>
          <w:spacing w:val="-11"/>
          <w:sz w:val="24"/>
        </w:rPr>
        <w:t xml:space="preserve"> </w:t>
      </w:r>
      <w:r>
        <w:rPr>
          <w:sz w:val="24"/>
        </w:rPr>
        <w:t>less</w:t>
      </w:r>
      <w:r>
        <w:rPr>
          <w:spacing w:val="-12"/>
          <w:sz w:val="24"/>
        </w:rPr>
        <w:t xml:space="preserve"> </w:t>
      </w:r>
      <w:r>
        <w:rPr>
          <w:sz w:val="24"/>
        </w:rPr>
        <w:t>user-friendly</w:t>
      </w:r>
      <w:r>
        <w:rPr>
          <w:spacing w:val="-14"/>
          <w:sz w:val="24"/>
        </w:rPr>
        <w:t xml:space="preserve"> </w:t>
      </w:r>
      <w:r>
        <w:rPr>
          <w:sz w:val="24"/>
        </w:rPr>
        <w:t>for</w:t>
      </w:r>
      <w:r>
        <w:rPr>
          <w:spacing w:val="-13"/>
          <w:sz w:val="24"/>
        </w:rPr>
        <w:t xml:space="preserve"> </w:t>
      </w:r>
      <w:r>
        <w:rPr>
          <w:sz w:val="24"/>
        </w:rPr>
        <w:t>logistics</w:t>
      </w:r>
      <w:r>
        <w:rPr>
          <w:spacing w:val="-12"/>
          <w:sz w:val="24"/>
        </w:rPr>
        <w:t xml:space="preserve"> </w:t>
      </w:r>
      <w:r>
        <w:rPr>
          <w:sz w:val="24"/>
        </w:rPr>
        <w:t>managers and drivers, especially those with limited technical experience.</w:t>
      </w:r>
    </w:p>
    <w:p w14:paraId="38866B60">
      <w:pPr>
        <w:pStyle w:val="17"/>
        <w:numPr>
          <w:ilvl w:val="0"/>
          <w:numId w:val="17"/>
        </w:numPr>
        <w:tabs>
          <w:tab w:val="left" w:pos="1081"/>
        </w:tabs>
        <w:spacing w:before="16" w:after="0" w:line="340" w:lineRule="auto"/>
        <w:ind w:left="1081" w:right="725" w:hanging="360"/>
        <w:jc w:val="both"/>
        <w:rPr>
          <w:sz w:val="24"/>
        </w:rPr>
      </w:pPr>
      <w:r>
        <w:rPr>
          <w:sz w:val="24"/>
        </w:rPr>
        <w:t>Communication gaps with truck drivers, who were only reachable through their personal mobile phones.</w:t>
      </w:r>
    </w:p>
    <w:p w14:paraId="27208A02">
      <w:pPr>
        <w:pStyle w:val="7"/>
        <w:spacing w:before="128"/>
        <w:ind w:left="360"/>
        <w:jc w:val="both"/>
      </w:pPr>
      <w:r>
        <w:t>This</w:t>
      </w:r>
      <w:r>
        <w:rPr>
          <w:spacing w:val="-4"/>
        </w:rPr>
        <w:t xml:space="preserve"> </w:t>
      </w:r>
      <w:r>
        <w:t>method</w:t>
      </w:r>
      <w:r>
        <w:rPr>
          <w:spacing w:val="2"/>
        </w:rPr>
        <w:t xml:space="preserve"> </w:t>
      </w:r>
      <w:r>
        <w:t>introduced</w:t>
      </w:r>
      <w:r>
        <w:rPr>
          <w:spacing w:val="-3"/>
        </w:rPr>
        <w:t xml:space="preserve"> </w:t>
      </w:r>
      <w:r>
        <w:t>several</w:t>
      </w:r>
      <w:r>
        <w:rPr>
          <w:spacing w:val="1"/>
        </w:rPr>
        <w:t xml:space="preserve"> </w:t>
      </w:r>
      <w:r>
        <w:t>issues:</w:t>
      </w:r>
      <w:r>
        <w:rPr>
          <w:spacing w:val="-4"/>
        </w:rPr>
        <w:t xml:space="preserve"> </w:t>
      </w:r>
      <w:r>
        <w:t>Delays</w:t>
      </w:r>
      <w:r>
        <w:rPr>
          <w:spacing w:val="-2"/>
        </w:rPr>
        <w:t xml:space="preserve"> </w:t>
      </w:r>
      <w:r>
        <w:t>or</w:t>
      </w:r>
      <w:r>
        <w:rPr>
          <w:spacing w:val="-2"/>
        </w:rPr>
        <w:t xml:space="preserve"> </w:t>
      </w:r>
      <w:r>
        <w:t>missed</w:t>
      </w:r>
      <w:r>
        <w:rPr>
          <w:spacing w:val="-2"/>
        </w:rPr>
        <w:t xml:space="preserve"> </w:t>
      </w:r>
      <w:r>
        <w:t>updates</w:t>
      </w:r>
      <w:r>
        <w:rPr>
          <w:spacing w:val="-1"/>
        </w:rPr>
        <w:t xml:space="preserve"> </w:t>
      </w:r>
      <w:r>
        <w:t>due</w:t>
      </w:r>
      <w:r>
        <w:rPr>
          <w:spacing w:val="-5"/>
        </w:rPr>
        <w:t xml:space="preserve"> </w:t>
      </w:r>
      <w:r>
        <w:t>to</w:t>
      </w:r>
      <w:r>
        <w:rPr>
          <w:spacing w:val="-2"/>
        </w:rPr>
        <w:t xml:space="preserve"> </w:t>
      </w:r>
      <w:r>
        <w:t>poor</w:t>
      </w:r>
      <w:r>
        <w:rPr>
          <w:spacing w:val="-2"/>
        </w:rPr>
        <w:t xml:space="preserve"> </w:t>
      </w:r>
      <w:r>
        <w:t>signal</w:t>
      </w:r>
      <w:r>
        <w:rPr>
          <w:spacing w:val="-4"/>
        </w:rPr>
        <w:t xml:space="preserve"> </w:t>
      </w:r>
      <w:r>
        <w:rPr>
          <w:spacing w:val="-2"/>
        </w:rPr>
        <w:t>reception.</w:t>
      </w:r>
    </w:p>
    <w:p w14:paraId="1B6071A4">
      <w:pPr>
        <w:pStyle w:val="17"/>
        <w:numPr>
          <w:ilvl w:val="0"/>
          <w:numId w:val="17"/>
        </w:numPr>
        <w:tabs>
          <w:tab w:val="left" w:pos="1081"/>
        </w:tabs>
        <w:spacing w:before="247" w:after="0" w:line="345" w:lineRule="auto"/>
        <w:ind w:left="1081" w:right="719" w:hanging="360"/>
        <w:jc w:val="both"/>
        <w:rPr>
          <w:sz w:val="24"/>
        </w:rPr>
      </w:pPr>
      <w:r>
        <w:rPr>
          <w:sz w:val="24"/>
        </w:rPr>
        <w:t>Safety</w:t>
      </w:r>
      <w:r>
        <w:rPr>
          <w:spacing w:val="-6"/>
          <w:sz w:val="24"/>
        </w:rPr>
        <w:t xml:space="preserve"> </w:t>
      </w:r>
      <w:r>
        <w:rPr>
          <w:sz w:val="24"/>
        </w:rPr>
        <w:t>concerns,</w:t>
      </w:r>
      <w:r>
        <w:rPr>
          <w:spacing w:val="-6"/>
          <w:sz w:val="24"/>
        </w:rPr>
        <w:t xml:space="preserve"> </w:t>
      </w:r>
      <w:r>
        <w:rPr>
          <w:sz w:val="24"/>
        </w:rPr>
        <w:t>as</w:t>
      </w:r>
      <w:r>
        <w:rPr>
          <w:spacing w:val="-5"/>
          <w:sz w:val="24"/>
        </w:rPr>
        <w:t xml:space="preserve"> </w:t>
      </w:r>
      <w:r>
        <w:rPr>
          <w:sz w:val="24"/>
        </w:rPr>
        <w:t>some</w:t>
      </w:r>
      <w:r>
        <w:rPr>
          <w:spacing w:val="-7"/>
          <w:sz w:val="24"/>
        </w:rPr>
        <w:t xml:space="preserve"> </w:t>
      </w:r>
      <w:r>
        <w:rPr>
          <w:sz w:val="24"/>
        </w:rPr>
        <w:t>countries</w:t>
      </w:r>
      <w:r>
        <w:rPr>
          <w:spacing w:val="-5"/>
          <w:sz w:val="24"/>
        </w:rPr>
        <w:t xml:space="preserve"> </w:t>
      </w:r>
      <w:r>
        <w:rPr>
          <w:sz w:val="24"/>
        </w:rPr>
        <w:t>prohibit</w:t>
      </w:r>
      <w:r>
        <w:rPr>
          <w:spacing w:val="-7"/>
          <w:sz w:val="24"/>
        </w:rPr>
        <w:t xml:space="preserve"> </w:t>
      </w:r>
      <w:r>
        <w:rPr>
          <w:sz w:val="24"/>
        </w:rPr>
        <w:t>drivers</w:t>
      </w:r>
      <w:r>
        <w:rPr>
          <w:spacing w:val="-5"/>
          <w:sz w:val="24"/>
        </w:rPr>
        <w:t xml:space="preserve"> </w:t>
      </w:r>
      <w:r>
        <w:rPr>
          <w:sz w:val="24"/>
        </w:rPr>
        <w:t>from</w:t>
      </w:r>
      <w:r>
        <w:rPr>
          <w:spacing w:val="-7"/>
          <w:sz w:val="24"/>
        </w:rPr>
        <w:t xml:space="preserve"> </w:t>
      </w:r>
      <w:r>
        <w:rPr>
          <w:sz w:val="24"/>
        </w:rPr>
        <w:t>using</w:t>
      </w:r>
      <w:r>
        <w:rPr>
          <w:spacing w:val="-6"/>
          <w:sz w:val="24"/>
        </w:rPr>
        <w:t xml:space="preserve"> </w:t>
      </w:r>
      <w:r>
        <w:rPr>
          <w:sz w:val="24"/>
        </w:rPr>
        <w:t>phones</w:t>
      </w:r>
      <w:r>
        <w:rPr>
          <w:spacing w:val="-5"/>
          <w:sz w:val="24"/>
        </w:rPr>
        <w:t xml:space="preserve"> </w:t>
      </w:r>
      <w:r>
        <w:rPr>
          <w:sz w:val="24"/>
        </w:rPr>
        <w:t>while</w:t>
      </w:r>
      <w:r>
        <w:rPr>
          <w:spacing w:val="-7"/>
          <w:sz w:val="24"/>
        </w:rPr>
        <w:t xml:space="preserve"> </w:t>
      </w:r>
      <w:r>
        <w:rPr>
          <w:sz w:val="24"/>
        </w:rPr>
        <w:t>driving,</w:t>
      </w:r>
      <w:r>
        <w:rPr>
          <w:spacing w:val="-6"/>
          <w:sz w:val="24"/>
        </w:rPr>
        <w:t xml:space="preserve"> </w:t>
      </w:r>
      <w:r>
        <w:rPr>
          <w:sz w:val="24"/>
        </w:rPr>
        <w:t>even for work-related purposes.</w:t>
      </w:r>
    </w:p>
    <w:p w14:paraId="5CFDC015">
      <w:pPr>
        <w:pStyle w:val="17"/>
        <w:numPr>
          <w:ilvl w:val="0"/>
          <w:numId w:val="17"/>
        </w:numPr>
        <w:tabs>
          <w:tab w:val="left" w:pos="1081"/>
        </w:tabs>
        <w:spacing w:before="5" w:after="0" w:line="345" w:lineRule="auto"/>
        <w:ind w:left="1081" w:right="729" w:hanging="360"/>
        <w:jc w:val="both"/>
        <w:rPr>
          <w:sz w:val="24"/>
        </w:rPr>
      </w:pPr>
      <w:r>
        <w:rPr>
          <w:sz w:val="24"/>
        </w:rPr>
        <w:t>Lack of integration between tracking data and communication, resulting in fragmented logistics coordination.</w:t>
      </w:r>
    </w:p>
    <w:p w14:paraId="3F0E53F5">
      <w:pPr>
        <w:pStyle w:val="7"/>
        <w:spacing w:before="117" w:line="348" w:lineRule="auto"/>
        <w:ind w:left="360" w:right="719"/>
        <w:jc w:val="both"/>
      </w:pPr>
      <w:r>
        <w:t xml:space="preserve">These challenges revealed a critical gap: for the need for a simpler, communication-integrated tracking system that combines real-time monitoring with seamless and safe driver-manager </w:t>
      </w:r>
      <w:r>
        <w:rPr>
          <w:spacing w:val="-2"/>
        </w:rPr>
        <w:t>interaction.</w:t>
      </w:r>
    </w:p>
    <w:p w14:paraId="7147E0A4">
      <w:pPr>
        <w:pStyle w:val="7"/>
        <w:spacing w:before="119"/>
        <w:ind w:left="360"/>
        <w:jc w:val="both"/>
      </w:pPr>
      <w:r>
        <w:t>The</w:t>
      </w:r>
      <w:r>
        <w:rPr>
          <w:spacing w:val="-4"/>
        </w:rPr>
        <w:t xml:space="preserve"> </w:t>
      </w:r>
      <w:r>
        <w:t>proposed</w:t>
      </w:r>
      <w:r>
        <w:rPr>
          <w:spacing w:val="-2"/>
        </w:rPr>
        <w:t xml:space="preserve"> </w:t>
      </w:r>
      <w:r>
        <w:t>platform</w:t>
      </w:r>
      <w:r>
        <w:rPr>
          <w:spacing w:val="-4"/>
        </w:rPr>
        <w:t xml:space="preserve"> </w:t>
      </w:r>
      <w:r>
        <w:t>is</w:t>
      </w:r>
      <w:r>
        <w:rPr>
          <w:spacing w:val="1"/>
        </w:rPr>
        <w:t xml:space="preserve"> </w:t>
      </w:r>
      <w:r>
        <w:t>designed</w:t>
      </w:r>
      <w:r>
        <w:rPr>
          <w:spacing w:val="-2"/>
        </w:rPr>
        <w:t xml:space="preserve"> </w:t>
      </w:r>
      <w:r>
        <w:t>to</w:t>
      </w:r>
      <w:r>
        <w:rPr>
          <w:spacing w:val="-2"/>
        </w:rPr>
        <w:t xml:space="preserve"> </w:t>
      </w:r>
      <w:r>
        <w:t>address</w:t>
      </w:r>
      <w:r>
        <w:rPr>
          <w:spacing w:val="-1"/>
        </w:rPr>
        <w:t xml:space="preserve"> </w:t>
      </w:r>
      <w:r>
        <w:t>this</w:t>
      </w:r>
      <w:r>
        <w:rPr>
          <w:spacing w:val="-1"/>
        </w:rPr>
        <w:t xml:space="preserve"> </w:t>
      </w:r>
      <w:r>
        <w:t>gap</w:t>
      </w:r>
      <w:r>
        <w:rPr>
          <w:spacing w:val="-2"/>
        </w:rPr>
        <w:t xml:space="preserve"> </w:t>
      </w:r>
      <w:r>
        <w:rPr>
          <w:spacing w:val="-5"/>
        </w:rPr>
        <w:t>by:</w:t>
      </w:r>
    </w:p>
    <w:p w14:paraId="4BBCB3A3">
      <w:pPr>
        <w:pStyle w:val="17"/>
        <w:numPr>
          <w:ilvl w:val="0"/>
          <w:numId w:val="17"/>
        </w:numPr>
        <w:tabs>
          <w:tab w:val="left" w:pos="1081"/>
        </w:tabs>
        <w:spacing w:before="248" w:after="0" w:line="340" w:lineRule="auto"/>
        <w:ind w:left="1081" w:right="723" w:hanging="360"/>
        <w:jc w:val="left"/>
        <w:rPr>
          <w:sz w:val="24"/>
        </w:rPr>
      </w:pPr>
      <w:r>
        <w:rPr>
          <w:sz w:val="24"/>
        </w:rPr>
        <w:t>Leveraging</w:t>
      </w:r>
      <w:r>
        <w:rPr>
          <w:spacing w:val="-6"/>
          <w:sz w:val="24"/>
        </w:rPr>
        <w:t xml:space="preserve"> </w:t>
      </w:r>
      <w:r>
        <w:rPr>
          <w:sz w:val="24"/>
        </w:rPr>
        <w:t>Android-based</w:t>
      </w:r>
      <w:r>
        <w:rPr>
          <w:spacing w:val="-6"/>
          <w:sz w:val="24"/>
        </w:rPr>
        <w:t xml:space="preserve"> </w:t>
      </w:r>
      <w:r>
        <w:rPr>
          <w:sz w:val="24"/>
        </w:rPr>
        <w:t>radio</w:t>
      </w:r>
      <w:r>
        <w:rPr>
          <w:spacing w:val="-6"/>
          <w:sz w:val="24"/>
        </w:rPr>
        <w:t xml:space="preserve"> </w:t>
      </w:r>
      <w:r>
        <w:rPr>
          <w:sz w:val="24"/>
        </w:rPr>
        <w:t>interfaces</w:t>
      </w:r>
      <w:r>
        <w:rPr>
          <w:spacing w:val="-5"/>
          <w:sz w:val="24"/>
        </w:rPr>
        <w:t xml:space="preserve"> </w:t>
      </w:r>
      <w:r>
        <w:rPr>
          <w:sz w:val="24"/>
        </w:rPr>
        <w:t>(which</w:t>
      </w:r>
      <w:r>
        <w:rPr>
          <w:spacing w:val="-6"/>
          <w:sz w:val="24"/>
        </w:rPr>
        <w:t xml:space="preserve"> </w:t>
      </w:r>
      <w:r>
        <w:rPr>
          <w:sz w:val="24"/>
        </w:rPr>
        <w:t>are</w:t>
      </w:r>
      <w:r>
        <w:rPr>
          <w:spacing w:val="-8"/>
          <w:sz w:val="24"/>
        </w:rPr>
        <w:t xml:space="preserve"> </w:t>
      </w:r>
      <w:r>
        <w:rPr>
          <w:sz w:val="24"/>
        </w:rPr>
        <w:t>already</w:t>
      </w:r>
      <w:r>
        <w:rPr>
          <w:spacing w:val="-6"/>
          <w:sz w:val="24"/>
        </w:rPr>
        <w:t xml:space="preserve"> </w:t>
      </w:r>
      <w:r>
        <w:rPr>
          <w:sz w:val="24"/>
        </w:rPr>
        <w:t>embedded</w:t>
      </w:r>
      <w:r>
        <w:rPr>
          <w:spacing w:val="-3"/>
          <w:sz w:val="24"/>
        </w:rPr>
        <w:t xml:space="preserve"> </w:t>
      </w:r>
      <w:r>
        <w:rPr>
          <w:sz w:val="24"/>
        </w:rPr>
        <w:t>in</w:t>
      </w:r>
      <w:r>
        <w:rPr>
          <w:spacing w:val="-6"/>
          <w:sz w:val="24"/>
        </w:rPr>
        <w:t xml:space="preserve"> </w:t>
      </w:r>
      <w:r>
        <w:rPr>
          <w:sz w:val="24"/>
        </w:rPr>
        <w:t>many</w:t>
      </w:r>
      <w:r>
        <w:rPr>
          <w:spacing w:val="-6"/>
          <w:sz w:val="24"/>
        </w:rPr>
        <w:t xml:space="preserve"> </w:t>
      </w:r>
      <w:r>
        <w:rPr>
          <w:sz w:val="24"/>
        </w:rPr>
        <w:t xml:space="preserve">modern </w:t>
      </w:r>
      <w:r>
        <w:rPr>
          <w:spacing w:val="-2"/>
          <w:sz w:val="24"/>
        </w:rPr>
        <w:t>trucks).</w:t>
      </w:r>
    </w:p>
    <w:p w14:paraId="608D599F">
      <w:pPr>
        <w:pStyle w:val="17"/>
        <w:numPr>
          <w:ilvl w:val="0"/>
          <w:numId w:val="17"/>
        </w:numPr>
        <w:tabs>
          <w:tab w:val="left" w:pos="1081"/>
        </w:tabs>
        <w:spacing w:before="15" w:after="0" w:line="340" w:lineRule="auto"/>
        <w:ind w:left="1081" w:right="727" w:hanging="360"/>
        <w:jc w:val="left"/>
        <w:rPr>
          <w:sz w:val="24"/>
        </w:rPr>
      </w:pPr>
      <w:r>
        <w:rPr>
          <w:sz w:val="24"/>
        </w:rPr>
        <w:t>Integrating</w:t>
      </w:r>
      <w:r>
        <w:rPr>
          <w:spacing w:val="29"/>
          <w:sz w:val="24"/>
        </w:rPr>
        <w:t xml:space="preserve"> </w:t>
      </w:r>
      <w:r>
        <w:rPr>
          <w:sz w:val="24"/>
        </w:rPr>
        <w:t>messaging</w:t>
      </w:r>
      <w:r>
        <w:rPr>
          <w:spacing w:val="29"/>
          <w:sz w:val="24"/>
        </w:rPr>
        <w:t xml:space="preserve"> </w:t>
      </w:r>
      <w:r>
        <w:rPr>
          <w:sz w:val="24"/>
        </w:rPr>
        <w:t>tools</w:t>
      </w:r>
      <w:r>
        <w:rPr>
          <w:spacing w:val="31"/>
          <w:sz w:val="24"/>
        </w:rPr>
        <w:t xml:space="preserve"> </w:t>
      </w:r>
      <w:r>
        <w:rPr>
          <w:sz w:val="24"/>
        </w:rPr>
        <w:t>like</w:t>
      </w:r>
      <w:r>
        <w:rPr>
          <w:spacing w:val="28"/>
          <w:sz w:val="24"/>
        </w:rPr>
        <w:t xml:space="preserve"> </w:t>
      </w:r>
      <w:r>
        <w:rPr>
          <w:sz w:val="24"/>
        </w:rPr>
        <w:t>WhatsApp,</w:t>
      </w:r>
      <w:r>
        <w:rPr>
          <w:spacing w:val="29"/>
          <w:sz w:val="24"/>
        </w:rPr>
        <w:t xml:space="preserve"> </w:t>
      </w:r>
      <w:r>
        <w:rPr>
          <w:sz w:val="24"/>
        </w:rPr>
        <w:t>which</w:t>
      </w:r>
      <w:r>
        <w:rPr>
          <w:spacing w:val="29"/>
          <w:sz w:val="24"/>
        </w:rPr>
        <w:t xml:space="preserve"> </w:t>
      </w:r>
      <w:r>
        <w:rPr>
          <w:sz w:val="24"/>
        </w:rPr>
        <w:t>are</w:t>
      </w:r>
      <w:r>
        <w:rPr>
          <w:spacing w:val="28"/>
          <w:sz w:val="24"/>
        </w:rPr>
        <w:t xml:space="preserve"> </w:t>
      </w:r>
      <w:r>
        <w:rPr>
          <w:sz w:val="24"/>
        </w:rPr>
        <w:t>widely</w:t>
      </w:r>
      <w:r>
        <w:rPr>
          <w:spacing w:val="29"/>
          <w:sz w:val="24"/>
        </w:rPr>
        <w:t xml:space="preserve"> </w:t>
      </w:r>
      <w:r>
        <w:rPr>
          <w:sz w:val="24"/>
        </w:rPr>
        <w:t>adopted</w:t>
      </w:r>
      <w:r>
        <w:rPr>
          <w:spacing w:val="29"/>
          <w:sz w:val="24"/>
        </w:rPr>
        <w:t xml:space="preserve"> </w:t>
      </w:r>
      <w:r>
        <w:rPr>
          <w:sz w:val="24"/>
        </w:rPr>
        <w:t>and</w:t>
      </w:r>
      <w:r>
        <w:rPr>
          <w:spacing w:val="29"/>
          <w:sz w:val="24"/>
        </w:rPr>
        <w:t xml:space="preserve"> </w:t>
      </w:r>
      <w:r>
        <w:rPr>
          <w:sz w:val="24"/>
        </w:rPr>
        <w:t>safer</w:t>
      </w:r>
      <w:r>
        <w:rPr>
          <w:spacing w:val="29"/>
          <w:sz w:val="24"/>
        </w:rPr>
        <w:t xml:space="preserve"> </w:t>
      </w:r>
      <w:r>
        <w:rPr>
          <w:sz w:val="24"/>
        </w:rPr>
        <w:t>when embedded in the dashboard system.</w:t>
      </w:r>
    </w:p>
    <w:p w14:paraId="1905A04A">
      <w:pPr>
        <w:pStyle w:val="17"/>
        <w:numPr>
          <w:ilvl w:val="0"/>
          <w:numId w:val="17"/>
        </w:numPr>
        <w:tabs>
          <w:tab w:val="left" w:pos="1081"/>
        </w:tabs>
        <w:spacing w:before="16" w:after="0" w:line="340" w:lineRule="auto"/>
        <w:ind w:left="1081" w:right="725" w:hanging="360"/>
        <w:jc w:val="left"/>
        <w:rPr>
          <w:sz w:val="24"/>
        </w:rPr>
      </w:pPr>
      <w:r>
        <w:rPr>
          <w:sz w:val="24"/>
        </w:rPr>
        <w:t>Creating a dashboard for admins to monitor logistics operations (deliveries, fuel usage,</w:t>
      </w:r>
      <w:r>
        <w:rPr>
          <w:spacing w:val="40"/>
          <w:sz w:val="24"/>
        </w:rPr>
        <w:t xml:space="preserve"> </w:t>
      </w:r>
      <w:r>
        <w:rPr>
          <w:sz w:val="24"/>
        </w:rPr>
        <w:t>border</w:t>
      </w:r>
      <w:r>
        <w:rPr>
          <w:spacing w:val="-7"/>
          <w:sz w:val="24"/>
        </w:rPr>
        <w:t xml:space="preserve"> </w:t>
      </w:r>
      <w:r>
        <w:rPr>
          <w:sz w:val="24"/>
        </w:rPr>
        <w:t>documents)</w:t>
      </w:r>
      <w:r>
        <w:rPr>
          <w:spacing w:val="-7"/>
          <w:sz w:val="24"/>
        </w:rPr>
        <w:t xml:space="preserve"> </w:t>
      </w:r>
      <w:r>
        <w:rPr>
          <w:sz w:val="24"/>
        </w:rPr>
        <w:t>while</w:t>
      </w:r>
      <w:r>
        <w:rPr>
          <w:spacing w:val="-8"/>
          <w:sz w:val="24"/>
        </w:rPr>
        <w:t xml:space="preserve"> </w:t>
      </w:r>
      <w:r>
        <w:rPr>
          <w:sz w:val="24"/>
        </w:rPr>
        <w:t>maintaining</w:t>
      </w:r>
      <w:r>
        <w:rPr>
          <w:spacing w:val="-7"/>
          <w:sz w:val="24"/>
        </w:rPr>
        <w:t xml:space="preserve"> </w:t>
      </w:r>
      <w:r>
        <w:rPr>
          <w:sz w:val="24"/>
        </w:rPr>
        <w:t>centralized</w:t>
      </w:r>
      <w:r>
        <w:rPr>
          <w:spacing w:val="-7"/>
          <w:sz w:val="24"/>
        </w:rPr>
        <w:t xml:space="preserve"> </w:t>
      </w:r>
      <w:r>
        <w:rPr>
          <w:sz w:val="24"/>
        </w:rPr>
        <w:t>access</w:t>
      </w:r>
      <w:r>
        <w:rPr>
          <w:spacing w:val="-6"/>
          <w:sz w:val="24"/>
        </w:rPr>
        <w:t xml:space="preserve"> </w:t>
      </w:r>
      <w:r>
        <w:rPr>
          <w:sz w:val="24"/>
        </w:rPr>
        <w:t>to</w:t>
      </w:r>
      <w:r>
        <w:rPr>
          <w:spacing w:val="-7"/>
          <w:sz w:val="24"/>
        </w:rPr>
        <w:t xml:space="preserve"> </w:t>
      </w:r>
      <w:r>
        <w:rPr>
          <w:sz w:val="24"/>
        </w:rPr>
        <w:t>all</w:t>
      </w:r>
      <w:r>
        <w:rPr>
          <w:spacing w:val="-8"/>
          <w:sz w:val="24"/>
        </w:rPr>
        <w:t xml:space="preserve"> </w:t>
      </w:r>
      <w:r>
        <w:rPr>
          <w:sz w:val="24"/>
        </w:rPr>
        <w:t>truck</w:t>
      </w:r>
      <w:r>
        <w:rPr>
          <w:spacing w:val="-7"/>
          <w:sz w:val="24"/>
        </w:rPr>
        <w:t xml:space="preserve"> </w:t>
      </w:r>
      <w:r>
        <w:rPr>
          <w:sz w:val="24"/>
        </w:rPr>
        <w:t>and</w:t>
      </w:r>
      <w:r>
        <w:rPr>
          <w:spacing w:val="-7"/>
          <w:sz w:val="24"/>
        </w:rPr>
        <w:t xml:space="preserve"> </w:t>
      </w:r>
      <w:r>
        <w:rPr>
          <w:sz w:val="24"/>
        </w:rPr>
        <w:t>company</w:t>
      </w:r>
      <w:r>
        <w:rPr>
          <w:spacing w:val="-7"/>
          <w:sz w:val="24"/>
        </w:rPr>
        <w:t xml:space="preserve"> </w:t>
      </w:r>
      <w:r>
        <w:rPr>
          <w:sz w:val="24"/>
        </w:rPr>
        <w:t>records.</w:t>
      </w:r>
    </w:p>
    <w:p w14:paraId="52E1C90D">
      <w:pPr>
        <w:pStyle w:val="17"/>
        <w:spacing w:after="0" w:line="340" w:lineRule="auto"/>
        <w:jc w:val="left"/>
        <w:rPr>
          <w:sz w:val="24"/>
        </w:rPr>
        <w:sectPr>
          <w:pgSz w:w="12240" w:h="15840"/>
          <w:pgMar w:top="980" w:right="720" w:bottom="1000" w:left="1080" w:header="722" w:footer="811" w:gutter="0"/>
          <w:cols w:space="720" w:num="1"/>
        </w:sectPr>
      </w:pPr>
    </w:p>
    <w:p w14:paraId="73597412">
      <w:pPr>
        <w:pStyle w:val="7"/>
        <w:spacing w:before="188"/>
        <w:rPr>
          <w:sz w:val="20"/>
        </w:rPr>
      </w:pPr>
    </w:p>
    <w:p w14:paraId="6C9320B5">
      <w:pPr>
        <w:pStyle w:val="7"/>
        <w:spacing w:line="90" w:lineRule="exact"/>
        <w:ind w:left="330"/>
        <w:rPr>
          <w:position w:val="-1"/>
          <w:sz w:val="9"/>
        </w:rPr>
      </w:pPr>
      <w:r>
        <w:rPr>
          <w:position w:val="-1"/>
          <w:sz w:val="9"/>
        </w:rPr>
        <mc:AlternateContent>
          <mc:Choice Requires="wpg">
            <w:drawing>
              <wp:inline distT="0" distB="0" distL="0" distR="0">
                <wp:extent cx="5984240" cy="57150"/>
                <wp:effectExtent l="0" t="0" r="0" b="0"/>
                <wp:docPr id="21" name="Group 21"/>
                <wp:cNvGraphicFramePr/>
                <a:graphic xmlns:a="http://schemas.openxmlformats.org/drawingml/2006/main">
                  <a:graphicData uri="http://schemas.microsoft.com/office/word/2010/wordprocessingGroup">
                    <wpg:wgp>
                      <wpg:cNvGrpSpPr/>
                      <wpg:grpSpPr>
                        <a:xfrm>
                          <a:off x="0" y="0"/>
                          <a:ext cx="5984240" cy="57150"/>
                          <a:chOff x="0" y="0"/>
                          <a:chExt cx="5984240" cy="57150"/>
                        </a:xfrm>
                      </wpg:grpSpPr>
                      <wps:wsp>
                        <wps:cNvPr id="22" name="Graphic 22"/>
                        <wps:cNvSpPr/>
                        <wps:spPr>
                          <a:xfrm>
                            <a:off x="0" y="0"/>
                            <a:ext cx="5984240" cy="57150"/>
                          </a:xfrm>
                          <a:custGeom>
                            <a:avLst/>
                            <a:gdLst/>
                            <a:ahLst/>
                            <a:cxnLst/>
                            <a:rect l="l" t="t" r="r" b="b"/>
                            <a:pathLst>
                              <a:path w="5984240" h="57150">
                                <a:moveTo>
                                  <a:pt x="5984240" y="19050"/>
                                </a:moveTo>
                                <a:lnTo>
                                  <a:pt x="0" y="19050"/>
                                </a:lnTo>
                                <a:lnTo>
                                  <a:pt x="0" y="57150"/>
                                </a:lnTo>
                                <a:lnTo>
                                  <a:pt x="5984240" y="57150"/>
                                </a:lnTo>
                                <a:lnTo>
                                  <a:pt x="5984240" y="19050"/>
                                </a:lnTo>
                                <a:close/>
                              </a:path>
                              <a:path w="5984240" h="57150">
                                <a:moveTo>
                                  <a:pt x="5984240" y="0"/>
                                </a:moveTo>
                                <a:lnTo>
                                  <a:pt x="0" y="0"/>
                                </a:lnTo>
                                <a:lnTo>
                                  <a:pt x="0" y="9525"/>
                                </a:lnTo>
                                <a:lnTo>
                                  <a:pt x="5984240" y="9525"/>
                                </a:lnTo>
                                <a:lnTo>
                                  <a:pt x="5984240" y="0"/>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4.5pt;width:471.2pt;" coordsize="5984240,57150" o:gfxdata="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Gm6jyLUAAAAAwEAAA8AAAAAAAAA&#10;AQAgAAAAIgAAAGRycy9kb3ducmV2LnhtbFBLAQIUABQAAAAIAIdO4kDYpY0hhwIAAB0HAAAOAAAA&#10;AAAAAAEAIAAAACMBAABkcnMvZTJvRG9jLnhtbFBLBQYAAAAABgAGAFkBAAAcBgAAAAA=&#10;">
                <o:lock v:ext="edit" aspectratio="f"/>
                <v:shape id="Graphic 22" o:spid="_x0000_s1026" o:spt="100" style="position:absolute;left:0;top:0;height:57150;width:5984240;" fillcolor="#000000" filled="t" stroked="f" coordsize="5984240,57150" o:gfxdata="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EYOxvQAA&#10;ANsAAAAPAAAAAAAAAAEAIAAAACIAAABkcnMvZG93bnJldi54bWxQSwECFAAUAAAACACHTuJAMy8F&#10;njsAAAA5AAAAEAAAAAAAAAABACAAAAAMAQAAZHJzL3NoYXBleG1sLnhtbFBLBQYAAAAABgAGAFsB&#10;AAC2AwAAAAA=&#10;" path="m5984240,19050l0,19050,0,57150,5984240,57150,5984240,19050xem5984240,0l0,0,0,9525,5984240,9525,5984240,0xe">
                  <v:fill on="t" focussize="0,0"/>
                  <v:stroke on="f"/>
                  <v:imagedata o:title=""/>
                  <o:lock v:ext="edit" aspectratio="f"/>
                  <v:textbox inset="0mm,0mm,0mm,0mm"/>
                </v:shape>
                <w10:wrap type="none"/>
                <w10:anchorlock/>
              </v:group>
            </w:pict>
          </mc:Fallback>
        </mc:AlternateContent>
      </w:r>
    </w:p>
    <w:p w14:paraId="23F2C86B">
      <w:pPr>
        <w:pStyle w:val="7"/>
        <w:spacing w:line="345" w:lineRule="auto"/>
        <w:ind w:left="360" w:right="726"/>
        <w:jc w:val="both"/>
      </w:pPr>
      <w:r>
        <w:t>This project is ultimately motivated by a desire to simplify logistics coordination, reduce communication breakdowns, and improve safety in vehicle tracking across Zimbabwe and the broader SADC region, using affordable and locally-adapted technologies</w:t>
      </w:r>
    </w:p>
    <w:p w14:paraId="47CB00F9">
      <w:pPr>
        <w:pStyle w:val="3"/>
        <w:numPr>
          <w:ilvl w:val="1"/>
          <w:numId w:val="12"/>
        </w:numPr>
        <w:tabs>
          <w:tab w:val="left" w:pos="780"/>
        </w:tabs>
        <w:spacing w:before="111" w:after="0" w:line="240" w:lineRule="auto"/>
        <w:ind w:left="780" w:right="0" w:hanging="420"/>
        <w:jc w:val="both"/>
      </w:pPr>
      <w:bookmarkStart w:id="34" w:name="_bookmark17"/>
      <w:bookmarkEnd w:id="34"/>
      <w:bookmarkStart w:id="35" w:name="1.8 Gap identification and Expected Bene"/>
      <w:bookmarkEnd w:id="35"/>
      <w:r>
        <w:t>Gap</w:t>
      </w:r>
      <w:r>
        <w:rPr>
          <w:spacing w:val="-3"/>
        </w:rPr>
        <w:t xml:space="preserve"> </w:t>
      </w:r>
      <w:r>
        <w:t>identification</w:t>
      </w:r>
      <w:r>
        <w:rPr>
          <w:spacing w:val="-2"/>
        </w:rPr>
        <w:t xml:space="preserve"> </w:t>
      </w:r>
      <w:r>
        <w:t>and</w:t>
      </w:r>
      <w:r>
        <w:rPr>
          <w:spacing w:val="1"/>
        </w:rPr>
        <w:t xml:space="preserve"> </w:t>
      </w:r>
      <w:r>
        <w:t>Expected</w:t>
      </w:r>
      <w:r>
        <w:rPr>
          <w:spacing w:val="-1"/>
        </w:rPr>
        <w:t xml:space="preserve"> </w:t>
      </w:r>
      <w:r>
        <w:rPr>
          <w:spacing w:val="-2"/>
        </w:rPr>
        <w:t>Benefits</w:t>
      </w:r>
    </w:p>
    <w:p w14:paraId="035EFC9A">
      <w:pPr>
        <w:pStyle w:val="7"/>
        <w:spacing w:before="146" w:line="348" w:lineRule="auto"/>
        <w:ind w:left="360" w:right="954"/>
        <w:jc w:val="both"/>
      </w:pPr>
      <w:r>
        <w:t>Despite</w:t>
      </w:r>
      <w:r>
        <w:rPr>
          <w:spacing w:val="-6"/>
        </w:rPr>
        <w:t xml:space="preserve"> </w:t>
      </w:r>
      <w:r>
        <w:t>the</w:t>
      </w:r>
      <w:r>
        <w:rPr>
          <w:spacing w:val="-2"/>
        </w:rPr>
        <w:t xml:space="preserve"> </w:t>
      </w:r>
      <w:r>
        <w:t>availability</w:t>
      </w:r>
      <w:r>
        <w:rPr>
          <w:spacing w:val="-4"/>
        </w:rPr>
        <w:t xml:space="preserve"> </w:t>
      </w:r>
      <w:r>
        <w:t>of</w:t>
      </w:r>
      <w:r>
        <w:rPr>
          <w:spacing w:val="-1"/>
        </w:rPr>
        <w:t xml:space="preserve"> </w:t>
      </w:r>
      <w:r>
        <w:t>tracking</w:t>
      </w:r>
      <w:r>
        <w:rPr>
          <w:spacing w:val="-3"/>
        </w:rPr>
        <w:t xml:space="preserve"> </w:t>
      </w:r>
      <w:r>
        <w:t>systems</w:t>
      </w:r>
      <w:r>
        <w:rPr>
          <w:spacing w:val="-4"/>
        </w:rPr>
        <w:t xml:space="preserve"> </w:t>
      </w:r>
      <w:r>
        <w:t>globally,</w:t>
      </w:r>
      <w:r>
        <w:rPr>
          <w:spacing w:val="-1"/>
        </w:rPr>
        <w:t xml:space="preserve"> </w:t>
      </w:r>
      <w:r>
        <w:t>several</w:t>
      </w:r>
      <w:r>
        <w:rPr>
          <w:spacing w:val="-6"/>
        </w:rPr>
        <w:t xml:space="preserve"> </w:t>
      </w:r>
      <w:r>
        <w:t>gaps</w:t>
      </w:r>
      <w:r>
        <w:rPr>
          <w:spacing w:val="-4"/>
        </w:rPr>
        <w:t xml:space="preserve"> </w:t>
      </w:r>
      <w:r>
        <w:t>exist</w:t>
      </w:r>
      <w:r>
        <w:rPr>
          <w:spacing w:val="-6"/>
        </w:rPr>
        <w:t xml:space="preserve"> </w:t>
      </w:r>
      <w:r>
        <w:t>in</w:t>
      </w:r>
      <w:r>
        <w:rPr>
          <w:spacing w:val="-4"/>
        </w:rPr>
        <w:t xml:space="preserve"> </w:t>
      </w:r>
      <w:r>
        <w:t>the</w:t>
      </w:r>
      <w:r>
        <w:rPr>
          <w:spacing w:val="-6"/>
        </w:rPr>
        <w:t xml:space="preserve"> </w:t>
      </w:r>
      <w:r>
        <w:t>Zimbabwean</w:t>
      </w:r>
      <w:r>
        <w:rPr>
          <w:spacing w:val="-4"/>
        </w:rPr>
        <w:t xml:space="preserve"> </w:t>
      </w:r>
      <w:r>
        <w:t>and regional context:</w:t>
      </w:r>
    </w:p>
    <w:p w14:paraId="2C405943">
      <w:pPr>
        <w:pStyle w:val="17"/>
        <w:numPr>
          <w:ilvl w:val="0"/>
          <w:numId w:val="18"/>
        </w:numPr>
        <w:tabs>
          <w:tab w:val="left" w:pos="1081"/>
        </w:tabs>
        <w:spacing w:before="8" w:after="0" w:line="340" w:lineRule="auto"/>
        <w:ind w:left="1081" w:right="1224" w:hanging="360"/>
        <w:jc w:val="left"/>
        <w:rPr>
          <w:rFonts w:ascii="Symbol" w:hAnsi="Symbol"/>
          <w:sz w:val="24"/>
        </w:rPr>
      </w:pPr>
      <w:r>
        <w:rPr>
          <w:sz w:val="24"/>
        </w:rPr>
        <w:t>Affordability:</w:t>
      </w:r>
      <w:r>
        <w:rPr>
          <w:spacing w:val="-6"/>
          <w:sz w:val="24"/>
        </w:rPr>
        <w:t xml:space="preserve"> </w:t>
      </w:r>
      <w:r>
        <w:rPr>
          <w:sz w:val="24"/>
        </w:rPr>
        <w:t>Many</w:t>
      </w:r>
      <w:r>
        <w:rPr>
          <w:spacing w:val="-4"/>
          <w:sz w:val="24"/>
        </w:rPr>
        <w:t xml:space="preserve"> </w:t>
      </w:r>
      <w:r>
        <w:rPr>
          <w:sz w:val="24"/>
        </w:rPr>
        <w:t>available</w:t>
      </w:r>
      <w:r>
        <w:rPr>
          <w:spacing w:val="-6"/>
          <w:sz w:val="24"/>
        </w:rPr>
        <w:t xml:space="preserve"> </w:t>
      </w:r>
      <w:r>
        <w:rPr>
          <w:sz w:val="24"/>
        </w:rPr>
        <w:t>solutions</w:t>
      </w:r>
      <w:r>
        <w:rPr>
          <w:spacing w:val="-3"/>
          <w:sz w:val="24"/>
        </w:rPr>
        <w:t xml:space="preserve"> </w:t>
      </w:r>
      <w:r>
        <w:rPr>
          <w:sz w:val="24"/>
        </w:rPr>
        <w:t>are</w:t>
      </w:r>
      <w:r>
        <w:rPr>
          <w:spacing w:val="-6"/>
          <w:sz w:val="24"/>
        </w:rPr>
        <w:t xml:space="preserve"> </w:t>
      </w:r>
      <w:r>
        <w:rPr>
          <w:sz w:val="24"/>
        </w:rPr>
        <w:t>too</w:t>
      </w:r>
      <w:r>
        <w:rPr>
          <w:spacing w:val="-4"/>
          <w:sz w:val="24"/>
        </w:rPr>
        <w:t xml:space="preserve"> </w:t>
      </w:r>
      <w:r>
        <w:rPr>
          <w:sz w:val="24"/>
        </w:rPr>
        <w:t>expensive</w:t>
      </w:r>
      <w:r>
        <w:rPr>
          <w:spacing w:val="-6"/>
          <w:sz w:val="24"/>
        </w:rPr>
        <w:t xml:space="preserve"> </w:t>
      </w:r>
      <w:r>
        <w:rPr>
          <w:sz w:val="24"/>
        </w:rPr>
        <w:t>for</w:t>
      </w:r>
      <w:r>
        <w:rPr>
          <w:spacing w:val="-4"/>
          <w:sz w:val="24"/>
        </w:rPr>
        <w:t xml:space="preserve"> </w:t>
      </w:r>
      <w:r>
        <w:rPr>
          <w:sz w:val="24"/>
        </w:rPr>
        <w:t>small</w:t>
      </w:r>
      <w:r>
        <w:rPr>
          <w:spacing w:val="-1"/>
          <w:sz w:val="24"/>
        </w:rPr>
        <w:t xml:space="preserve"> </w:t>
      </w:r>
      <w:r>
        <w:rPr>
          <w:sz w:val="24"/>
        </w:rPr>
        <w:t>to</w:t>
      </w:r>
      <w:r>
        <w:rPr>
          <w:spacing w:val="-4"/>
          <w:sz w:val="24"/>
        </w:rPr>
        <w:t xml:space="preserve"> </w:t>
      </w:r>
      <w:r>
        <w:rPr>
          <w:sz w:val="24"/>
        </w:rPr>
        <w:t>medium-sized transport companies.</w:t>
      </w:r>
    </w:p>
    <w:p w14:paraId="30540542">
      <w:pPr>
        <w:pStyle w:val="17"/>
        <w:numPr>
          <w:ilvl w:val="0"/>
          <w:numId w:val="18"/>
        </w:numPr>
        <w:tabs>
          <w:tab w:val="left" w:pos="1081"/>
        </w:tabs>
        <w:spacing w:before="15" w:after="0" w:line="340" w:lineRule="auto"/>
        <w:ind w:left="1081" w:right="1441" w:hanging="360"/>
        <w:jc w:val="left"/>
        <w:rPr>
          <w:rFonts w:ascii="Symbol" w:hAnsi="Symbol"/>
          <w:sz w:val="24"/>
        </w:rPr>
      </w:pPr>
      <w:r>
        <w:rPr>
          <w:sz w:val="24"/>
        </w:rPr>
        <w:t>Localization:</w:t>
      </w:r>
      <w:r>
        <w:rPr>
          <w:spacing w:val="-3"/>
          <w:sz w:val="24"/>
        </w:rPr>
        <w:t xml:space="preserve"> </w:t>
      </w:r>
      <w:r>
        <w:rPr>
          <w:sz w:val="24"/>
        </w:rPr>
        <w:t>Lack</w:t>
      </w:r>
      <w:r>
        <w:rPr>
          <w:spacing w:val="-5"/>
          <w:sz w:val="24"/>
        </w:rPr>
        <w:t xml:space="preserve"> </w:t>
      </w:r>
      <w:r>
        <w:rPr>
          <w:sz w:val="24"/>
        </w:rPr>
        <w:t>of</w:t>
      </w:r>
      <w:r>
        <w:rPr>
          <w:spacing w:val="-5"/>
          <w:sz w:val="24"/>
        </w:rPr>
        <w:t xml:space="preserve"> </w:t>
      </w:r>
      <w:r>
        <w:rPr>
          <w:sz w:val="24"/>
        </w:rPr>
        <w:t>systems</w:t>
      </w:r>
      <w:r>
        <w:rPr>
          <w:spacing w:val="-4"/>
          <w:sz w:val="24"/>
        </w:rPr>
        <w:t xml:space="preserve"> </w:t>
      </w:r>
      <w:r>
        <w:rPr>
          <w:sz w:val="24"/>
        </w:rPr>
        <w:t>customized</w:t>
      </w:r>
      <w:r>
        <w:rPr>
          <w:spacing w:val="-5"/>
          <w:sz w:val="24"/>
        </w:rPr>
        <w:t xml:space="preserve"> </w:t>
      </w:r>
      <w:r>
        <w:rPr>
          <w:sz w:val="24"/>
        </w:rPr>
        <w:t>for</w:t>
      </w:r>
      <w:r>
        <w:rPr>
          <w:spacing w:val="-5"/>
          <w:sz w:val="24"/>
        </w:rPr>
        <w:t xml:space="preserve"> </w:t>
      </w:r>
      <w:r>
        <w:rPr>
          <w:sz w:val="24"/>
        </w:rPr>
        <w:t>the</w:t>
      </w:r>
      <w:r>
        <w:rPr>
          <w:spacing w:val="-3"/>
          <w:sz w:val="24"/>
        </w:rPr>
        <w:t xml:space="preserve"> </w:t>
      </w:r>
      <w:r>
        <w:rPr>
          <w:sz w:val="24"/>
        </w:rPr>
        <w:t>Zimbabwean</w:t>
      </w:r>
      <w:r>
        <w:rPr>
          <w:spacing w:val="-5"/>
          <w:sz w:val="24"/>
        </w:rPr>
        <w:t xml:space="preserve"> </w:t>
      </w:r>
      <w:r>
        <w:rPr>
          <w:sz w:val="24"/>
        </w:rPr>
        <w:t>context</w:t>
      </w:r>
      <w:r>
        <w:rPr>
          <w:spacing w:val="-3"/>
          <w:sz w:val="24"/>
        </w:rPr>
        <w:t xml:space="preserve"> </w:t>
      </w:r>
      <w:r>
        <w:rPr>
          <w:sz w:val="24"/>
        </w:rPr>
        <w:t>and</w:t>
      </w:r>
      <w:r>
        <w:rPr>
          <w:spacing w:val="-5"/>
          <w:sz w:val="24"/>
        </w:rPr>
        <w:t xml:space="preserve"> </w:t>
      </w:r>
      <w:r>
        <w:rPr>
          <w:sz w:val="24"/>
        </w:rPr>
        <w:t>SADC context (language, support, road network data, terrain).</w:t>
      </w:r>
    </w:p>
    <w:p w14:paraId="27D1750E">
      <w:pPr>
        <w:pStyle w:val="17"/>
        <w:numPr>
          <w:ilvl w:val="0"/>
          <w:numId w:val="18"/>
        </w:numPr>
        <w:tabs>
          <w:tab w:val="left" w:pos="1081"/>
        </w:tabs>
        <w:spacing w:before="11" w:after="0" w:line="345" w:lineRule="auto"/>
        <w:ind w:left="1081" w:right="1286" w:hanging="360"/>
        <w:jc w:val="left"/>
        <w:rPr>
          <w:rFonts w:ascii="Symbol" w:hAnsi="Symbol"/>
          <w:sz w:val="24"/>
        </w:rPr>
      </w:pPr>
      <w:r>
        <w:rPr>
          <w:sz w:val="24"/>
        </w:rPr>
        <w:t>Data</w:t>
      </w:r>
      <w:r>
        <w:rPr>
          <w:spacing w:val="-7"/>
          <w:sz w:val="24"/>
        </w:rPr>
        <w:t xml:space="preserve"> </w:t>
      </w:r>
      <w:r>
        <w:rPr>
          <w:sz w:val="24"/>
        </w:rPr>
        <w:t>Utilization:</w:t>
      </w:r>
      <w:r>
        <w:rPr>
          <w:spacing w:val="-2"/>
          <w:sz w:val="24"/>
        </w:rPr>
        <w:t xml:space="preserve"> </w:t>
      </w:r>
      <w:r>
        <w:rPr>
          <w:sz w:val="24"/>
        </w:rPr>
        <w:t>Limited</w:t>
      </w:r>
      <w:r>
        <w:rPr>
          <w:spacing w:val="-5"/>
          <w:sz w:val="24"/>
        </w:rPr>
        <w:t xml:space="preserve"> </w:t>
      </w:r>
      <w:r>
        <w:rPr>
          <w:sz w:val="24"/>
        </w:rPr>
        <w:t>use</w:t>
      </w:r>
      <w:r>
        <w:rPr>
          <w:spacing w:val="-7"/>
          <w:sz w:val="24"/>
        </w:rPr>
        <w:t xml:space="preserve"> </w:t>
      </w:r>
      <w:r>
        <w:rPr>
          <w:sz w:val="24"/>
        </w:rPr>
        <w:t>of</w:t>
      </w:r>
      <w:r>
        <w:rPr>
          <w:spacing w:val="-1"/>
          <w:sz w:val="24"/>
        </w:rPr>
        <w:t xml:space="preserve"> </w:t>
      </w:r>
      <w:r>
        <w:rPr>
          <w:sz w:val="24"/>
        </w:rPr>
        <w:t>tracking</w:t>
      </w:r>
      <w:r>
        <w:rPr>
          <w:spacing w:val="-5"/>
          <w:sz w:val="24"/>
        </w:rPr>
        <w:t xml:space="preserve"> </w:t>
      </w:r>
      <w:r>
        <w:rPr>
          <w:sz w:val="24"/>
        </w:rPr>
        <w:t>data</w:t>
      </w:r>
      <w:r>
        <w:rPr>
          <w:spacing w:val="-7"/>
          <w:sz w:val="24"/>
        </w:rPr>
        <w:t xml:space="preserve"> </w:t>
      </w:r>
      <w:r>
        <w:rPr>
          <w:sz w:val="24"/>
        </w:rPr>
        <w:t>for insights</w:t>
      </w:r>
      <w:r>
        <w:rPr>
          <w:spacing w:val="-4"/>
          <w:sz w:val="24"/>
        </w:rPr>
        <w:t xml:space="preserve"> </w:t>
      </w:r>
      <w:r>
        <w:rPr>
          <w:sz w:val="24"/>
        </w:rPr>
        <w:t>like</w:t>
      </w:r>
      <w:r>
        <w:rPr>
          <w:spacing w:val="-7"/>
          <w:sz w:val="24"/>
        </w:rPr>
        <w:t xml:space="preserve"> </w:t>
      </w:r>
      <w:r>
        <w:rPr>
          <w:sz w:val="24"/>
        </w:rPr>
        <w:t>fuel</w:t>
      </w:r>
      <w:r>
        <w:rPr>
          <w:spacing w:val="-7"/>
          <w:sz w:val="24"/>
        </w:rPr>
        <w:t xml:space="preserve"> </w:t>
      </w:r>
      <w:r>
        <w:rPr>
          <w:sz w:val="24"/>
        </w:rPr>
        <w:t>efficiency,</w:t>
      </w:r>
      <w:r>
        <w:rPr>
          <w:spacing w:val="-5"/>
          <w:sz w:val="24"/>
        </w:rPr>
        <w:t xml:space="preserve"> </w:t>
      </w:r>
      <w:r>
        <w:rPr>
          <w:sz w:val="24"/>
        </w:rPr>
        <w:t>driver behavior, or predictive maintenance.</w:t>
      </w:r>
    </w:p>
    <w:p w14:paraId="29522720">
      <w:pPr>
        <w:pStyle w:val="17"/>
        <w:numPr>
          <w:ilvl w:val="0"/>
          <w:numId w:val="18"/>
        </w:numPr>
        <w:tabs>
          <w:tab w:val="left" w:pos="1081"/>
        </w:tabs>
        <w:spacing w:before="5" w:after="0" w:line="345" w:lineRule="auto"/>
        <w:ind w:left="1081" w:right="726" w:hanging="360"/>
        <w:jc w:val="left"/>
        <w:rPr>
          <w:rFonts w:ascii="Symbol" w:hAnsi="Symbol"/>
          <w:sz w:val="24"/>
        </w:rPr>
      </w:pPr>
      <w:r>
        <w:rPr>
          <w:sz w:val="24"/>
        </w:rPr>
        <w:t>Connectivity</w:t>
      </w:r>
      <w:r>
        <w:rPr>
          <w:spacing w:val="-15"/>
          <w:sz w:val="24"/>
        </w:rPr>
        <w:t xml:space="preserve"> </w:t>
      </w:r>
      <w:r>
        <w:rPr>
          <w:sz w:val="24"/>
        </w:rPr>
        <w:t>Challenges:</w:t>
      </w:r>
      <w:r>
        <w:rPr>
          <w:spacing w:val="-15"/>
          <w:sz w:val="24"/>
        </w:rPr>
        <w:t xml:space="preserve"> </w:t>
      </w:r>
      <w:r>
        <w:rPr>
          <w:sz w:val="24"/>
        </w:rPr>
        <w:t>Rural</w:t>
      </w:r>
      <w:r>
        <w:rPr>
          <w:spacing w:val="-15"/>
          <w:sz w:val="24"/>
        </w:rPr>
        <w:t xml:space="preserve"> </w:t>
      </w:r>
      <w:r>
        <w:rPr>
          <w:sz w:val="24"/>
        </w:rPr>
        <w:t>areas</w:t>
      </w:r>
      <w:r>
        <w:rPr>
          <w:spacing w:val="-13"/>
          <w:sz w:val="24"/>
        </w:rPr>
        <w:t xml:space="preserve"> </w:t>
      </w:r>
      <w:r>
        <w:rPr>
          <w:sz w:val="24"/>
        </w:rPr>
        <w:t>often</w:t>
      </w:r>
      <w:r>
        <w:rPr>
          <w:spacing w:val="-15"/>
          <w:sz w:val="24"/>
        </w:rPr>
        <w:t xml:space="preserve"> </w:t>
      </w:r>
      <w:r>
        <w:rPr>
          <w:sz w:val="24"/>
        </w:rPr>
        <w:t>suffer</w:t>
      </w:r>
      <w:r>
        <w:rPr>
          <w:spacing w:val="-15"/>
          <w:sz w:val="24"/>
        </w:rPr>
        <w:t xml:space="preserve"> </w:t>
      </w:r>
      <w:r>
        <w:rPr>
          <w:sz w:val="24"/>
        </w:rPr>
        <w:t>from</w:t>
      </w:r>
      <w:r>
        <w:rPr>
          <w:spacing w:val="-15"/>
          <w:sz w:val="24"/>
        </w:rPr>
        <w:t xml:space="preserve"> </w:t>
      </w:r>
      <w:r>
        <w:rPr>
          <w:sz w:val="24"/>
        </w:rPr>
        <w:t>weak</w:t>
      </w:r>
      <w:r>
        <w:rPr>
          <w:spacing w:val="-15"/>
          <w:sz w:val="24"/>
        </w:rPr>
        <w:t xml:space="preserve"> </w:t>
      </w:r>
      <w:r>
        <w:rPr>
          <w:sz w:val="24"/>
        </w:rPr>
        <w:t>GSM/GPS</w:t>
      </w:r>
      <w:r>
        <w:rPr>
          <w:spacing w:val="-14"/>
          <w:sz w:val="24"/>
        </w:rPr>
        <w:t xml:space="preserve"> </w:t>
      </w:r>
      <w:r>
        <w:rPr>
          <w:sz w:val="24"/>
        </w:rPr>
        <w:t>signals,</w:t>
      </w:r>
      <w:r>
        <w:rPr>
          <w:spacing w:val="-15"/>
          <w:sz w:val="24"/>
        </w:rPr>
        <w:t xml:space="preserve"> </w:t>
      </w:r>
      <w:r>
        <w:rPr>
          <w:sz w:val="24"/>
        </w:rPr>
        <w:t>impacting tracking accuracy.</w:t>
      </w:r>
    </w:p>
    <w:p w14:paraId="07CFCBAE">
      <w:pPr>
        <w:pStyle w:val="7"/>
        <w:spacing w:line="273" w:lineRule="exact"/>
        <w:ind w:left="360"/>
      </w:pPr>
      <w:r>
        <w:t>The</w:t>
      </w:r>
      <w:r>
        <w:rPr>
          <w:spacing w:val="-6"/>
        </w:rPr>
        <w:t xml:space="preserve"> </w:t>
      </w:r>
      <w:r>
        <w:t>implementation</w:t>
      </w:r>
      <w:r>
        <w:rPr>
          <w:spacing w:val="-2"/>
        </w:rPr>
        <w:t xml:space="preserve"> </w:t>
      </w:r>
      <w:r>
        <w:t>of</w:t>
      </w:r>
      <w:r>
        <w:rPr>
          <w:spacing w:val="-2"/>
        </w:rPr>
        <w:t xml:space="preserve"> </w:t>
      </w:r>
      <w:r>
        <w:t>this</w:t>
      </w:r>
      <w:r>
        <w:rPr>
          <w:spacing w:val="-1"/>
        </w:rPr>
        <w:t xml:space="preserve"> </w:t>
      </w:r>
      <w:r>
        <w:t>project</w:t>
      </w:r>
      <w:r>
        <w:rPr>
          <w:spacing w:val="-4"/>
        </w:rPr>
        <w:t xml:space="preserve"> </w:t>
      </w:r>
      <w:r>
        <w:t>will</w:t>
      </w:r>
      <w:r>
        <w:rPr>
          <w:spacing w:val="-1"/>
        </w:rPr>
        <w:t xml:space="preserve"> </w:t>
      </w:r>
      <w:r>
        <w:t>provide</w:t>
      </w:r>
      <w:r>
        <w:rPr>
          <w:spacing w:val="-4"/>
        </w:rPr>
        <w:t xml:space="preserve"> </w:t>
      </w:r>
      <w:r>
        <w:t>the</w:t>
      </w:r>
      <w:r>
        <w:rPr>
          <w:spacing w:val="-4"/>
        </w:rPr>
        <w:t xml:space="preserve"> </w:t>
      </w:r>
      <w:r>
        <w:t>following</w:t>
      </w:r>
      <w:r>
        <w:rPr>
          <w:spacing w:val="-2"/>
        </w:rPr>
        <w:t xml:space="preserve"> </w:t>
      </w:r>
      <w:r>
        <w:t>expected</w:t>
      </w:r>
      <w:r>
        <w:rPr>
          <w:spacing w:val="-1"/>
        </w:rPr>
        <w:t xml:space="preserve"> </w:t>
      </w:r>
      <w:r>
        <w:rPr>
          <w:spacing w:val="-2"/>
        </w:rPr>
        <w:t>benefits</w:t>
      </w:r>
    </w:p>
    <w:p w14:paraId="0FE2FC6A">
      <w:pPr>
        <w:pStyle w:val="4"/>
        <w:spacing w:before="124"/>
        <w:ind w:left="360"/>
      </w:pPr>
      <w:r>
        <w:rPr>
          <w:spacing w:val="-2"/>
        </w:rPr>
        <w:t>Affordability</w:t>
      </w:r>
    </w:p>
    <w:p w14:paraId="1D4947CD">
      <w:pPr>
        <w:pStyle w:val="17"/>
        <w:numPr>
          <w:ilvl w:val="0"/>
          <w:numId w:val="18"/>
        </w:numPr>
        <w:tabs>
          <w:tab w:val="left" w:pos="1081"/>
        </w:tabs>
        <w:spacing w:before="124" w:after="0" w:line="348" w:lineRule="auto"/>
        <w:ind w:left="1081" w:right="724" w:hanging="360"/>
        <w:jc w:val="left"/>
        <w:rPr>
          <w:rFonts w:ascii="Symbol" w:hAnsi="Symbol"/>
          <w:sz w:val="20"/>
        </w:rPr>
      </w:pPr>
      <w:r>
        <w:rPr>
          <w:sz w:val="24"/>
        </w:rPr>
        <w:t>Utilizes</w:t>
      </w:r>
      <w:r>
        <w:rPr>
          <w:spacing w:val="-13"/>
          <w:sz w:val="24"/>
        </w:rPr>
        <w:t xml:space="preserve"> </w:t>
      </w:r>
      <w:r>
        <w:rPr>
          <w:sz w:val="24"/>
        </w:rPr>
        <w:t>low-cost</w:t>
      </w:r>
      <w:r>
        <w:rPr>
          <w:spacing w:val="-11"/>
          <w:sz w:val="24"/>
        </w:rPr>
        <w:t xml:space="preserve"> </w:t>
      </w:r>
      <w:r>
        <w:rPr>
          <w:sz w:val="24"/>
        </w:rPr>
        <w:t>hardware</w:t>
      </w:r>
      <w:r>
        <w:rPr>
          <w:spacing w:val="-11"/>
          <w:sz w:val="24"/>
        </w:rPr>
        <w:t xml:space="preserve"> </w:t>
      </w:r>
      <w:r>
        <w:rPr>
          <w:sz w:val="24"/>
        </w:rPr>
        <w:t>components</w:t>
      </w:r>
      <w:r>
        <w:rPr>
          <w:spacing w:val="-13"/>
          <w:sz w:val="24"/>
        </w:rPr>
        <w:t xml:space="preserve"> </w:t>
      </w:r>
      <w:r>
        <w:rPr>
          <w:sz w:val="24"/>
        </w:rPr>
        <w:t>(e.g.,</w:t>
      </w:r>
      <w:r>
        <w:rPr>
          <w:spacing w:val="-10"/>
          <w:sz w:val="24"/>
        </w:rPr>
        <w:t xml:space="preserve"> </w:t>
      </w:r>
      <w:r>
        <w:rPr>
          <w:sz w:val="24"/>
        </w:rPr>
        <w:t>GPS</w:t>
      </w:r>
      <w:r>
        <w:rPr>
          <w:spacing w:val="-13"/>
          <w:sz w:val="24"/>
        </w:rPr>
        <w:t xml:space="preserve"> </w:t>
      </w:r>
      <w:r>
        <w:rPr>
          <w:sz w:val="24"/>
        </w:rPr>
        <w:t>and</w:t>
      </w:r>
      <w:r>
        <w:rPr>
          <w:spacing w:val="-15"/>
          <w:sz w:val="24"/>
        </w:rPr>
        <w:t xml:space="preserve"> </w:t>
      </w:r>
      <w:r>
        <w:rPr>
          <w:sz w:val="24"/>
        </w:rPr>
        <w:t>GSM</w:t>
      </w:r>
      <w:r>
        <w:rPr>
          <w:spacing w:val="-13"/>
          <w:sz w:val="24"/>
        </w:rPr>
        <w:t xml:space="preserve"> </w:t>
      </w:r>
      <w:r>
        <w:rPr>
          <w:sz w:val="24"/>
        </w:rPr>
        <w:t>modules),</w:t>
      </w:r>
      <w:r>
        <w:rPr>
          <w:spacing w:val="-14"/>
          <w:sz w:val="24"/>
        </w:rPr>
        <w:t xml:space="preserve"> </w:t>
      </w:r>
      <w:r>
        <w:rPr>
          <w:sz w:val="24"/>
        </w:rPr>
        <w:t>reducing</w:t>
      </w:r>
      <w:r>
        <w:rPr>
          <w:spacing w:val="-10"/>
          <w:sz w:val="24"/>
        </w:rPr>
        <w:t xml:space="preserve"> </w:t>
      </w:r>
      <w:r>
        <w:rPr>
          <w:sz w:val="24"/>
        </w:rPr>
        <w:t>the</w:t>
      </w:r>
      <w:r>
        <w:rPr>
          <w:spacing w:val="-11"/>
          <w:sz w:val="24"/>
        </w:rPr>
        <w:t xml:space="preserve"> </w:t>
      </w:r>
      <w:r>
        <w:rPr>
          <w:sz w:val="24"/>
        </w:rPr>
        <w:t>initial setup cost compared to commercial systems.</w:t>
      </w:r>
    </w:p>
    <w:p w14:paraId="3FD194EB">
      <w:pPr>
        <w:pStyle w:val="17"/>
        <w:numPr>
          <w:ilvl w:val="0"/>
          <w:numId w:val="18"/>
        </w:numPr>
        <w:tabs>
          <w:tab w:val="left" w:pos="1081"/>
        </w:tabs>
        <w:spacing w:before="0" w:after="0" w:line="348" w:lineRule="auto"/>
        <w:ind w:left="1081" w:right="719" w:hanging="360"/>
        <w:jc w:val="left"/>
        <w:rPr>
          <w:rFonts w:ascii="Symbol" w:hAnsi="Symbol"/>
          <w:sz w:val="20"/>
        </w:rPr>
      </w:pPr>
      <w:r>
        <w:rPr>
          <w:sz w:val="24"/>
        </w:rPr>
        <w:t>Eliminates</w:t>
      </w:r>
      <w:r>
        <w:rPr>
          <w:spacing w:val="-3"/>
          <w:sz w:val="24"/>
        </w:rPr>
        <w:t xml:space="preserve"> </w:t>
      </w:r>
      <w:r>
        <w:rPr>
          <w:sz w:val="24"/>
        </w:rPr>
        <w:t>or</w:t>
      </w:r>
      <w:r>
        <w:rPr>
          <w:spacing w:val="-4"/>
          <w:sz w:val="24"/>
        </w:rPr>
        <w:t xml:space="preserve"> </w:t>
      </w:r>
      <w:r>
        <w:rPr>
          <w:sz w:val="24"/>
        </w:rPr>
        <w:t>minimizes</w:t>
      </w:r>
      <w:r>
        <w:rPr>
          <w:spacing w:val="-3"/>
          <w:sz w:val="24"/>
        </w:rPr>
        <w:t xml:space="preserve"> </w:t>
      </w:r>
      <w:r>
        <w:rPr>
          <w:sz w:val="24"/>
        </w:rPr>
        <w:t>subscription fees</w:t>
      </w:r>
      <w:r>
        <w:rPr>
          <w:spacing w:val="-3"/>
          <w:sz w:val="24"/>
        </w:rPr>
        <w:t xml:space="preserve"> </w:t>
      </w:r>
      <w:r>
        <w:rPr>
          <w:sz w:val="24"/>
        </w:rPr>
        <w:t>by</w:t>
      </w:r>
      <w:r>
        <w:rPr>
          <w:spacing w:val="-4"/>
          <w:sz w:val="24"/>
        </w:rPr>
        <w:t xml:space="preserve"> </w:t>
      </w:r>
      <w:r>
        <w:rPr>
          <w:sz w:val="24"/>
        </w:rPr>
        <w:t>using</w:t>
      </w:r>
      <w:r>
        <w:rPr>
          <w:spacing w:val="-4"/>
          <w:sz w:val="24"/>
        </w:rPr>
        <w:t xml:space="preserve"> </w:t>
      </w:r>
      <w:r>
        <w:rPr>
          <w:sz w:val="24"/>
        </w:rPr>
        <w:t>open-source</w:t>
      </w:r>
      <w:r>
        <w:rPr>
          <w:spacing w:val="-6"/>
          <w:sz w:val="24"/>
        </w:rPr>
        <w:t xml:space="preserve"> </w:t>
      </w:r>
      <w:r>
        <w:rPr>
          <w:sz w:val="24"/>
        </w:rPr>
        <w:t>platforms</w:t>
      </w:r>
      <w:r>
        <w:rPr>
          <w:spacing w:val="-3"/>
          <w:sz w:val="24"/>
        </w:rPr>
        <w:t xml:space="preserve"> </w:t>
      </w:r>
      <w:r>
        <w:rPr>
          <w:sz w:val="24"/>
        </w:rPr>
        <w:t>or</w:t>
      </w:r>
      <w:r>
        <w:rPr>
          <w:spacing w:val="-4"/>
          <w:sz w:val="24"/>
        </w:rPr>
        <w:t xml:space="preserve"> </w:t>
      </w:r>
      <w:r>
        <w:rPr>
          <w:sz w:val="24"/>
        </w:rPr>
        <w:t>local</w:t>
      </w:r>
      <w:r>
        <w:rPr>
          <w:spacing w:val="-1"/>
          <w:sz w:val="24"/>
        </w:rPr>
        <w:t xml:space="preserve"> </w:t>
      </w:r>
      <w:r>
        <w:rPr>
          <w:sz w:val="24"/>
        </w:rPr>
        <w:t xml:space="preserve">mobile </w:t>
      </w:r>
      <w:r>
        <w:rPr>
          <w:spacing w:val="-2"/>
          <w:sz w:val="24"/>
        </w:rPr>
        <w:t>networks.</w:t>
      </w:r>
    </w:p>
    <w:p w14:paraId="1C349999">
      <w:pPr>
        <w:pStyle w:val="17"/>
        <w:numPr>
          <w:ilvl w:val="0"/>
          <w:numId w:val="18"/>
        </w:numPr>
        <w:tabs>
          <w:tab w:val="left" w:pos="1081"/>
        </w:tabs>
        <w:spacing w:before="0" w:after="0" w:line="348" w:lineRule="auto"/>
        <w:ind w:left="1081" w:right="716" w:hanging="360"/>
        <w:jc w:val="left"/>
        <w:rPr>
          <w:rFonts w:ascii="Symbol" w:hAnsi="Symbol"/>
          <w:sz w:val="20"/>
        </w:rPr>
      </w:pPr>
      <w:r>
        <w:rPr>
          <w:sz w:val="24"/>
        </w:rPr>
        <w:t>Makes</w:t>
      </w:r>
      <w:r>
        <w:rPr>
          <w:spacing w:val="80"/>
          <w:sz w:val="24"/>
        </w:rPr>
        <w:t xml:space="preserve"> </w:t>
      </w:r>
      <w:r>
        <w:rPr>
          <w:sz w:val="24"/>
        </w:rPr>
        <w:t>fleet</w:t>
      </w:r>
      <w:r>
        <w:rPr>
          <w:spacing w:val="78"/>
          <w:sz w:val="24"/>
        </w:rPr>
        <w:t xml:space="preserve"> </w:t>
      </w:r>
      <w:r>
        <w:rPr>
          <w:sz w:val="24"/>
        </w:rPr>
        <w:t>tracking</w:t>
      </w:r>
      <w:r>
        <w:rPr>
          <w:spacing w:val="79"/>
          <w:sz w:val="24"/>
        </w:rPr>
        <w:t xml:space="preserve"> </w:t>
      </w:r>
      <w:r>
        <w:rPr>
          <w:sz w:val="24"/>
        </w:rPr>
        <w:t>accessible</w:t>
      </w:r>
      <w:r>
        <w:rPr>
          <w:spacing w:val="78"/>
          <w:sz w:val="24"/>
        </w:rPr>
        <w:t xml:space="preserve"> </w:t>
      </w:r>
      <w:r>
        <w:rPr>
          <w:sz w:val="24"/>
        </w:rPr>
        <w:t>to</w:t>
      </w:r>
      <w:r>
        <w:rPr>
          <w:spacing w:val="79"/>
          <w:sz w:val="24"/>
        </w:rPr>
        <w:t xml:space="preserve"> </w:t>
      </w:r>
      <w:r>
        <w:rPr>
          <w:sz w:val="24"/>
        </w:rPr>
        <w:t>small</w:t>
      </w:r>
      <w:r>
        <w:rPr>
          <w:spacing w:val="78"/>
          <w:sz w:val="24"/>
        </w:rPr>
        <w:t xml:space="preserve"> </w:t>
      </w:r>
      <w:r>
        <w:rPr>
          <w:sz w:val="24"/>
        </w:rPr>
        <w:t>and</w:t>
      </w:r>
      <w:r>
        <w:rPr>
          <w:spacing w:val="79"/>
          <w:sz w:val="24"/>
        </w:rPr>
        <w:t xml:space="preserve"> </w:t>
      </w:r>
      <w:r>
        <w:rPr>
          <w:sz w:val="24"/>
        </w:rPr>
        <w:t>medium-sized</w:t>
      </w:r>
      <w:r>
        <w:rPr>
          <w:spacing w:val="79"/>
          <w:sz w:val="24"/>
        </w:rPr>
        <w:t xml:space="preserve"> </w:t>
      </w:r>
      <w:r>
        <w:rPr>
          <w:sz w:val="24"/>
        </w:rPr>
        <w:t>enterprises</w:t>
      </w:r>
      <w:r>
        <w:rPr>
          <w:spacing w:val="80"/>
          <w:sz w:val="24"/>
        </w:rPr>
        <w:t xml:space="preserve"> </w:t>
      </w:r>
      <w:r>
        <w:rPr>
          <w:sz w:val="24"/>
        </w:rPr>
        <w:t>(SMEs)</w:t>
      </w:r>
      <w:r>
        <w:rPr>
          <w:spacing w:val="79"/>
          <w:sz w:val="24"/>
        </w:rPr>
        <w:t xml:space="preserve"> </w:t>
      </w:r>
      <w:r>
        <w:rPr>
          <w:sz w:val="24"/>
        </w:rPr>
        <w:t>in Zimbabwe and the SADC region.</w:t>
      </w:r>
    </w:p>
    <w:p w14:paraId="4F709B9B">
      <w:pPr>
        <w:pStyle w:val="4"/>
        <w:spacing w:line="271" w:lineRule="exact"/>
        <w:ind w:left="360"/>
      </w:pPr>
      <w:r>
        <w:rPr>
          <w:spacing w:val="-2"/>
        </w:rPr>
        <w:t>Localisation</w:t>
      </w:r>
    </w:p>
    <w:p w14:paraId="755C294C">
      <w:pPr>
        <w:pStyle w:val="17"/>
        <w:numPr>
          <w:ilvl w:val="0"/>
          <w:numId w:val="18"/>
        </w:numPr>
        <w:tabs>
          <w:tab w:val="left" w:pos="1081"/>
        </w:tabs>
        <w:spacing w:before="119" w:after="0" w:line="348" w:lineRule="auto"/>
        <w:ind w:left="1081" w:right="729" w:hanging="360"/>
        <w:jc w:val="left"/>
        <w:rPr>
          <w:rFonts w:ascii="Symbol" w:hAnsi="Symbol"/>
          <w:sz w:val="20"/>
        </w:rPr>
      </w:pPr>
      <w:r>
        <w:rPr>
          <w:sz w:val="24"/>
        </w:rPr>
        <w:t>Tailored to the specific needs and challenges faced by transport operators in Zimbabwe</w:t>
      </w:r>
      <w:r>
        <w:rPr>
          <w:spacing w:val="40"/>
          <w:sz w:val="24"/>
        </w:rPr>
        <w:t xml:space="preserve"> </w:t>
      </w:r>
      <w:r>
        <w:rPr>
          <w:sz w:val="24"/>
        </w:rPr>
        <w:t>and neighbouring countries.</w:t>
      </w:r>
    </w:p>
    <w:p w14:paraId="434A5FEF">
      <w:pPr>
        <w:pStyle w:val="17"/>
        <w:numPr>
          <w:ilvl w:val="0"/>
          <w:numId w:val="18"/>
        </w:numPr>
        <w:tabs>
          <w:tab w:val="left" w:pos="1080"/>
        </w:tabs>
        <w:spacing w:before="0" w:after="0" w:line="271" w:lineRule="exact"/>
        <w:ind w:left="1080" w:right="0" w:hanging="359"/>
        <w:jc w:val="left"/>
        <w:rPr>
          <w:rFonts w:ascii="Symbol" w:hAnsi="Symbol"/>
          <w:sz w:val="20"/>
        </w:rPr>
      </w:pPr>
      <w:r>
        <w:rPr>
          <w:sz w:val="24"/>
        </w:rPr>
        <w:t>Supports</w:t>
      </w:r>
      <w:r>
        <w:rPr>
          <w:spacing w:val="-2"/>
          <w:sz w:val="24"/>
        </w:rPr>
        <w:t xml:space="preserve"> </w:t>
      </w:r>
      <w:r>
        <w:rPr>
          <w:sz w:val="24"/>
        </w:rPr>
        <w:t>local</w:t>
      </w:r>
      <w:r>
        <w:rPr>
          <w:spacing w:val="-5"/>
          <w:sz w:val="24"/>
        </w:rPr>
        <w:t xml:space="preserve"> </w:t>
      </w:r>
      <w:r>
        <w:rPr>
          <w:sz w:val="24"/>
        </w:rPr>
        <w:t>languages</w:t>
      </w:r>
      <w:r>
        <w:rPr>
          <w:spacing w:val="-1"/>
          <w:sz w:val="24"/>
        </w:rPr>
        <w:t xml:space="preserve"> </w:t>
      </w:r>
      <w:r>
        <w:rPr>
          <w:sz w:val="24"/>
        </w:rPr>
        <w:t>and</w:t>
      </w:r>
      <w:r>
        <w:rPr>
          <w:spacing w:val="1"/>
          <w:sz w:val="24"/>
        </w:rPr>
        <w:t xml:space="preserve"> </w:t>
      </w:r>
      <w:r>
        <w:rPr>
          <w:sz w:val="24"/>
        </w:rPr>
        <w:t>measurement</w:t>
      </w:r>
      <w:r>
        <w:rPr>
          <w:spacing w:val="-5"/>
          <w:sz w:val="24"/>
        </w:rPr>
        <w:t xml:space="preserve"> </w:t>
      </w:r>
      <w:r>
        <w:rPr>
          <w:sz w:val="24"/>
        </w:rPr>
        <w:t>standards</w:t>
      </w:r>
      <w:r>
        <w:rPr>
          <w:spacing w:val="-2"/>
          <w:sz w:val="24"/>
        </w:rPr>
        <w:t xml:space="preserve"> </w:t>
      </w:r>
      <w:r>
        <w:rPr>
          <w:sz w:val="24"/>
        </w:rPr>
        <w:t>for</w:t>
      </w:r>
      <w:r>
        <w:rPr>
          <w:spacing w:val="-2"/>
          <w:sz w:val="24"/>
        </w:rPr>
        <w:t xml:space="preserve"> </w:t>
      </w:r>
      <w:r>
        <w:rPr>
          <w:sz w:val="24"/>
        </w:rPr>
        <w:t>ease</w:t>
      </w:r>
      <w:r>
        <w:rPr>
          <w:spacing w:val="-5"/>
          <w:sz w:val="24"/>
        </w:rPr>
        <w:t xml:space="preserve"> </w:t>
      </w:r>
      <w:r>
        <w:rPr>
          <w:sz w:val="24"/>
        </w:rPr>
        <w:t>of</w:t>
      </w:r>
      <w:r>
        <w:rPr>
          <w:spacing w:val="-2"/>
          <w:sz w:val="24"/>
        </w:rPr>
        <w:t xml:space="preserve"> </w:t>
      </w:r>
      <w:r>
        <w:rPr>
          <w:spacing w:val="-4"/>
          <w:sz w:val="24"/>
        </w:rPr>
        <w:t>use.</w:t>
      </w:r>
    </w:p>
    <w:p w14:paraId="496716E3">
      <w:pPr>
        <w:pStyle w:val="17"/>
        <w:numPr>
          <w:ilvl w:val="0"/>
          <w:numId w:val="18"/>
        </w:numPr>
        <w:tabs>
          <w:tab w:val="left" w:pos="1080"/>
        </w:tabs>
        <w:spacing w:before="124" w:after="0" w:line="240" w:lineRule="auto"/>
        <w:ind w:left="1080" w:right="0" w:hanging="359"/>
        <w:jc w:val="left"/>
        <w:rPr>
          <w:rFonts w:ascii="Symbol" w:hAnsi="Symbol"/>
          <w:sz w:val="20"/>
        </w:rPr>
      </w:pPr>
      <w:r>
        <w:rPr>
          <w:sz w:val="24"/>
        </w:rPr>
        <w:t>Can</w:t>
      </w:r>
      <w:r>
        <w:rPr>
          <w:spacing w:val="-15"/>
          <w:sz w:val="24"/>
        </w:rPr>
        <w:t xml:space="preserve"> </w:t>
      </w:r>
      <w:r>
        <w:rPr>
          <w:sz w:val="24"/>
        </w:rPr>
        <w:t>be</w:t>
      </w:r>
      <w:r>
        <w:rPr>
          <w:spacing w:val="-8"/>
          <w:sz w:val="24"/>
        </w:rPr>
        <w:t xml:space="preserve"> </w:t>
      </w:r>
      <w:r>
        <w:rPr>
          <w:sz w:val="24"/>
        </w:rPr>
        <w:t>adapted</w:t>
      </w:r>
      <w:r>
        <w:rPr>
          <w:spacing w:val="-13"/>
          <w:sz w:val="24"/>
        </w:rPr>
        <w:t xml:space="preserve"> </w:t>
      </w:r>
      <w:r>
        <w:rPr>
          <w:sz w:val="24"/>
        </w:rPr>
        <w:t>to</w:t>
      </w:r>
      <w:r>
        <w:rPr>
          <w:spacing w:val="-8"/>
          <w:sz w:val="24"/>
        </w:rPr>
        <w:t xml:space="preserve"> </w:t>
      </w:r>
      <w:r>
        <w:rPr>
          <w:sz w:val="24"/>
        </w:rPr>
        <w:t>comply</w:t>
      </w:r>
      <w:r>
        <w:rPr>
          <w:spacing w:val="-12"/>
          <w:sz w:val="24"/>
        </w:rPr>
        <w:t xml:space="preserve"> </w:t>
      </w:r>
      <w:r>
        <w:rPr>
          <w:sz w:val="24"/>
        </w:rPr>
        <w:t>with</w:t>
      </w:r>
      <w:r>
        <w:rPr>
          <w:spacing w:val="-8"/>
          <w:sz w:val="24"/>
        </w:rPr>
        <w:t xml:space="preserve"> </w:t>
      </w:r>
      <w:r>
        <w:rPr>
          <w:sz w:val="24"/>
        </w:rPr>
        <w:t>local</w:t>
      </w:r>
      <w:r>
        <w:rPr>
          <w:spacing w:val="-8"/>
          <w:sz w:val="24"/>
        </w:rPr>
        <w:t xml:space="preserve"> </w:t>
      </w:r>
      <w:r>
        <w:rPr>
          <w:sz w:val="24"/>
        </w:rPr>
        <w:t>transport</w:t>
      </w:r>
      <w:r>
        <w:rPr>
          <w:spacing w:val="-14"/>
          <w:sz w:val="24"/>
        </w:rPr>
        <w:t xml:space="preserve"> </w:t>
      </w:r>
      <w:r>
        <w:rPr>
          <w:sz w:val="24"/>
        </w:rPr>
        <w:t>regulations</w:t>
      </w:r>
      <w:r>
        <w:rPr>
          <w:spacing w:val="-10"/>
          <w:sz w:val="24"/>
        </w:rPr>
        <w:t xml:space="preserve"> </w:t>
      </w:r>
      <w:r>
        <w:rPr>
          <w:sz w:val="24"/>
        </w:rPr>
        <w:t>and</w:t>
      </w:r>
      <w:r>
        <w:rPr>
          <w:spacing w:val="-12"/>
          <w:sz w:val="24"/>
        </w:rPr>
        <w:t xml:space="preserve"> </w:t>
      </w:r>
      <w:r>
        <w:rPr>
          <w:sz w:val="24"/>
        </w:rPr>
        <w:t>data</w:t>
      </w:r>
      <w:r>
        <w:rPr>
          <w:spacing w:val="-14"/>
          <w:sz w:val="24"/>
        </w:rPr>
        <w:t xml:space="preserve"> </w:t>
      </w:r>
      <w:r>
        <w:rPr>
          <w:sz w:val="24"/>
        </w:rPr>
        <w:t>reporting</w:t>
      </w:r>
      <w:r>
        <w:rPr>
          <w:spacing w:val="-7"/>
          <w:sz w:val="24"/>
        </w:rPr>
        <w:t xml:space="preserve"> </w:t>
      </w:r>
      <w:r>
        <w:rPr>
          <w:spacing w:val="-2"/>
          <w:sz w:val="24"/>
        </w:rPr>
        <w:t>requirements.</w:t>
      </w:r>
    </w:p>
    <w:p w14:paraId="5CCADF43">
      <w:pPr>
        <w:pStyle w:val="4"/>
        <w:spacing w:before="124"/>
        <w:ind w:left="360"/>
      </w:pPr>
      <w:r>
        <w:t>Effective</w:t>
      </w:r>
      <w:r>
        <w:rPr>
          <w:spacing w:val="-5"/>
        </w:rPr>
        <w:t xml:space="preserve"> </w:t>
      </w:r>
      <w:r>
        <w:t>Data</w:t>
      </w:r>
      <w:r>
        <w:rPr>
          <w:spacing w:val="-2"/>
        </w:rPr>
        <w:t xml:space="preserve"> Utilisation</w:t>
      </w:r>
    </w:p>
    <w:p w14:paraId="17BF2A9B">
      <w:pPr>
        <w:pStyle w:val="17"/>
        <w:numPr>
          <w:ilvl w:val="0"/>
          <w:numId w:val="18"/>
        </w:numPr>
        <w:tabs>
          <w:tab w:val="left" w:pos="1080"/>
        </w:tabs>
        <w:spacing w:before="124" w:after="0" w:line="240" w:lineRule="auto"/>
        <w:ind w:left="1080" w:right="0" w:hanging="359"/>
        <w:jc w:val="left"/>
        <w:rPr>
          <w:rFonts w:ascii="Symbol" w:hAnsi="Symbol"/>
          <w:sz w:val="20"/>
        </w:rPr>
      </w:pPr>
      <w:r>
        <w:rPr>
          <w:sz w:val="24"/>
        </w:rPr>
        <w:t>Enables</w:t>
      </w:r>
      <w:r>
        <w:rPr>
          <w:spacing w:val="-3"/>
          <w:sz w:val="24"/>
        </w:rPr>
        <w:t xml:space="preserve"> </w:t>
      </w:r>
      <w:r>
        <w:rPr>
          <w:sz w:val="24"/>
        </w:rPr>
        <w:t>real-time</w:t>
      </w:r>
      <w:r>
        <w:rPr>
          <w:spacing w:val="-3"/>
          <w:sz w:val="24"/>
        </w:rPr>
        <w:t xml:space="preserve"> </w:t>
      </w:r>
      <w:r>
        <w:rPr>
          <w:sz w:val="24"/>
        </w:rPr>
        <w:t>collection</w:t>
      </w:r>
      <w:r>
        <w:rPr>
          <w:spacing w:val="2"/>
          <w:sz w:val="24"/>
        </w:rPr>
        <w:t xml:space="preserve"> </w:t>
      </w:r>
      <w:r>
        <w:rPr>
          <w:sz w:val="24"/>
        </w:rPr>
        <w:t>and</w:t>
      </w:r>
      <w:r>
        <w:rPr>
          <w:spacing w:val="-1"/>
          <w:sz w:val="24"/>
        </w:rPr>
        <w:t xml:space="preserve"> </w:t>
      </w:r>
      <w:r>
        <w:rPr>
          <w:sz w:val="24"/>
        </w:rPr>
        <w:t>storage</w:t>
      </w:r>
      <w:r>
        <w:rPr>
          <w:spacing w:val="-4"/>
          <w:sz w:val="24"/>
        </w:rPr>
        <w:t xml:space="preserve"> </w:t>
      </w:r>
      <w:r>
        <w:rPr>
          <w:sz w:val="24"/>
        </w:rPr>
        <w:t>of</w:t>
      </w:r>
      <w:r>
        <w:rPr>
          <w:spacing w:val="-1"/>
          <w:sz w:val="24"/>
        </w:rPr>
        <w:t xml:space="preserve"> </w:t>
      </w:r>
      <w:r>
        <w:rPr>
          <w:sz w:val="24"/>
        </w:rPr>
        <w:t>route,</w:t>
      </w:r>
      <w:r>
        <w:rPr>
          <w:spacing w:val="-2"/>
          <w:sz w:val="24"/>
        </w:rPr>
        <w:t xml:space="preserve"> </w:t>
      </w:r>
      <w:r>
        <w:rPr>
          <w:sz w:val="24"/>
        </w:rPr>
        <w:t>speed,</w:t>
      </w:r>
      <w:r>
        <w:rPr>
          <w:spacing w:val="-1"/>
          <w:sz w:val="24"/>
        </w:rPr>
        <w:t xml:space="preserve"> </w:t>
      </w:r>
      <w:r>
        <w:rPr>
          <w:sz w:val="24"/>
        </w:rPr>
        <w:t>and</w:t>
      </w:r>
      <w:r>
        <w:rPr>
          <w:spacing w:val="-2"/>
          <w:sz w:val="24"/>
        </w:rPr>
        <w:t xml:space="preserve"> </w:t>
      </w:r>
      <w:r>
        <w:rPr>
          <w:sz w:val="24"/>
        </w:rPr>
        <w:t>stop</w:t>
      </w:r>
      <w:r>
        <w:rPr>
          <w:spacing w:val="-1"/>
          <w:sz w:val="24"/>
        </w:rPr>
        <w:t xml:space="preserve"> </w:t>
      </w:r>
      <w:r>
        <w:rPr>
          <w:sz w:val="24"/>
        </w:rPr>
        <w:t>time</w:t>
      </w:r>
      <w:r>
        <w:rPr>
          <w:spacing w:val="-4"/>
          <w:sz w:val="24"/>
        </w:rPr>
        <w:t xml:space="preserve"> </w:t>
      </w:r>
      <w:r>
        <w:rPr>
          <w:sz w:val="24"/>
        </w:rPr>
        <w:t>data</w:t>
      </w:r>
      <w:r>
        <w:rPr>
          <w:spacing w:val="-3"/>
          <w:sz w:val="24"/>
        </w:rPr>
        <w:t xml:space="preserve"> </w:t>
      </w:r>
      <w:r>
        <w:rPr>
          <w:sz w:val="24"/>
        </w:rPr>
        <w:t>for</w:t>
      </w:r>
      <w:r>
        <w:rPr>
          <w:spacing w:val="-1"/>
          <w:sz w:val="24"/>
        </w:rPr>
        <w:t xml:space="preserve"> </w:t>
      </w:r>
      <w:r>
        <w:rPr>
          <w:spacing w:val="-2"/>
          <w:sz w:val="24"/>
        </w:rPr>
        <w:t>analysis.</w:t>
      </w:r>
    </w:p>
    <w:p w14:paraId="435F198B">
      <w:pPr>
        <w:pStyle w:val="17"/>
        <w:numPr>
          <w:ilvl w:val="0"/>
          <w:numId w:val="18"/>
        </w:numPr>
        <w:tabs>
          <w:tab w:val="left" w:pos="1081"/>
        </w:tabs>
        <w:spacing w:before="119" w:after="0" w:line="348" w:lineRule="auto"/>
        <w:ind w:left="1081" w:right="726" w:hanging="360"/>
        <w:jc w:val="left"/>
        <w:rPr>
          <w:rFonts w:ascii="Symbol" w:hAnsi="Symbol"/>
          <w:sz w:val="20"/>
        </w:rPr>
      </w:pPr>
      <w:r>
        <w:rPr>
          <w:sz w:val="24"/>
        </w:rPr>
        <w:t>Provides</w:t>
      </w:r>
      <w:r>
        <w:rPr>
          <w:spacing w:val="-15"/>
          <w:sz w:val="24"/>
        </w:rPr>
        <w:t xml:space="preserve"> </w:t>
      </w:r>
      <w:r>
        <w:rPr>
          <w:sz w:val="24"/>
        </w:rPr>
        <w:t>actionable</w:t>
      </w:r>
      <w:r>
        <w:rPr>
          <w:spacing w:val="-13"/>
          <w:sz w:val="24"/>
        </w:rPr>
        <w:t xml:space="preserve"> </w:t>
      </w:r>
      <w:r>
        <w:rPr>
          <w:sz w:val="24"/>
        </w:rPr>
        <w:t>insights</w:t>
      </w:r>
      <w:r>
        <w:rPr>
          <w:spacing w:val="-14"/>
          <w:sz w:val="24"/>
        </w:rPr>
        <w:t xml:space="preserve"> </w:t>
      </w:r>
      <w:r>
        <w:rPr>
          <w:sz w:val="24"/>
        </w:rPr>
        <w:t>such</w:t>
      </w:r>
      <w:r>
        <w:rPr>
          <w:spacing w:val="-11"/>
          <w:sz w:val="24"/>
        </w:rPr>
        <w:t xml:space="preserve"> </w:t>
      </w:r>
      <w:r>
        <w:rPr>
          <w:sz w:val="24"/>
        </w:rPr>
        <w:t>as</w:t>
      </w:r>
      <w:r>
        <w:rPr>
          <w:spacing w:val="-14"/>
          <w:sz w:val="24"/>
        </w:rPr>
        <w:t xml:space="preserve"> </w:t>
      </w:r>
      <w:r>
        <w:rPr>
          <w:sz w:val="24"/>
        </w:rPr>
        <w:t>route</w:t>
      </w:r>
      <w:r>
        <w:rPr>
          <w:spacing w:val="-12"/>
          <w:sz w:val="24"/>
        </w:rPr>
        <w:t xml:space="preserve"> </w:t>
      </w:r>
      <w:r>
        <w:rPr>
          <w:sz w:val="24"/>
        </w:rPr>
        <w:t>optimization,</w:t>
      </w:r>
      <w:r>
        <w:rPr>
          <w:spacing w:val="-15"/>
          <w:sz w:val="24"/>
        </w:rPr>
        <w:t xml:space="preserve"> </w:t>
      </w:r>
      <w:r>
        <w:rPr>
          <w:sz w:val="24"/>
        </w:rPr>
        <w:t>fuel</w:t>
      </w:r>
      <w:r>
        <w:rPr>
          <w:spacing w:val="-15"/>
          <w:sz w:val="24"/>
        </w:rPr>
        <w:t xml:space="preserve"> </w:t>
      </w:r>
      <w:r>
        <w:rPr>
          <w:sz w:val="24"/>
        </w:rPr>
        <w:t>efficiency</w:t>
      </w:r>
      <w:r>
        <w:rPr>
          <w:spacing w:val="-11"/>
          <w:sz w:val="24"/>
        </w:rPr>
        <w:t xml:space="preserve"> </w:t>
      </w:r>
      <w:r>
        <w:rPr>
          <w:sz w:val="24"/>
        </w:rPr>
        <w:t>tracking,</w:t>
      </w:r>
      <w:r>
        <w:rPr>
          <w:spacing w:val="-11"/>
          <w:sz w:val="24"/>
        </w:rPr>
        <w:t xml:space="preserve"> </w:t>
      </w:r>
      <w:r>
        <w:rPr>
          <w:sz w:val="24"/>
        </w:rPr>
        <w:t>and</w:t>
      </w:r>
      <w:r>
        <w:rPr>
          <w:spacing w:val="-15"/>
          <w:sz w:val="24"/>
        </w:rPr>
        <w:t xml:space="preserve"> </w:t>
      </w:r>
      <w:r>
        <w:rPr>
          <w:sz w:val="24"/>
        </w:rPr>
        <w:t>driver behavior analysis.</w:t>
      </w:r>
    </w:p>
    <w:p w14:paraId="4D85D265">
      <w:pPr>
        <w:pStyle w:val="17"/>
        <w:spacing w:after="0" w:line="348" w:lineRule="auto"/>
        <w:jc w:val="left"/>
        <w:rPr>
          <w:rFonts w:ascii="Symbol" w:hAnsi="Symbol"/>
          <w:sz w:val="20"/>
        </w:rPr>
        <w:sectPr>
          <w:pgSz w:w="12240" w:h="15840"/>
          <w:pgMar w:top="980" w:right="720" w:bottom="1000" w:left="1080" w:header="722" w:footer="811" w:gutter="0"/>
          <w:cols w:space="720" w:num="1"/>
        </w:sectPr>
      </w:pPr>
    </w:p>
    <w:p w14:paraId="117D94E4">
      <w:pPr>
        <w:pStyle w:val="7"/>
        <w:spacing w:before="188"/>
        <w:rPr>
          <w:sz w:val="20"/>
        </w:rPr>
      </w:pPr>
    </w:p>
    <w:p w14:paraId="160838BB">
      <w:pPr>
        <w:pStyle w:val="7"/>
        <w:spacing w:line="90" w:lineRule="exact"/>
        <w:ind w:left="330"/>
        <w:rPr>
          <w:position w:val="-1"/>
          <w:sz w:val="9"/>
        </w:rPr>
      </w:pPr>
      <w:r>
        <w:rPr>
          <w:position w:val="-1"/>
          <w:sz w:val="9"/>
        </w:rPr>
        <mc:AlternateContent>
          <mc:Choice Requires="wpg">
            <w:drawing>
              <wp:inline distT="0" distB="0" distL="0" distR="0">
                <wp:extent cx="5984240" cy="57150"/>
                <wp:effectExtent l="0" t="0" r="0" b="0"/>
                <wp:docPr id="23" name="Group 23"/>
                <wp:cNvGraphicFramePr/>
                <a:graphic xmlns:a="http://schemas.openxmlformats.org/drawingml/2006/main">
                  <a:graphicData uri="http://schemas.microsoft.com/office/word/2010/wordprocessingGroup">
                    <wpg:wgp>
                      <wpg:cNvGrpSpPr/>
                      <wpg:grpSpPr>
                        <a:xfrm>
                          <a:off x="0" y="0"/>
                          <a:ext cx="5984240" cy="57150"/>
                          <a:chOff x="0" y="0"/>
                          <a:chExt cx="5984240" cy="57150"/>
                        </a:xfrm>
                      </wpg:grpSpPr>
                      <wps:wsp>
                        <wps:cNvPr id="24" name="Graphic 24"/>
                        <wps:cNvSpPr/>
                        <wps:spPr>
                          <a:xfrm>
                            <a:off x="0" y="0"/>
                            <a:ext cx="5984240" cy="57150"/>
                          </a:xfrm>
                          <a:custGeom>
                            <a:avLst/>
                            <a:gdLst/>
                            <a:ahLst/>
                            <a:cxnLst/>
                            <a:rect l="l" t="t" r="r" b="b"/>
                            <a:pathLst>
                              <a:path w="5984240" h="57150">
                                <a:moveTo>
                                  <a:pt x="5984240" y="19050"/>
                                </a:moveTo>
                                <a:lnTo>
                                  <a:pt x="0" y="19050"/>
                                </a:lnTo>
                                <a:lnTo>
                                  <a:pt x="0" y="57150"/>
                                </a:lnTo>
                                <a:lnTo>
                                  <a:pt x="5984240" y="57150"/>
                                </a:lnTo>
                                <a:lnTo>
                                  <a:pt x="5984240" y="19050"/>
                                </a:lnTo>
                                <a:close/>
                              </a:path>
                              <a:path w="5984240" h="57150">
                                <a:moveTo>
                                  <a:pt x="5984240" y="0"/>
                                </a:moveTo>
                                <a:lnTo>
                                  <a:pt x="0" y="0"/>
                                </a:lnTo>
                                <a:lnTo>
                                  <a:pt x="0" y="9525"/>
                                </a:lnTo>
                                <a:lnTo>
                                  <a:pt x="5984240" y="9525"/>
                                </a:lnTo>
                                <a:lnTo>
                                  <a:pt x="5984240" y="0"/>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4.5pt;width:471.2pt;" coordsize="5984240,57150" o:gfxdata="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Gm6jyLUAAAAAwEAAA8AAAAAAAAA&#10;AQAgAAAAIgAAAGRycy9kb3ducmV2LnhtbFBLAQIUABQAAAAIAIdO4kBCABhlhwIAAB0HAAAOAAAA&#10;AAAAAAEAIAAAACMBAABkcnMvZTJvRG9jLnhtbFBLBQYAAAAABgAGAFkBAAAcBgAAAAA=&#10;">
                <o:lock v:ext="edit" aspectratio="f"/>
                <v:shape id="Graphic 24" o:spid="_x0000_s1026" o:spt="100" style="position:absolute;left:0;top:0;height:57150;width:5984240;" fillcolor="#000000" filled="t" stroked="f" coordsize="5984240,57150" o:gfxdata="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tL5evQAA&#10;ANsAAAAPAAAAAAAAAAEAIAAAACIAAABkcnMvZG93bnJldi54bWxQSwECFAAUAAAACACHTuJAMy8F&#10;njsAAAA5AAAAEAAAAAAAAAABACAAAAAMAQAAZHJzL3NoYXBleG1sLnhtbFBLBQYAAAAABgAGAFsB&#10;AAC2AwAAAAA=&#10;" path="m5984240,19050l0,19050,0,57150,5984240,57150,5984240,19050xem5984240,0l0,0,0,9525,5984240,9525,5984240,0xe">
                  <v:fill on="t" focussize="0,0"/>
                  <v:stroke on="f"/>
                  <v:imagedata o:title=""/>
                  <o:lock v:ext="edit" aspectratio="f"/>
                  <v:textbox inset="0mm,0mm,0mm,0mm"/>
                </v:shape>
                <w10:wrap type="none"/>
                <w10:anchorlock/>
              </v:group>
            </w:pict>
          </mc:Fallback>
        </mc:AlternateContent>
      </w:r>
    </w:p>
    <w:p w14:paraId="44129F09">
      <w:pPr>
        <w:pStyle w:val="17"/>
        <w:numPr>
          <w:ilvl w:val="0"/>
          <w:numId w:val="18"/>
        </w:numPr>
        <w:tabs>
          <w:tab w:val="left" w:pos="1081"/>
        </w:tabs>
        <w:spacing w:before="0" w:after="0" w:line="348" w:lineRule="auto"/>
        <w:ind w:left="1081" w:right="726" w:hanging="360"/>
        <w:jc w:val="left"/>
        <w:rPr>
          <w:rFonts w:ascii="Symbol" w:hAnsi="Symbol"/>
          <w:sz w:val="20"/>
        </w:rPr>
      </w:pPr>
      <w:r>
        <w:rPr>
          <w:sz w:val="24"/>
        </w:rPr>
        <w:t xml:space="preserve">Helps in generating historical reports for performance reviews, audits, and maintenance </w:t>
      </w:r>
      <w:r>
        <w:rPr>
          <w:spacing w:val="-2"/>
          <w:sz w:val="24"/>
        </w:rPr>
        <w:t>scheduling.</w:t>
      </w:r>
    </w:p>
    <w:p w14:paraId="62907FA7">
      <w:pPr>
        <w:pStyle w:val="4"/>
        <w:spacing w:line="271" w:lineRule="exact"/>
        <w:ind w:left="360"/>
      </w:pPr>
      <w:r>
        <w:t>Mitigation</w:t>
      </w:r>
      <w:r>
        <w:rPr>
          <w:spacing w:val="-5"/>
        </w:rPr>
        <w:t xml:space="preserve"> </w:t>
      </w:r>
      <w:r>
        <w:t>of</w:t>
      </w:r>
      <w:r>
        <w:rPr>
          <w:spacing w:val="-5"/>
        </w:rPr>
        <w:t xml:space="preserve"> </w:t>
      </w:r>
      <w:r>
        <w:t>Connectivity</w:t>
      </w:r>
      <w:r>
        <w:rPr>
          <w:spacing w:val="-4"/>
        </w:rPr>
        <w:t xml:space="preserve"> </w:t>
      </w:r>
      <w:r>
        <w:rPr>
          <w:spacing w:val="-2"/>
        </w:rPr>
        <w:t>Challenges</w:t>
      </w:r>
    </w:p>
    <w:p w14:paraId="20EFC78B">
      <w:pPr>
        <w:pStyle w:val="17"/>
        <w:numPr>
          <w:ilvl w:val="0"/>
          <w:numId w:val="18"/>
        </w:numPr>
        <w:tabs>
          <w:tab w:val="left" w:pos="1081"/>
        </w:tabs>
        <w:spacing w:before="115" w:after="0" w:line="348" w:lineRule="auto"/>
        <w:ind w:left="1081" w:right="726" w:hanging="360"/>
        <w:jc w:val="left"/>
        <w:rPr>
          <w:rFonts w:ascii="Symbol" w:hAnsi="Symbol"/>
          <w:sz w:val="20"/>
        </w:rPr>
      </w:pPr>
      <w:r>
        <w:rPr>
          <w:sz w:val="24"/>
        </w:rPr>
        <w:t>Designed to work reliably in areas with intermittent or low cellular coverage, using data buffering and delayed transmission techniques.</w:t>
      </w:r>
    </w:p>
    <w:p w14:paraId="53BCBDFB">
      <w:pPr>
        <w:pStyle w:val="17"/>
        <w:numPr>
          <w:ilvl w:val="0"/>
          <w:numId w:val="18"/>
        </w:numPr>
        <w:tabs>
          <w:tab w:val="left" w:pos="1081"/>
        </w:tabs>
        <w:spacing w:before="0" w:after="0" w:line="343" w:lineRule="auto"/>
        <w:ind w:left="1081" w:right="726" w:hanging="360"/>
        <w:jc w:val="left"/>
        <w:rPr>
          <w:rFonts w:ascii="Symbol" w:hAnsi="Symbol"/>
          <w:sz w:val="20"/>
        </w:rPr>
      </w:pPr>
      <w:r>
        <w:rPr>
          <w:sz w:val="24"/>
        </w:rPr>
        <w:t>Utilizes GSM modules with</w:t>
      </w:r>
      <w:r>
        <w:rPr>
          <w:spacing w:val="-2"/>
          <w:sz w:val="24"/>
        </w:rPr>
        <w:t xml:space="preserve"> </w:t>
      </w:r>
      <w:r>
        <w:rPr>
          <w:sz w:val="24"/>
        </w:rPr>
        <w:t>wide</w:t>
      </w:r>
      <w:r>
        <w:rPr>
          <w:spacing w:val="-3"/>
          <w:sz w:val="24"/>
        </w:rPr>
        <w:t xml:space="preserve"> </w:t>
      </w:r>
      <w:r>
        <w:rPr>
          <w:sz w:val="24"/>
        </w:rPr>
        <w:t>network</w:t>
      </w:r>
      <w:r>
        <w:rPr>
          <w:spacing w:val="-2"/>
          <w:sz w:val="24"/>
        </w:rPr>
        <w:t xml:space="preserve"> </w:t>
      </w:r>
      <w:r>
        <w:rPr>
          <w:sz w:val="24"/>
        </w:rPr>
        <w:t>compatibility</w:t>
      </w:r>
      <w:r>
        <w:rPr>
          <w:spacing w:val="-2"/>
          <w:sz w:val="24"/>
        </w:rPr>
        <w:t xml:space="preserve"> </w:t>
      </w:r>
      <w:r>
        <w:rPr>
          <w:sz w:val="24"/>
        </w:rPr>
        <w:t>to</w:t>
      </w:r>
      <w:r>
        <w:rPr>
          <w:spacing w:val="-2"/>
          <w:sz w:val="24"/>
        </w:rPr>
        <w:t xml:space="preserve"> </w:t>
      </w:r>
      <w:r>
        <w:rPr>
          <w:sz w:val="24"/>
        </w:rPr>
        <w:t>enhance coverage across rural and cross-border routes.</w:t>
      </w:r>
    </w:p>
    <w:p w14:paraId="0A5BD5EA">
      <w:pPr>
        <w:pStyle w:val="17"/>
        <w:numPr>
          <w:ilvl w:val="0"/>
          <w:numId w:val="18"/>
        </w:numPr>
        <w:tabs>
          <w:tab w:val="left" w:pos="1080"/>
        </w:tabs>
        <w:spacing w:before="6" w:after="0" w:line="240" w:lineRule="auto"/>
        <w:ind w:left="1080" w:right="0" w:hanging="359"/>
        <w:jc w:val="left"/>
        <w:rPr>
          <w:rFonts w:ascii="Symbol" w:hAnsi="Symbol"/>
          <w:sz w:val="20"/>
        </w:rPr>
      </w:pPr>
      <w:r>
        <w:rPr>
          <w:sz w:val="24"/>
        </w:rPr>
        <w:t>Offers</w:t>
      </w:r>
      <w:r>
        <w:rPr>
          <w:spacing w:val="-4"/>
          <w:sz w:val="24"/>
        </w:rPr>
        <w:t xml:space="preserve"> </w:t>
      </w:r>
      <w:r>
        <w:rPr>
          <w:sz w:val="24"/>
        </w:rPr>
        <w:t>offline</w:t>
      </w:r>
      <w:r>
        <w:rPr>
          <w:spacing w:val="-4"/>
          <w:sz w:val="24"/>
        </w:rPr>
        <w:t xml:space="preserve"> </w:t>
      </w:r>
      <w:r>
        <w:rPr>
          <w:sz w:val="24"/>
        </w:rPr>
        <w:t>data</w:t>
      </w:r>
      <w:r>
        <w:rPr>
          <w:spacing w:val="1"/>
          <w:sz w:val="24"/>
        </w:rPr>
        <w:t xml:space="preserve"> </w:t>
      </w:r>
      <w:r>
        <w:rPr>
          <w:sz w:val="24"/>
        </w:rPr>
        <w:t>logging</w:t>
      </w:r>
      <w:r>
        <w:rPr>
          <w:spacing w:val="-2"/>
          <w:sz w:val="24"/>
        </w:rPr>
        <w:t xml:space="preserve"> </w:t>
      </w:r>
      <w:r>
        <w:rPr>
          <w:sz w:val="24"/>
        </w:rPr>
        <w:t>options</w:t>
      </w:r>
      <w:r>
        <w:rPr>
          <w:spacing w:val="-1"/>
          <w:sz w:val="24"/>
        </w:rPr>
        <w:t xml:space="preserve"> </w:t>
      </w:r>
      <w:r>
        <w:rPr>
          <w:sz w:val="24"/>
        </w:rPr>
        <w:t>to</w:t>
      </w:r>
      <w:r>
        <w:rPr>
          <w:spacing w:val="-2"/>
          <w:sz w:val="24"/>
        </w:rPr>
        <w:t xml:space="preserve"> </w:t>
      </w:r>
      <w:r>
        <w:rPr>
          <w:sz w:val="24"/>
        </w:rPr>
        <w:t>ensure</w:t>
      </w:r>
      <w:r>
        <w:rPr>
          <w:spacing w:val="-5"/>
          <w:sz w:val="24"/>
        </w:rPr>
        <w:t xml:space="preserve"> </w:t>
      </w:r>
      <w:r>
        <w:rPr>
          <w:sz w:val="24"/>
        </w:rPr>
        <w:t>no</w:t>
      </w:r>
      <w:r>
        <w:rPr>
          <w:spacing w:val="-2"/>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4"/>
          <w:sz w:val="24"/>
        </w:rPr>
        <w:t xml:space="preserve"> </w:t>
      </w:r>
      <w:r>
        <w:rPr>
          <w:sz w:val="24"/>
        </w:rPr>
        <w:t>during</w:t>
      </w:r>
      <w:r>
        <w:rPr>
          <w:spacing w:val="-2"/>
          <w:sz w:val="24"/>
        </w:rPr>
        <w:t xml:space="preserve"> </w:t>
      </w:r>
      <w:r>
        <w:rPr>
          <w:sz w:val="24"/>
        </w:rPr>
        <w:t>network</w:t>
      </w:r>
      <w:r>
        <w:rPr>
          <w:spacing w:val="-2"/>
          <w:sz w:val="24"/>
        </w:rPr>
        <w:t xml:space="preserve"> outages.</w:t>
      </w:r>
    </w:p>
    <w:p w14:paraId="4E21F459">
      <w:pPr>
        <w:pStyle w:val="4"/>
        <w:spacing w:before="124"/>
        <w:ind w:left="360"/>
      </w:pPr>
      <w:r>
        <w:t>Improved</w:t>
      </w:r>
      <w:r>
        <w:rPr>
          <w:spacing w:val="-4"/>
        </w:rPr>
        <w:t xml:space="preserve"> </w:t>
      </w:r>
      <w:r>
        <w:t>Security</w:t>
      </w:r>
      <w:r>
        <w:rPr>
          <w:spacing w:val="-4"/>
        </w:rPr>
        <w:t xml:space="preserve"> </w:t>
      </w:r>
      <w:r>
        <w:t>and</w:t>
      </w:r>
      <w:r>
        <w:rPr>
          <w:spacing w:val="-3"/>
        </w:rPr>
        <w:t xml:space="preserve"> </w:t>
      </w:r>
      <w:r>
        <w:t>Operational</w:t>
      </w:r>
      <w:r>
        <w:rPr>
          <w:spacing w:val="-5"/>
        </w:rPr>
        <w:t xml:space="preserve"> </w:t>
      </w:r>
      <w:r>
        <w:rPr>
          <w:spacing w:val="-2"/>
        </w:rPr>
        <w:t>Oversight</w:t>
      </w:r>
    </w:p>
    <w:p w14:paraId="6738CB24">
      <w:pPr>
        <w:pStyle w:val="17"/>
        <w:numPr>
          <w:ilvl w:val="0"/>
          <w:numId w:val="18"/>
        </w:numPr>
        <w:tabs>
          <w:tab w:val="left" w:pos="1081"/>
        </w:tabs>
        <w:spacing w:before="124" w:after="0" w:line="343" w:lineRule="auto"/>
        <w:ind w:left="1081" w:right="720" w:hanging="360"/>
        <w:jc w:val="left"/>
        <w:rPr>
          <w:rFonts w:ascii="Symbol" w:hAnsi="Symbol"/>
          <w:sz w:val="20"/>
        </w:rPr>
      </w:pPr>
      <w:r>
        <w:rPr>
          <w:sz w:val="24"/>
        </w:rPr>
        <w:t>Enhances</w:t>
      </w:r>
      <w:r>
        <w:rPr>
          <w:spacing w:val="80"/>
          <w:sz w:val="24"/>
        </w:rPr>
        <w:t xml:space="preserve"> </w:t>
      </w:r>
      <w:r>
        <w:rPr>
          <w:sz w:val="24"/>
        </w:rPr>
        <w:t>cargo</w:t>
      </w:r>
      <w:r>
        <w:rPr>
          <w:spacing w:val="80"/>
          <w:sz w:val="24"/>
        </w:rPr>
        <w:t xml:space="preserve"> </w:t>
      </w:r>
      <w:r>
        <w:rPr>
          <w:sz w:val="24"/>
        </w:rPr>
        <w:t>and</w:t>
      </w:r>
      <w:r>
        <w:rPr>
          <w:spacing w:val="80"/>
          <w:sz w:val="24"/>
        </w:rPr>
        <w:t xml:space="preserve"> </w:t>
      </w:r>
      <w:r>
        <w:rPr>
          <w:sz w:val="24"/>
        </w:rPr>
        <w:t>vehicle</w:t>
      </w:r>
      <w:r>
        <w:rPr>
          <w:spacing w:val="80"/>
          <w:sz w:val="24"/>
        </w:rPr>
        <w:t xml:space="preserve"> </w:t>
      </w:r>
      <w:r>
        <w:rPr>
          <w:sz w:val="24"/>
        </w:rPr>
        <w:t>security</w:t>
      </w:r>
      <w:r>
        <w:rPr>
          <w:spacing w:val="80"/>
          <w:sz w:val="24"/>
        </w:rPr>
        <w:t xml:space="preserve"> </w:t>
      </w:r>
      <w:r>
        <w:rPr>
          <w:sz w:val="24"/>
        </w:rPr>
        <w:t>through</w:t>
      </w:r>
      <w:r>
        <w:rPr>
          <w:spacing w:val="80"/>
          <w:sz w:val="24"/>
        </w:rPr>
        <w:t xml:space="preserve"> </w:t>
      </w:r>
      <w:r>
        <w:rPr>
          <w:sz w:val="24"/>
        </w:rPr>
        <w:t>geofencing</w:t>
      </w:r>
      <w:r>
        <w:rPr>
          <w:spacing w:val="80"/>
          <w:sz w:val="24"/>
        </w:rPr>
        <w:t xml:space="preserve"> </w:t>
      </w:r>
      <w:r>
        <w:rPr>
          <w:sz w:val="24"/>
        </w:rPr>
        <w:t>and</w:t>
      </w:r>
      <w:r>
        <w:rPr>
          <w:spacing w:val="80"/>
          <w:sz w:val="24"/>
        </w:rPr>
        <w:t xml:space="preserve"> </w:t>
      </w:r>
      <w:r>
        <w:rPr>
          <w:sz w:val="24"/>
        </w:rPr>
        <w:t>real-time</w:t>
      </w:r>
      <w:r>
        <w:rPr>
          <w:spacing w:val="80"/>
          <w:sz w:val="24"/>
        </w:rPr>
        <w:t xml:space="preserve"> </w:t>
      </w:r>
      <w:r>
        <w:rPr>
          <w:sz w:val="24"/>
        </w:rPr>
        <w:t>alerts</w:t>
      </w:r>
      <w:r>
        <w:rPr>
          <w:spacing w:val="80"/>
          <w:sz w:val="24"/>
        </w:rPr>
        <w:t xml:space="preserve"> </w:t>
      </w:r>
      <w:r>
        <w:rPr>
          <w:sz w:val="24"/>
        </w:rPr>
        <w:t>for unauthorized movement or route deviations.</w:t>
      </w:r>
    </w:p>
    <w:p w14:paraId="1A6D27FD">
      <w:pPr>
        <w:pStyle w:val="17"/>
        <w:numPr>
          <w:ilvl w:val="0"/>
          <w:numId w:val="18"/>
        </w:numPr>
        <w:tabs>
          <w:tab w:val="left" w:pos="1081"/>
        </w:tabs>
        <w:spacing w:before="6" w:after="0" w:line="348" w:lineRule="auto"/>
        <w:ind w:left="1081" w:right="720" w:hanging="360"/>
        <w:jc w:val="left"/>
        <w:rPr>
          <w:rFonts w:ascii="Symbol" w:hAnsi="Symbol"/>
          <w:sz w:val="20"/>
        </w:rPr>
      </w:pPr>
      <w:r>
        <w:rPr>
          <w:sz w:val="24"/>
        </w:rPr>
        <w:t>Helps</w:t>
      </w:r>
      <w:r>
        <w:rPr>
          <w:spacing w:val="-4"/>
          <w:sz w:val="24"/>
        </w:rPr>
        <w:t xml:space="preserve"> </w:t>
      </w:r>
      <w:r>
        <w:rPr>
          <w:sz w:val="24"/>
        </w:rPr>
        <w:t>fleet</w:t>
      </w:r>
      <w:r>
        <w:rPr>
          <w:spacing w:val="-7"/>
          <w:sz w:val="24"/>
        </w:rPr>
        <w:t xml:space="preserve"> </w:t>
      </w:r>
      <w:r>
        <w:rPr>
          <w:sz w:val="24"/>
        </w:rPr>
        <w:t>managers</w:t>
      </w:r>
      <w:r>
        <w:rPr>
          <w:spacing w:val="-4"/>
          <w:sz w:val="24"/>
        </w:rPr>
        <w:t xml:space="preserve"> </w:t>
      </w:r>
      <w:r>
        <w:rPr>
          <w:sz w:val="24"/>
        </w:rPr>
        <w:t>track</w:t>
      </w:r>
      <w:r>
        <w:rPr>
          <w:spacing w:val="-5"/>
          <w:sz w:val="24"/>
        </w:rPr>
        <w:t xml:space="preserve"> </w:t>
      </w:r>
      <w:r>
        <w:rPr>
          <w:sz w:val="24"/>
        </w:rPr>
        <w:t>and</w:t>
      </w:r>
      <w:r>
        <w:rPr>
          <w:spacing w:val="-5"/>
          <w:sz w:val="24"/>
        </w:rPr>
        <w:t xml:space="preserve"> </w:t>
      </w:r>
      <w:r>
        <w:rPr>
          <w:sz w:val="24"/>
        </w:rPr>
        <w:t>respond</w:t>
      </w:r>
      <w:r>
        <w:rPr>
          <w:spacing w:val="-5"/>
          <w:sz w:val="24"/>
        </w:rPr>
        <w:t xml:space="preserve"> </w:t>
      </w:r>
      <w:r>
        <w:rPr>
          <w:sz w:val="24"/>
        </w:rPr>
        <w:t>to</w:t>
      </w:r>
      <w:r>
        <w:rPr>
          <w:spacing w:val="-5"/>
          <w:sz w:val="24"/>
        </w:rPr>
        <w:t xml:space="preserve"> </w:t>
      </w:r>
      <w:r>
        <w:rPr>
          <w:sz w:val="24"/>
        </w:rPr>
        <w:t>unexpected</w:t>
      </w:r>
      <w:r>
        <w:rPr>
          <w:spacing w:val="-5"/>
          <w:sz w:val="24"/>
        </w:rPr>
        <w:t xml:space="preserve"> </w:t>
      </w:r>
      <w:r>
        <w:rPr>
          <w:sz w:val="24"/>
        </w:rPr>
        <w:t>stops</w:t>
      </w:r>
      <w:r>
        <w:rPr>
          <w:spacing w:val="-4"/>
          <w:sz w:val="24"/>
        </w:rPr>
        <w:t xml:space="preserve"> </w:t>
      </w:r>
      <w:r>
        <w:rPr>
          <w:sz w:val="24"/>
        </w:rPr>
        <w:t>or</w:t>
      </w:r>
      <w:r>
        <w:rPr>
          <w:spacing w:val="-10"/>
          <w:sz w:val="24"/>
        </w:rPr>
        <w:t xml:space="preserve"> </w:t>
      </w:r>
      <w:r>
        <w:rPr>
          <w:sz w:val="24"/>
        </w:rPr>
        <w:t>delays,</w:t>
      </w:r>
      <w:r>
        <w:rPr>
          <w:spacing w:val="-5"/>
          <w:sz w:val="24"/>
        </w:rPr>
        <w:t xml:space="preserve"> </w:t>
      </w:r>
      <w:r>
        <w:rPr>
          <w:sz w:val="24"/>
        </w:rPr>
        <w:t>reducing</w:t>
      </w:r>
      <w:r>
        <w:rPr>
          <w:spacing w:val="-5"/>
          <w:sz w:val="24"/>
        </w:rPr>
        <w:t xml:space="preserve"> </w:t>
      </w:r>
      <w:r>
        <w:rPr>
          <w:sz w:val="24"/>
        </w:rPr>
        <w:t>the</w:t>
      </w:r>
      <w:r>
        <w:rPr>
          <w:spacing w:val="-7"/>
          <w:sz w:val="24"/>
        </w:rPr>
        <w:t xml:space="preserve"> </w:t>
      </w:r>
      <w:r>
        <w:rPr>
          <w:sz w:val="24"/>
        </w:rPr>
        <w:t>risk</w:t>
      </w:r>
      <w:r>
        <w:rPr>
          <w:spacing w:val="-5"/>
          <w:sz w:val="24"/>
        </w:rPr>
        <w:t xml:space="preserve"> </w:t>
      </w:r>
      <w:r>
        <w:rPr>
          <w:sz w:val="24"/>
        </w:rPr>
        <w:t>of theft or misuse.</w:t>
      </w:r>
    </w:p>
    <w:p w14:paraId="23F8BB60">
      <w:pPr>
        <w:pStyle w:val="17"/>
        <w:numPr>
          <w:ilvl w:val="0"/>
          <w:numId w:val="18"/>
        </w:numPr>
        <w:tabs>
          <w:tab w:val="left" w:pos="1080"/>
        </w:tabs>
        <w:spacing w:before="0" w:after="0" w:line="271" w:lineRule="exact"/>
        <w:ind w:left="1080" w:right="0" w:hanging="359"/>
        <w:jc w:val="left"/>
        <w:rPr>
          <w:rFonts w:ascii="Symbol" w:hAnsi="Symbol"/>
          <w:sz w:val="20"/>
        </w:rPr>
      </w:pPr>
      <w:r>
        <w:rPr>
          <w:sz w:val="24"/>
        </w:rPr>
        <w:t>Builds</w:t>
      </w:r>
      <w:r>
        <w:rPr>
          <w:spacing w:val="-5"/>
          <w:sz w:val="24"/>
        </w:rPr>
        <w:t xml:space="preserve"> </w:t>
      </w:r>
      <w:r>
        <w:rPr>
          <w:sz w:val="24"/>
        </w:rPr>
        <w:t>trust</w:t>
      </w:r>
      <w:r>
        <w:rPr>
          <w:spacing w:val="-4"/>
          <w:sz w:val="24"/>
        </w:rPr>
        <w:t xml:space="preserve"> </w:t>
      </w:r>
      <w:r>
        <w:rPr>
          <w:sz w:val="24"/>
        </w:rPr>
        <w:t>with</w:t>
      </w:r>
      <w:r>
        <w:rPr>
          <w:spacing w:val="-3"/>
          <w:sz w:val="24"/>
        </w:rPr>
        <w:t xml:space="preserve"> </w:t>
      </w:r>
      <w:r>
        <w:rPr>
          <w:sz w:val="24"/>
        </w:rPr>
        <w:t>clients</w:t>
      </w:r>
      <w:r>
        <w:rPr>
          <w:spacing w:val="-2"/>
          <w:sz w:val="24"/>
        </w:rPr>
        <w:t xml:space="preserve"> </w:t>
      </w:r>
      <w:r>
        <w:rPr>
          <w:sz w:val="24"/>
        </w:rPr>
        <w:t>through</w:t>
      </w:r>
      <w:r>
        <w:rPr>
          <w:spacing w:val="-3"/>
          <w:sz w:val="24"/>
        </w:rPr>
        <w:t xml:space="preserve"> </w:t>
      </w:r>
      <w:r>
        <w:rPr>
          <w:sz w:val="24"/>
        </w:rPr>
        <w:t>transparent</w:t>
      </w:r>
      <w:r>
        <w:rPr>
          <w:spacing w:val="-5"/>
          <w:sz w:val="24"/>
        </w:rPr>
        <w:t xml:space="preserve"> </w:t>
      </w:r>
      <w:r>
        <w:rPr>
          <w:sz w:val="24"/>
        </w:rPr>
        <w:t>and traceable</w:t>
      </w:r>
      <w:r>
        <w:rPr>
          <w:spacing w:val="-4"/>
          <w:sz w:val="24"/>
        </w:rPr>
        <w:t xml:space="preserve"> </w:t>
      </w:r>
      <w:r>
        <w:rPr>
          <w:sz w:val="24"/>
        </w:rPr>
        <w:t>delivery</w:t>
      </w:r>
      <w:r>
        <w:rPr>
          <w:spacing w:val="-3"/>
          <w:sz w:val="24"/>
        </w:rPr>
        <w:t xml:space="preserve"> </w:t>
      </w:r>
      <w:r>
        <w:rPr>
          <w:spacing w:val="-2"/>
          <w:sz w:val="24"/>
        </w:rPr>
        <w:t>processes.</w:t>
      </w:r>
    </w:p>
    <w:p w14:paraId="71E25B15">
      <w:pPr>
        <w:pStyle w:val="4"/>
        <w:spacing w:before="124"/>
        <w:ind w:left="360"/>
      </w:pPr>
      <w:r>
        <w:t>Scalability</w:t>
      </w:r>
      <w:r>
        <w:rPr>
          <w:spacing w:val="-5"/>
        </w:rPr>
        <w:t xml:space="preserve"> </w:t>
      </w:r>
      <w:r>
        <w:t>and</w:t>
      </w:r>
      <w:r>
        <w:rPr>
          <w:spacing w:val="-4"/>
        </w:rPr>
        <w:t xml:space="preserve"> </w:t>
      </w:r>
      <w:r>
        <w:t>Integration</w:t>
      </w:r>
      <w:r>
        <w:rPr>
          <w:spacing w:val="-3"/>
        </w:rPr>
        <w:t xml:space="preserve"> </w:t>
      </w:r>
      <w:r>
        <w:rPr>
          <w:spacing w:val="-2"/>
        </w:rPr>
        <w:t>Potential</w:t>
      </w:r>
    </w:p>
    <w:p w14:paraId="03804155">
      <w:pPr>
        <w:pStyle w:val="17"/>
        <w:numPr>
          <w:ilvl w:val="0"/>
          <w:numId w:val="18"/>
        </w:numPr>
        <w:tabs>
          <w:tab w:val="left" w:pos="1081"/>
        </w:tabs>
        <w:spacing w:before="124" w:after="0" w:line="348" w:lineRule="auto"/>
        <w:ind w:left="1081" w:right="724" w:hanging="360"/>
        <w:jc w:val="left"/>
        <w:rPr>
          <w:rFonts w:ascii="Symbol" w:hAnsi="Symbol"/>
          <w:sz w:val="20"/>
        </w:rPr>
      </w:pPr>
      <w:r>
        <w:rPr>
          <w:sz w:val="24"/>
        </w:rPr>
        <w:t>Modular</w:t>
      </w:r>
      <w:r>
        <w:rPr>
          <w:spacing w:val="28"/>
          <w:sz w:val="24"/>
        </w:rPr>
        <w:t xml:space="preserve"> </w:t>
      </w:r>
      <w:r>
        <w:rPr>
          <w:sz w:val="24"/>
        </w:rPr>
        <w:t>system</w:t>
      </w:r>
      <w:r>
        <w:rPr>
          <w:spacing w:val="28"/>
          <w:sz w:val="24"/>
        </w:rPr>
        <w:t xml:space="preserve"> </w:t>
      </w:r>
      <w:r>
        <w:rPr>
          <w:sz w:val="24"/>
        </w:rPr>
        <w:t>design</w:t>
      </w:r>
      <w:r>
        <w:rPr>
          <w:spacing w:val="28"/>
          <w:sz w:val="24"/>
        </w:rPr>
        <w:t xml:space="preserve"> </w:t>
      </w:r>
      <w:r>
        <w:rPr>
          <w:sz w:val="24"/>
        </w:rPr>
        <w:t>allows</w:t>
      </w:r>
      <w:r>
        <w:rPr>
          <w:spacing w:val="30"/>
          <w:sz w:val="24"/>
        </w:rPr>
        <w:t xml:space="preserve"> </w:t>
      </w:r>
      <w:r>
        <w:rPr>
          <w:sz w:val="24"/>
        </w:rPr>
        <w:t>future</w:t>
      </w:r>
      <w:r>
        <w:rPr>
          <w:spacing w:val="28"/>
          <w:sz w:val="24"/>
        </w:rPr>
        <w:t xml:space="preserve"> </w:t>
      </w:r>
      <w:r>
        <w:rPr>
          <w:sz w:val="24"/>
        </w:rPr>
        <w:t>expansion,</w:t>
      </w:r>
      <w:r>
        <w:rPr>
          <w:spacing w:val="28"/>
          <w:sz w:val="24"/>
        </w:rPr>
        <w:t xml:space="preserve"> </w:t>
      </w:r>
      <w:r>
        <w:rPr>
          <w:sz w:val="24"/>
        </w:rPr>
        <w:t>including</w:t>
      </w:r>
      <w:r>
        <w:rPr>
          <w:spacing w:val="28"/>
          <w:sz w:val="24"/>
        </w:rPr>
        <w:t xml:space="preserve"> </w:t>
      </w:r>
      <w:r>
        <w:rPr>
          <w:sz w:val="24"/>
        </w:rPr>
        <w:t>integration</w:t>
      </w:r>
      <w:r>
        <w:rPr>
          <w:spacing w:val="28"/>
          <w:sz w:val="24"/>
        </w:rPr>
        <w:t xml:space="preserve"> </w:t>
      </w:r>
      <w:r>
        <w:rPr>
          <w:sz w:val="24"/>
        </w:rPr>
        <w:t>with</w:t>
      </w:r>
      <w:r>
        <w:rPr>
          <w:spacing w:val="28"/>
          <w:sz w:val="24"/>
        </w:rPr>
        <w:t xml:space="preserve"> </w:t>
      </w:r>
      <w:r>
        <w:rPr>
          <w:sz w:val="24"/>
        </w:rPr>
        <w:t>RFID,</w:t>
      </w:r>
      <w:r>
        <w:rPr>
          <w:spacing w:val="28"/>
          <w:sz w:val="24"/>
        </w:rPr>
        <w:t xml:space="preserve"> </w:t>
      </w:r>
      <w:r>
        <w:rPr>
          <w:sz w:val="24"/>
        </w:rPr>
        <w:t>fuel sensors, or cloud platforms.</w:t>
      </w:r>
    </w:p>
    <w:p w14:paraId="51401E20">
      <w:pPr>
        <w:pStyle w:val="17"/>
        <w:numPr>
          <w:ilvl w:val="0"/>
          <w:numId w:val="18"/>
        </w:numPr>
        <w:tabs>
          <w:tab w:val="left" w:pos="1081"/>
        </w:tabs>
        <w:spacing w:before="0" w:after="0" w:line="348" w:lineRule="auto"/>
        <w:ind w:left="1081" w:right="729" w:hanging="360"/>
        <w:jc w:val="left"/>
        <w:rPr>
          <w:rFonts w:ascii="Symbol" w:hAnsi="Symbol"/>
          <w:sz w:val="20"/>
        </w:rPr>
      </w:pPr>
      <w:r>
        <w:rPr>
          <w:sz w:val="24"/>
        </w:rPr>
        <w:t>Can</w:t>
      </w:r>
      <w:r>
        <w:rPr>
          <w:spacing w:val="80"/>
          <w:sz w:val="24"/>
        </w:rPr>
        <w:t xml:space="preserve"> </w:t>
      </w:r>
      <w:r>
        <w:rPr>
          <w:sz w:val="24"/>
        </w:rPr>
        <w:t>be</w:t>
      </w:r>
      <w:r>
        <w:rPr>
          <w:spacing w:val="79"/>
          <w:sz w:val="24"/>
        </w:rPr>
        <w:t xml:space="preserve"> </w:t>
      </w:r>
      <w:r>
        <w:rPr>
          <w:sz w:val="24"/>
        </w:rPr>
        <w:t>scaled</w:t>
      </w:r>
      <w:r>
        <w:rPr>
          <w:spacing w:val="80"/>
          <w:sz w:val="24"/>
        </w:rPr>
        <w:t xml:space="preserve"> </w:t>
      </w:r>
      <w:r>
        <w:rPr>
          <w:sz w:val="24"/>
        </w:rPr>
        <w:t>from</w:t>
      </w:r>
      <w:r>
        <w:rPr>
          <w:spacing w:val="80"/>
          <w:sz w:val="24"/>
        </w:rPr>
        <w:t xml:space="preserve"> </w:t>
      </w:r>
      <w:r>
        <w:rPr>
          <w:sz w:val="24"/>
        </w:rPr>
        <w:t>individual</w:t>
      </w:r>
      <w:r>
        <w:rPr>
          <w:spacing w:val="79"/>
          <w:sz w:val="24"/>
        </w:rPr>
        <w:t xml:space="preserve"> </w:t>
      </w:r>
      <w:r>
        <w:rPr>
          <w:sz w:val="24"/>
        </w:rPr>
        <w:t>vehicles</w:t>
      </w:r>
      <w:r>
        <w:rPr>
          <w:spacing w:val="80"/>
          <w:sz w:val="24"/>
        </w:rPr>
        <w:t xml:space="preserve"> </w:t>
      </w:r>
      <w:r>
        <w:rPr>
          <w:sz w:val="24"/>
        </w:rPr>
        <w:t>to</w:t>
      </w:r>
      <w:r>
        <w:rPr>
          <w:spacing w:val="80"/>
          <w:sz w:val="24"/>
        </w:rPr>
        <w:t xml:space="preserve"> </w:t>
      </w:r>
      <w:r>
        <w:rPr>
          <w:sz w:val="24"/>
        </w:rPr>
        <w:t>entire</w:t>
      </w:r>
      <w:r>
        <w:rPr>
          <w:spacing w:val="79"/>
          <w:sz w:val="24"/>
        </w:rPr>
        <w:t xml:space="preserve"> </w:t>
      </w:r>
      <w:r>
        <w:rPr>
          <w:sz w:val="24"/>
        </w:rPr>
        <w:t>fleets</w:t>
      </w:r>
      <w:r>
        <w:rPr>
          <w:spacing w:val="80"/>
          <w:sz w:val="24"/>
        </w:rPr>
        <w:t xml:space="preserve"> </w:t>
      </w:r>
      <w:r>
        <w:rPr>
          <w:sz w:val="24"/>
        </w:rPr>
        <w:t>with</w:t>
      </w:r>
      <w:r>
        <w:rPr>
          <w:spacing w:val="80"/>
          <w:sz w:val="24"/>
        </w:rPr>
        <w:t xml:space="preserve"> </w:t>
      </w:r>
      <w:r>
        <w:rPr>
          <w:sz w:val="24"/>
        </w:rPr>
        <w:t>minimal</w:t>
      </w:r>
      <w:r>
        <w:rPr>
          <w:spacing w:val="79"/>
          <w:sz w:val="24"/>
        </w:rPr>
        <w:t xml:space="preserve"> </w:t>
      </w:r>
      <w:r>
        <w:rPr>
          <w:sz w:val="24"/>
        </w:rPr>
        <w:t>changes</w:t>
      </w:r>
      <w:r>
        <w:rPr>
          <w:spacing w:val="80"/>
          <w:sz w:val="24"/>
        </w:rPr>
        <w:t xml:space="preserve"> </w:t>
      </w:r>
      <w:r>
        <w:rPr>
          <w:sz w:val="24"/>
        </w:rPr>
        <w:t xml:space="preserve">to </w:t>
      </w:r>
      <w:r>
        <w:rPr>
          <w:spacing w:val="-2"/>
          <w:sz w:val="24"/>
        </w:rPr>
        <w:t>infrastructure.</w:t>
      </w:r>
    </w:p>
    <w:p w14:paraId="7D4EF9BF">
      <w:pPr>
        <w:pStyle w:val="7"/>
      </w:pPr>
    </w:p>
    <w:p w14:paraId="63AF5142">
      <w:pPr>
        <w:pStyle w:val="7"/>
      </w:pPr>
    </w:p>
    <w:p w14:paraId="444C6746">
      <w:pPr>
        <w:pStyle w:val="7"/>
      </w:pPr>
    </w:p>
    <w:p w14:paraId="17C02D31">
      <w:pPr>
        <w:pStyle w:val="7"/>
      </w:pPr>
    </w:p>
    <w:p w14:paraId="1A9E619E">
      <w:pPr>
        <w:pStyle w:val="7"/>
        <w:spacing w:before="248"/>
      </w:pPr>
    </w:p>
    <w:p w14:paraId="008F1654">
      <w:pPr>
        <w:pStyle w:val="3"/>
        <w:numPr>
          <w:ilvl w:val="1"/>
          <w:numId w:val="12"/>
        </w:numPr>
        <w:tabs>
          <w:tab w:val="left" w:pos="780"/>
        </w:tabs>
        <w:spacing w:before="0" w:after="0" w:line="240" w:lineRule="auto"/>
        <w:ind w:left="780" w:right="0" w:hanging="420"/>
        <w:jc w:val="both"/>
      </w:pPr>
      <w:bookmarkStart w:id="36" w:name="_bookmark18"/>
      <w:bookmarkEnd w:id="36"/>
      <w:bookmarkStart w:id="37" w:name="1.9 Methodology"/>
      <w:bookmarkEnd w:id="37"/>
      <w:r>
        <w:rPr>
          <w:spacing w:val="-2"/>
        </w:rPr>
        <w:t>Methodology</w:t>
      </w:r>
    </w:p>
    <w:p w14:paraId="5395D448">
      <w:pPr>
        <w:pStyle w:val="7"/>
        <w:spacing w:before="266"/>
        <w:ind w:left="360"/>
      </w:pPr>
      <w:r>
        <w:t>This</w:t>
      </w:r>
      <w:r>
        <w:rPr>
          <w:spacing w:val="-2"/>
        </w:rPr>
        <w:t xml:space="preserve"> </w:t>
      </w:r>
      <w:r>
        <w:t>project</w:t>
      </w:r>
      <w:r>
        <w:rPr>
          <w:spacing w:val="-5"/>
        </w:rPr>
        <w:t xml:space="preserve"> </w:t>
      </w:r>
      <w:r>
        <w:t>can</w:t>
      </w:r>
      <w:r>
        <w:rPr>
          <w:spacing w:val="-3"/>
        </w:rPr>
        <w:t xml:space="preserve"> </w:t>
      </w:r>
      <w:r>
        <w:t>be</w:t>
      </w:r>
      <w:r>
        <w:rPr>
          <w:spacing w:val="-5"/>
        </w:rPr>
        <w:t xml:space="preserve"> </w:t>
      </w:r>
      <w:r>
        <w:t>divided</w:t>
      </w:r>
      <w:r>
        <w:rPr>
          <w:spacing w:val="1"/>
        </w:rPr>
        <w:t xml:space="preserve"> </w:t>
      </w:r>
      <w:r>
        <w:t>into</w:t>
      </w:r>
      <w:r>
        <w:rPr>
          <w:spacing w:val="1"/>
        </w:rPr>
        <w:t xml:space="preserve"> </w:t>
      </w:r>
      <w:r>
        <w:t>the</w:t>
      </w:r>
      <w:r>
        <w:rPr>
          <w:spacing w:val="-5"/>
        </w:rPr>
        <w:t xml:space="preserve"> </w:t>
      </w:r>
      <w:r>
        <w:t>following</w:t>
      </w:r>
      <w:r>
        <w:rPr>
          <w:spacing w:val="-2"/>
        </w:rPr>
        <w:t xml:space="preserve"> stages.</w:t>
      </w:r>
    </w:p>
    <w:p w14:paraId="6DED9F2C">
      <w:pPr>
        <w:pStyle w:val="4"/>
        <w:numPr>
          <w:ilvl w:val="2"/>
          <w:numId w:val="12"/>
        </w:numPr>
        <w:tabs>
          <w:tab w:val="left" w:pos="900"/>
        </w:tabs>
        <w:spacing w:before="244" w:after="0" w:line="240" w:lineRule="auto"/>
        <w:ind w:left="900" w:right="0" w:hanging="540"/>
        <w:jc w:val="both"/>
      </w:pPr>
      <w:r>
        <w:t>Identifying</w:t>
      </w:r>
      <w:r>
        <w:rPr>
          <w:spacing w:val="-5"/>
        </w:rPr>
        <w:t xml:space="preserve"> </w:t>
      </w:r>
      <w:r>
        <w:t>the</w:t>
      </w:r>
      <w:r>
        <w:rPr>
          <w:spacing w:val="-4"/>
        </w:rPr>
        <w:t xml:space="preserve"> </w:t>
      </w:r>
      <w:r>
        <w:t>problem</w:t>
      </w:r>
      <w:r>
        <w:rPr>
          <w:spacing w:val="-2"/>
        </w:rPr>
        <w:t xml:space="preserve"> </w:t>
      </w:r>
      <w:r>
        <w:t>statement</w:t>
      </w:r>
      <w:r>
        <w:rPr>
          <w:spacing w:val="-3"/>
        </w:rPr>
        <w:t xml:space="preserve"> </w:t>
      </w:r>
      <w:r>
        <w:t>and</w:t>
      </w:r>
      <w:r>
        <w:rPr>
          <w:spacing w:val="-1"/>
        </w:rPr>
        <w:t xml:space="preserve"> </w:t>
      </w:r>
      <w:r>
        <w:t>formulating</w:t>
      </w:r>
      <w:r>
        <w:rPr>
          <w:spacing w:val="-2"/>
        </w:rPr>
        <w:t xml:space="preserve"> objectives.</w:t>
      </w:r>
    </w:p>
    <w:p w14:paraId="65D05AE1">
      <w:pPr>
        <w:pStyle w:val="7"/>
        <w:spacing w:before="239" w:line="348" w:lineRule="auto"/>
        <w:ind w:left="360" w:right="717"/>
        <w:jc w:val="both"/>
      </w:pPr>
      <w:r>
        <w:t>The problem statement will be broken down to help identify the gap in the system that is to be addressed by the project. The objectives of the project are a breakdown of the project aim which address the project statement.</w:t>
      </w:r>
    </w:p>
    <w:p w14:paraId="21345C7A">
      <w:pPr>
        <w:pStyle w:val="4"/>
        <w:numPr>
          <w:ilvl w:val="2"/>
          <w:numId w:val="12"/>
        </w:numPr>
        <w:tabs>
          <w:tab w:val="left" w:pos="900"/>
        </w:tabs>
        <w:spacing w:before="115" w:after="0" w:line="240" w:lineRule="auto"/>
        <w:ind w:left="900" w:right="0" w:hanging="540"/>
        <w:jc w:val="both"/>
      </w:pPr>
      <w:r>
        <w:t>Gathering</w:t>
      </w:r>
      <w:r>
        <w:rPr>
          <w:spacing w:val="-3"/>
        </w:rPr>
        <w:t xml:space="preserve"> </w:t>
      </w:r>
      <w:r>
        <w:t>of</w:t>
      </w:r>
      <w:r>
        <w:rPr>
          <w:spacing w:val="-3"/>
        </w:rPr>
        <w:t xml:space="preserve"> </w:t>
      </w:r>
      <w:r>
        <w:t>data</w:t>
      </w:r>
      <w:r>
        <w:rPr>
          <w:spacing w:val="-3"/>
        </w:rPr>
        <w:t xml:space="preserve"> </w:t>
      </w:r>
      <w:r>
        <w:t>from</w:t>
      </w:r>
      <w:r>
        <w:rPr>
          <w:spacing w:val="-3"/>
        </w:rPr>
        <w:t xml:space="preserve"> </w:t>
      </w:r>
      <w:r>
        <w:t>primary</w:t>
      </w:r>
      <w:r>
        <w:rPr>
          <w:spacing w:val="-2"/>
        </w:rPr>
        <w:t xml:space="preserve"> sources</w:t>
      </w:r>
      <w:r>
        <w:rPr>
          <w:b w:val="0"/>
          <w:spacing w:val="-2"/>
        </w:rPr>
        <w:t>.</w:t>
      </w:r>
    </w:p>
    <w:p w14:paraId="5FB839C6">
      <w:pPr>
        <w:pStyle w:val="4"/>
        <w:spacing w:after="0" w:line="240" w:lineRule="auto"/>
        <w:jc w:val="both"/>
        <w:sectPr>
          <w:pgSz w:w="12240" w:h="15840"/>
          <w:pgMar w:top="980" w:right="720" w:bottom="1000" w:left="1080" w:header="722" w:footer="811" w:gutter="0"/>
          <w:cols w:space="720" w:num="1"/>
        </w:sectPr>
      </w:pPr>
    </w:p>
    <w:p w14:paraId="6649B07B">
      <w:pPr>
        <w:pStyle w:val="7"/>
        <w:spacing w:before="188"/>
        <w:rPr>
          <w:sz w:val="20"/>
        </w:rPr>
      </w:pPr>
    </w:p>
    <w:p w14:paraId="7338626B">
      <w:pPr>
        <w:pStyle w:val="7"/>
        <w:spacing w:line="90" w:lineRule="exact"/>
        <w:ind w:left="330"/>
        <w:rPr>
          <w:position w:val="-1"/>
          <w:sz w:val="9"/>
        </w:rPr>
      </w:pPr>
      <w:r>
        <w:rPr>
          <w:position w:val="-1"/>
          <w:sz w:val="9"/>
        </w:rPr>
        <mc:AlternateContent>
          <mc:Choice Requires="wpg">
            <w:drawing>
              <wp:inline distT="0" distB="0" distL="0" distR="0">
                <wp:extent cx="5984240" cy="57150"/>
                <wp:effectExtent l="0" t="0" r="0" b="0"/>
                <wp:docPr id="25" name="Group 25"/>
                <wp:cNvGraphicFramePr/>
                <a:graphic xmlns:a="http://schemas.openxmlformats.org/drawingml/2006/main">
                  <a:graphicData uri="http://schemas.microsoft.com/office/word/2010/wordprocessingGroup">
                    <wpg:wgp>
                      <wpg:cNvGrpSpPr/>
                      <wpg:grpSpPr>
                        <a:xfrm>
                          <a:off x="0" y="0"/>
                          <a:ext cx="5984240" cy="57150"/>
                          <a:chOff x="0" y="0"/>
                          <a:chExt cx="5984240" cy="57150"/>
                        </a:xfrm>
                      </wpg:grpSpPr>
                      <wps:wsp>
                        <wps:cNvPr id="26" name="Graphic 26"/>
                        <wps:cNvSpPr/>
                        <wps:spPr>
                          <a:xfrm>
                            <a:off x="0" y="0"/>
                            <a:ext cx="5984240" cy="57150"/>
                          </a:xfrm>
                          <a:custGeom>
                            <a:avLst/>
                            <a:gdLst/>
                            <a:ahLst/>
                            <a:cxnLst/>
                            <a:rect l="l" t="t" r="r" b="b"/>
                            <a:pathLst>
                              <a:path w="5984240" h="57150">
                                <a:moveTo>
                                  <a:pt x="5984240" y="19050"/>
                                </a:moveTo>
                                <a:lnTo>
                                  <a:pt x="0" y="19050"/>
                                </a:lnTo>
                                <a:lnTo>
                                  <a:pt x="0" y="57150"/>
                                </a:lnTo>
                                <a:lnTo>
                                  <a:pt x="5984240" y="57150"/>
                                </a:lnTo>
                                <a:lnTo>
                                  <a:pt x="5984240" y="19050"/>
                                </a:lnTo>
                                <a:close/>
                              </a:path>
                              <a:path w="5984240" h="57150">
                                <a:moveTo>
                                  <a:pt x="5984240" y="0"/>
                                </a:moveTo>
                                <a:lnTo>
                                  <a:pt x="0" y="0"/>
                                </a:lnTo>
                                <a:lnTo>
                                  <a:pt x="0" y="9525"/>
                                </a:lnTo>
                                <a:lnTo>
                                  <a:pt x="5984240" y="9525"/>
                                </a:lnTo>
                                <a:lnTo>
                                  <a:pt x="5984240" y="0"/>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4.5pt;width:471.2pt;" coordsize="5984240,57150" o:gfxdata="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Gm6jyLUAAAAAwEAAA8AAAAAAAAA&#10;AQAgAAAAIgAAAGRycy9kb3ducmV2LnhtbFBLAQIUABQAAAAIAIdO4kDZzwLmhwIAAB0HAAAOAAAA&#10;AAAAAAEAIAAAACMBAABkcnMvZTJvRG9jLnhtbFBLBQYAAAAABgAGAFkBAAAcBgAAAAA=&#10;">
                <o:lock v:ext="edit" aspectratio="f"/>
                <v:shape id="Graphic 26" o:spid="_x0000_s1026" o:spt="100" style="position:absolute;left:0;top:0;height:57150;width:5984240;" fillcolor="#000000" filled="t" stroked="f" coordsize="5984240,57150" o:gfxdata="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qhbK8AAAA&#10;2wAAAA8AAAAAAAAAAQAgAAAAIgAAAGRycy9kb3ducmV2LnhtbFBLAQIUABQAAAAIAIdO4kAzLwWe&#10;OwAAADkAAAAQAAAAAAAAAAEAIAAAAAsBAABkcnMvc2hhcGV4bWwueG1sUEsFBgAAAAAGAAYAWwEA&#10;ALUDAAAAAA==&#10;" path="m5984240,19050l0,19050,0,57150,5984240,57150,5984240,19050xem5984240,0l0,0,0,9525,5984240,9525,5984240,0xe">
                  <v:fill on="t" focussize="0,0"/>
                  <v:stroke on="f"/>
                  <v:imagedata o:title=""/>
                  <o:lock v:ext="edit" aspectratio="f"/>
                  <v:textbox inset="0mm,0mm,0mm,0mm"/>
                </v:shape>
                <w10:wrap type="none"/>
                <w10:anchorlock/>
              </v:group>
            </w:pict>
          </mc:Fallback>
        </mc:AlternateContent>
      </w:r>
    </w:p>
    <w:p w14:paraId="259CB726">
      <w:pPr>
        <w:pStyle w:val="17"/>
        <w:numPr>
          <w:ilvl w:val="3"/>
          <w:numId w:val="12"/>
        </w:numPr>
        <w:tabs>
          <w:tab w:val="left" w:pos="1441"/>
        </w:tabs>
        <w:spacing w:before="0" w:after="0" w:line="348" w:lineRule="auto"/>
        <w:ind w:left="1441" w:right="713" w:hanging="485"/>
        <w:jc w:val="left"/>
        <w:rPr>
          <w:sz w:val="24"/>
        </w:rPr>
      </w:pPr>
      <w:r>
        <w:rPr>
          <w:sz w:val="24"/>
        </w:rPr>
        <w:t>The</w:t>
      </w:r>
      <w:r>
        <w:rPr>
          <w:spacing w:val="-15"/>
          <w:sz w:val="24"/>
        </w:rPr>
        <w:t xml:space="preserve"> </w:t>
      </w:r>
      <w:r>
        <w:rPr>
          <w:sz w:val="24"/>
        </w:rPr>
        <w:t>author</w:t>
      </w:r>
      <w:r>
        <w:rPr>
          <w:spacing w:val="-15"/>
          <w:sz w:val="24"/>
        </w:rPr>
        <w:t xml:space="preserve"> </w:t>
      </w:r>
      <w:r>
        <w:rPr>
          <w:sz w:val="24"/>
        </w:rPr>
        <w:t>will</w:t>
      </w:r>
      <w:r>
        <w:rPr>
          <w:spacing w:val="-15"/>
          <w:sz w:val="24"/>
        </w:rPr>
        <w:t xml:space="preserve"> </w:t>
      </w:r>
      <w:r>
        <w:rPr>
          <w:sz w:val="24"/>
        </w:rPr>
        <w:t>gather</w:t>
      </w:r>
      <w:r>
        <w:rPr>
          <w:spacing w:val="-15"/>
          <w:sz w:val="24"/>
        </w:rPr>
        <w:t xml:space="preserve"> </w:t>
      </w:r>
      <w:r>
        <w:rPr>
          <w:sz w:val="24"/>
        </w:rPr>
        <w:t>relevant</w:t>
      </w:r>
      <w:r>
        <w:rPr>
          <w:spacing w:val="-15"/>
          <w:sz w:val="24"/>
        </w:rPr>
        <w:t xml:space="preserve"> </w:t>
      </w:r>
      <w:r>
        <w:rPr>
          <w:sz w:val="24"/>
        </w:rPr>
        <w:t>data</w:t>
      </w:r>
      <w:r>
        <w:rPr>
          <w:spacing w:val="-15"/>
          <w:sz w:val="24"/>
        </w:rPr>
        <w:t xml:space="preserve"> </w:t>
      </w:r>
      <w:r>
        <w:rPr>
          <w:sz w:val="24"/>
        </w:rPr>
        <w:t>from</w:t>
      </w:r>
      <w:r>
        <w:rPr>
          <w:spacing w:val="-15"/>
          <w:sz w:val="24"/>
        </w:rPr>
        <w:t xml:space="preserve"> </w:t>
      </w:r>
      <w:r>
        <w:rPr>
          <w:sz w:val="24"/>
        </w:rPr>
        <w:t>relevant</w:t>
      </w:r>
      <w:r>
        <w:rPr>
          <w:spacing w:val="-15"/>
          <w:sz w:val="24"/>
        </w:rPr>
        <w:t xml:space="preserve"> </w:t>
      </w:r>
      <w:r>
        <w:rPr>
          <w:sz w:val="24"/>
        </w:rPr>
        <w:t>industry</w:t>
      </w:r>
      <w:r>
        <w:rPr>
          <w:spacing w:val="-15"/>
          <w:sz w:val="24"/>
        </w:rPr>
        <w:t xml:space="preserve"> </w:t>
      </w:r>
      <w:r>
        <w:rPr>
          <w:sz w:val="24"/>
        </w:rPr>
        <w:t>captains</w:t>
      </w:r>
      <w:r>
        <w:rPr>
          <w:spacing w:val="-13"/>
          <w:sz w:val="24"/>
        </w:rPr>
        <w:t xml:space="preserve"> </w:t>
      </w:r>
      <w:r>
        <w:rPr>
          <w:sz w:val="24"/>
        </w:rPr>
        <w:t>so</w:t>
      </w:r>
      <w:r>
        <w:rPr>
          <w:spacing w:val="-14"/>
          <w:sz w:val="24"/>
        </w:rPr>
        <w:t xml:space="preserve"> </w:t>
      </w:r>
      <w:r>
        <w:rPr>
          <w:sz w:val="24"/>
        </w:rPr>
        <w:t>as</w:t>
      </w:r>
      <w:r>
        <w:rPr>
          <w:spacing w:val="-14"/>
          <w:sz w:val="24"/>
        </w:rPr>
        <w:t xml:space="preserve"> </w:t>
      </w:r>
      <w:r>
        <w:rPr>
          <w:sz w:val="24"/>
        </w:rPr>
        <w:t>to</w:t>
      </w:r>
      <w:r>
        <w:rPr>
          <w:spacing w:val="-15"/>
          <w:sz w:val="24"/>
        </w:rPr>
        <w:t xml:space="preserve"> </w:t>
      </w:r>
      <w:r>
        <w:rPr>
          <w:sz w:val="24"/>
        </w:rPr>
        <w:t>obtain</w:t>
      </w:r>
      <w:r>
        <w:rPr>
          <w:spacing w:val="-15"/>
          <w:sz w:val="24"/>
        </w:rPr>
        <w:t xml:space="preserve"> </w:t>
      </w:r>
      <w:r>
        <w:rPr>
          <w:sz w:val="24"/>
        </w:rPr>
        <w:t>first- hand information concerning problems encountered with tracking of vehicles.</w:t>
      </w:r>
    </w:p>
    <w:p w14:paraId="05EDA9BA">
      <w:pPr>
        <w:pStyle w:val="17"/>
        <w:numPr>
          <w:ilvl w:val="3"/>
          <w:numId w:val="12"/>
        </w:numPr>
        <w:tabs>
          <w:tab w:val="left" w:pos="1441"/>
        </w:tabs>
        <w:spacing w:before="0" w:after="0" w:line="348" w:lineRule="auto"/>
        <w:ind w:left="1441" w:right="721" w:hanging="555"/>
        <w:jc w:val="left"/>
        <w:rPr>
          <w:sz w:val="24"/>
        </w:rPr>
      </w:pPr>
      <w:r>
        <w:rPr>
          <w:sz w:val="24"/>
        </w:rPr>
        <w:t>The</w:t>
      </w:r>
      <w:r>
        <w:rPr>
          <w:spacing w:val="-4"/>
          <w:sz w:val="24"/>
        </w:rPr>
        <w:t xml:space="preserve"> </w:t>
      </w:r>
      <w:r>
        <w:rPr>
          <w:sz w:val="24"/>
        </w:rPr>
        <w:t>student</w:t>
      </w:r>
      <w:r>
        <w:rPr>
          <w:spacing w:val="-4"/>
          <w:sz w:val="24"/>
        </w:rPr>
        <w:t xml:space="preserve"> </w:t>
      </w:r>
      <w:r>
        <w:rPr>
          <w:sz w:val="24"/>
        </w:rPr>
        <w:t>will</w:t>
      </w:r>
      <w:r>
        <w:rPr>
          <w:spacing w:val="-3"/>
          <w:sz w:val="24"/>
        </w:rPr>
        <w:t xml:space="preserve"> </w:t>
      </w:r>
      <w:r>
        <w:rPr>
          <w:sz w:val="24"/>
        </w:rPr>
        <w:t>do</w:t>
      </w:r>
      <w:r>
        <w:rPr>
          <w:spacing w:val="-2"/>
          <w:sz w:val="24"/>
        </w:rPr>
        <w:t xml:space="preserve"> </w:t>
      </w:r>
      <w:r>
        <w:rPr>
          <w:sz w:val="24"/>
        </w:rPr>
        <w:t>background</w:t>
      </w:r>
      <w:r>
        <w:rPr>
          <w:spacing w:val="-2"/>
          <w:sz w:val="24"/>
        </w:rPr>
        <w:t xml:space="preserve"> </w:t>
      </w:r>
      <w:r>
        <w:rPr>
          <w:sz w:val="24"/>
        </w:rPr>
        <w:t>research on</w:t>
      </w:r>
      <w:r>
        <w:rPr>
          <w:spacing w:val="-2"/>
          <w:sz w:val="24"/>
        </w:rPr>
        <w:t xml:space="preserve"> </w:t>
      </w:r>
      <w:r>
        <w:rPr>
          <w:sz w:val="24"/>
        </w:rPr>
        <w:t>the</w:t>
      </w:r>
      <w:r>
        <w:rPr>
          <w:spacing w:val="-4"/>
          <w:sz w:val="24"/>
        </w:rPr>
        <w:t xml:space="preserve"> </w:t>
      </w:r>
      <w:r>
        <w:rPr>
          <w:sz w:val="24"/>
        </w:rPr>
        <w:t>advancements</w:t>
      </w:r>
      <w:r>
        <w:rPr>
          <w:spacing w:val="-1"/>
          <w:sz w:val="24"/>
        </w:rPr>
        <w:t xml:space="preserve"> </w:t>
      </w:r>
      <w:r>
        <w:rPr>
          <w:sz w:val="24"/>
        </w:rPr>
        <w:t>that</w:t>
      </w:r>
      <w:r>
        <w:rPr>
          <w:spacing w:val="-4"/>
          <w:sz w:val="24"/>
        </w:rPr>
        <w:t xml:space="preserve"> </w:t>
      </w:r>
      <w:r>
        <w:rPr>
          <w:sz w:val="24"/>
        </w:rPr>
        <w:t>have</w:t>
      </w:r>
      <w:r>
        <w:rPr>
          <w:spacing w:val="-4"/>
          <w:sz w:val="24"/>
        </w:rPr>
        <w:t xml:space="preserve"> </w:t>
      </w:r>
      <w:r>
        <w:rPr>
          <w:sz w:val="24"/>
        </w:rPr>
        <w:t>been</w:t>
      </w:r>
      <w:r>
        <w:rPr>
          <w:spacing w:val="-2"/>
          <w:sz w:val="24"/>
        </w:rPr>
        <w:t xml:space="preserve"> </w:t>
      </w:r>
      <w:r>
        <w:rPr>
          <w:sz w:val="24"/>
        </w:rPr>
        <w:t>made in line with vehicle tracking systems.</w:t>
      </w:r>
    </w:p>
    <w:p w14:paraId="6CAAACD4">
      <w:pPr>
        <w:pStyle w:val="17"/>
        <w:numPr>
          <w:ilvl w:val="3"/>
          <w:numId w:val="12"/>
        </w:numPr>
        <w:tabs>
          <w:tab w:val="left" w:pos="1440"/>
        </w:tabs>
        <w:spacing w:before="0" w:after="0" w:line="276" w:lineRule="exact"/>
        <w:ind w:left="1440" w:right="0" w:hanging="619"/>
        <w:jc w:val="left"/>
        <w:rPr>
          <w:sz w:val="24"/>
        </w:rPr>
      </w:pPr>
      <w:r>
        <w:rPr>
          <w:sz w:val="24"/>
        </w:rPr>
        <w:t>Gather</w:t>
      </w:r>
      <w:r>
        <w:rPr>
          <w:spacing w:val="-4"/>
          <w:sz w:val="24"/>
        </w:rPr>
        <w:t xml:space="preserve"> </w:t>
      </w:r>
      <w:r>
        <w:rPr>
          <w:sz w:val="24"/>
        </w:rPr>
        <w:t>data</w:t>
      </w:r>
      <w:r>
        <w:rPr>
          <w:spacing w:val="-4"/>
          <w:sz w:val="24"/>
        </w:rPr>
        <w:t xml:space="preserve"> </w:t>
      </w:r>
      <w:r>
        <w:rPr>
          <w:sz w:val="24"/>
        </w:rPr>
        <w:t>on</w:t>
      </w:r>
      <w:r>
        <w:rPr>
          <w:spacing w:val="-2"/>
          <w:sz w:val="24"/>
        </w:rPr>
        <w:t xml:space="preserve"> </w:t>
      </w:r>
      <w:r>
        <w:rPr>
          <w:sz w:val="24"/>
        </w:rPr>
        <w:t>the</w:t>
      </w:r>
      <w:r>
        <w:rPr>
          <w:spacing w:val="-1"/>
          <w:sz w:val="24"/>
        </w:rPr>
        <w:t xml:space="preserve"> </w:t>
      </w:r>
      <w:r>
        <w:rPr>
          <w:sz w:val="24"/>
        </w:rPr>
        <w:t>factors</w:t>
      </w:r>
      <w:r>
        <w:rPr>
          <w:spacing w:val="-1"/>
          <w:sz w:val="24"/>
        </w:rPr>
        <w:t xml:space="preserve"> </w:t>
      </w:r>
      <w:r>
        <w:rPr>
          <w:sz w:val="24"/>
        </w:rPr>
        <w:t>that</w:t>
      </w:r>
      <w:r>
        <w:rPr>
          <w:spacing w:val="-3"/>
          <w:sz w:val="24"/>
        </w:rPr>
        <w:t xml:space="preserve"> </w:t>
      </w:r>
      <w:r>
        <w:rPr>
          <w:sz w:val="24"/>
        </w:rPr>
        <w:t>development</w:t>
      </w:r>
      <w:r>
        <w:rPr>
          <w:spacing w:val="-4"/>
          <w:sz w:val="24"/>
        </w:rPr>
        <w:t xml:space="preserve"> </w:t>
      </w:r>
      <w:r>
        <w:rPr>
          <w:sz w:val="24"/>
        </w:rPr>
        <w:t>of</w:t>
      </w:r>
      <w:r>
        <w:rPr>
          <w:spacing w:val="-1"/>
          <w:sz w:val="24"/>
        </w:rPr>
        <w:t xml:space="preserve"> </w:t>
      </w:r>
      <w:r>
        <w:rPr>
          <w:sz w:val="24"/>
        </w:rPr>
        <w:t>a</w:t>
      </w:r>
      <w:r>
        <w:rPr>
          <w:spacing w:val="-4"/>
          <w:sz w:val="24"/>
        </w:rPr>
        <w:t xml:space="preserve"> </w:t>
      </w:r>
      <w:r>
        <w:rPr>
          <w:sz w:val="24"/>
        </w:rPr>
        <w:t>reliable</w:t>
      </w:r>
      <w:r>
        <w:rPr>
          <w:spacing w:val="-4"/>
          <w:sz w:val="24"/>
        </w:rPr>
        <w:t xml:space="preserve"> </w:t>
      </w:r>
      <w:r>
        <w:rPr>
          <w:sz w:val="24"/>
        </w:rPr>
        <w:t>vehicle</w:t>
      </w:r>
      <w:r>
        <w:rPr>
          <w:spacing w:val="1"/>
          <w:sz w:val="24"/>
        </w:rPr>
        <w:t xml:space="preserve"> </w:t>
      </w:r>
      <w:r>
        <w:rPr>
          <w:sz w:val="24"/>
        </w:rPr>
        <w:t>tracking</w:t>
      </w:r>
      <w:r>
        <w:rPr>
          <w:spacing w:val="-1"/>
          <w:sz w:val="24"/>
        </w:rPr>
        <w:t xml:space="preserve"> </w:t>
      </w:r>
      <w:r>
        <w:rPr>
          <w:spacing w:val="-2"/>
          <w:sz w:val="24"/>
        </w:rPr>
        <w:t>system.</w:t>
      </w:r>
    </w:p>
    <w:p w14:paraId="085B4BE0">
      <w:pPr>
        <w:pStyle w:val="17"/>
        <w:numPr>
          <w:ilvl w:val="3"/>
          <w:numId w:val="12"/>
        </w:numPr>
        <w:tabs>
          <w:tab w:val="left" w:pos="1440"/>
        </w:tabs>
        <w:spacing w:before="110" w:after="0" w:line="240" w:lineRule="auto"/>
        <w:ind w:left="1440" w:right="0" w:hanging="604"/>
        <w:jc w:val="left"/>
        <w:rPr>
          <w:sz w:val="24"/>
        </w:rPr>
      </w:pPr>
      <w:r>
        <w:rPr>
          <w:sz w:val="24"/>
        </w:rPr>
        <w:t>The</w:t>
      </w:r>
      <w:r>
        <w:rPr>
          <w:spacing w:val="-6"/>
          <w:sz w:val="24"/>
        </w:rPr>
        <w:t xml:space="preserve"> </w:t>
      </w:r>
      <w:r>
        <w:rPr>
          <w:sz w:val="24"/>
        </w:rPr>
        <w:t>main</w:t>
      </w:r>
      <w:r>
        <w:rPr>
          <w:spacing w:val="-1"/>
          <w:sz w:val="24"/>
        </w:rPr>
        <w:t xml:space="preserve"> </w:t>
      </w:r>
      <w:r>
        <w:rPr>
          <w:sz w:val="24"/>
        </w:rPr>
        <w:t>questions</w:t>
      </w:r>
      <w:r>
        <w:rPr>
          <w:spacing w:val="-1"/>
          <w:sz w:val="24"/>
        </w:rPr>
        <w:t xml:space="preserve"> </w:t>
      </w:r>
      <w:r>
        <w:rPr>
          <w:sz w:val="24"/>
        </w:rPr>
        <w:t>that</w:t>
      </w:r>
      <w:r>
        <w:rPr>
          <w:spacing w:val="-3"/>
          <w:sz w:val="24"/>
        </w:rPr>
        <w:t xml:space="preserve"> </w:t>
      </w:r>
      <w:r>
        <w:rPr>
          <w:sz w:val="24"/>
        </w:rPr>
        <w:t>will</w:t>
      </w:r>
      <w:r>
        <w:rPr>
          <w:spacing w:val="-4"/>
          <w:sz w:val="24"/>
        </w:rPr>
        <w:t xml:space="preserve"> </w:t>
      </w:r>
      <w:r>
        <w:rPr>
          <w:sz w:val="24"/>
        </w:rPr>
        <w:t>guide</w:t>
      </w:r>
      <w:r>
        <w:rPr>
          <w:spacing w:val="2"/>
          <w:sz w:val="24"/>
        </w:rPr>
        <w:t xml:space="preserve"> </w:t>
      </w:r>
      <w:r>
        <w:rPr>
          <w:sz w:val="24"/>
        </w:rPr>
        <w:t>the</w:t>
      </w:r>
      <w:r>
        <w:rPr>
          <w:spacing w:val="-3"/>
          <w:sz w:val="24"/>
        </w:rPr>
        <w:t xml:space="preserve"> </w:t>
      </w:r>
      <w:r>
        <w:rPr>
          <w:sz w:val="24"/>
        </w:rPr>
        <w:t>author</w:t>
      </w:r>
      <w:r>
        <w:rPr>
          <w:spacing w:val="-2"/>
          <w:sz w:val="24"/>
        </w:rPr>
        <w:t xml:space="preserve"> </w:t>
      </w:r>
      <w:r>
        <w:rPr>
          <w:sz w:val="24"/>
        </w:rPr>
        <w:t>in</w:t>
      </w:r>
      <w:r>
        <w:rPr>
          <w:spacing w:val="-1"/>
          <w:sz w:val="24"/>
        </w:rPr>
        <w:t xml:space="preserve"> </w:t>
      </w:r>
      <w:r>
        <w:rPr>
          <w:sz w:val="24"/>
        </w:rPr>
        <w:t>the</w:t>
      </w:r>
      <w:r>
        <w:rPr>
          <w:spacing w:val="1"/>
          <w:sz w:val="24"/>
        </w:rPr>
        <w:t xml:space="preserve"> </w:t>
      </w:r>
      <w:r>
        <w:rPr>
          <w:sz w:val="24"/>
        </w:rPr>
        <w:t>development</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project</w:t>
      </w:r>
      <w:r>
        <w:rPr>
          <w:spacing w:val="-3"/>
          <w:sz w:val="24"/>
        </w:rPr>
        <w:t xml:space="preserve"> </w:t>
      </w:r>
      <w:r>
        <w:rPr>
          <w:spacing w:val="-5"/>
          <w:sz w:val="24"/>
        </w:rPr>
        <w:t>are</w:t>
      </w:r>
    </w:p>
    <w:p w14:paraId="3B095818">
      <w:pPr>
        <w:pStyle w:val="17"/>
        <w:numPr>
          <w:ilvl w:val="4"/>
          <w:numId w:val="12"/>
        </w:numPr>
        <w:tabs>
          <w:tab w:val="left" w:pos="2160"/>
        </w:tabs>
        <w:spacing w:before="119" w:after="0" w:line="240" w:lineRule="auto"/>
        <w:ind w:left="2160" w:right="0" w:hanging="359"/>
        <w:jc w:val="left"/>
        <w:rPr>
          <w:sz w:val="24"/>
        </w:rPr>
      </w:pPr>
      <w:r>
        <w:rPr>
          <w:sz w:val="24"/>
        </w:rPr>
        <w:t>What</w:t>
      </w:r>
      <w:r>
        <w:rPr>
          <w:spacing w:val="-6"/>
          <w:sz w:val="24"/>
        </w:rPr>
        <w:t xml:space="preserve"> </w:t>
      </w:r>
      <w:r>
        <w:rPr>
          <w:sz w:val="24"/>
        </w:rPr>
        <w:t>are</w:t>
      </w:r>
      <w:r>
        <w:rPr>
          <w:spacing w:val="-3"/>
          <w:sz w:val="24"/>
        </w:rPr>
        <w:t xml:space="preserve"> </w:t>
      </w:r>
      <w:r>
        <w:rPr>
          <w:sz w:val="24"/>
        </w:rPr>
        <w:t>the</w:t>
      </w:r>
      <w:r>
        <w:rPr>
          <w:spacing w:val="-3"/>
          <w:sz w:val="24"/>
        </w:rPr>
        <w:t xml:space="preserve"> </w:t>
      </w:r>
      <w:r>
        <w:rPr>
          <w:sz w:val="24"/>
        </w:rPr>
        <w:t>effects of</w:t>
      </w:r>
      <w:r>
        <w:rPr>
          <w:spacing w:val="1"/>
          <w:sz w:val="24"/>
        </w:rPr>
        <w:t xml:space="preserve"> </w:t>
      </w:r>
      <w:r>
        <w:rPr>
          <w:sz w:val="24"/>
        </w:rPr>
        <w:t>not</w:t>
      </w:r>
      <w:r>
        <w:rPr>
          <w:spacing w:val="-3"/>
          <w:sz w:val="24"/>
        </w:rPr>
        <w:t xml:space="preserve"> </w:t>
      </w:r>
      <w:r>
        <w:rPr>
          <w:sz w:val="24"/>
        </w:rPr>
        <w:t>having</w:t>
      </w:r>
      <w:r>
        <w:rPr>
          <w:spacing w:val="-2"/>
          <w:sz w:val="24"/>
        </w:rPr>
        <w:t xml:space="preserve"> </w:t>
      </w:r>
      <w:r>
        <w:rPr>
          <w:sz w:val="24"/>
        </w:rPr>
        <w:t>a</w:t>
      </w:r>
      <w:r>
        <w:rPr>
          <w:spacing w:val="-3"/>
          <w:sz w:val="24"/>
        </w:rPr>
        <w:t xml:space="preserve"> </w:t>
      </w:r>
      <w:r>
        <w:rPr>
          <w:sz w:val="24"/>
        </w:rPr>
        <w:t>vehicle</w:t>
      </w:r>
      <w:r>
        <w:rPr>
          <w:spacing w:val="-3"/>
          <w:sz w:val="24"/>
        </w:rPr>
        <w:t xml:space="preserve"> </w:t>
      </w:r>
      <w:r>
        <w:rPr>
          <w:sz w:val="24"/>
        </w:rPr>
        <w:t>tracking</w:t>
      </w:r>
      <w:r>
        <w:rPr>
          <w:spacing w:val="3"/>
          <w:sz w:val="24"/>
        </w:rPr>
        <w:t xml:space="preserve"> </w:t>
      </w:r>
      <w:r>
        <w:rPr>
          <w:sz w:val="24"/>
        </w:rPr>
        <w:t>system</w:t>
      </w:r>
      <w:r>
        <w:rPr>
          <w:spacing w:val="-3"/>
          <w:sz w:val="24"/>
        </w:rPr>
        <w:t xml:space="preserve"> </w:t>
      </w:r>
      <w:r>
        <w:rPr>
          <w:sz w:val="24"/>
        </w:rPr>
        <w:t>for</w:t>
      </w:r>
      <w:r>
        <w:rPr>
          <w:spacing w:val="-1"/>
          <w:sz w:val="24"/>
        </w:rPr>
        <w:t xml:space="preserve"> </w:t>
      </w:r>
      <w:r>
        <w:rPr>
          <w:spacing w:val="-2"/>
          <w:sz w:val="24"/>
        </w:rPr>
        <w:t>trucks?</w:t>
      </w:r>
    </w:p>
    <w:p w14:paraId="2FC03AC8">
      <w:pPr>
        <w:pStyle w:val="17"/>
        <w:numPr>
          <w:ilvl w:val="4"/>
          <w:numId w:val="12"/>
        </w:numPr>
        <w:tabs>
          <w:tab w:val="left" w:pos="2161"/>
        </w:tabs>
        <w:spacing w:before="124" w:after="0" w:line="240" w:lineRule="auto"/>
        <w:ind w:left="2161" w:right="0" w:hanging="360"/>
        <w:jc w:val="left"/>
        <w:rPr>
          <w:sz w:val="24"/>
        </w:rPr>
      </w:pPr>
      <w:r>
        <w:rPr>
          <w:sz w:val="24"/>
        </w:rPr>
        <w:t>What</w:t>
      </w:r>
      <w:r>
        <w:rPr>
          <w:spacing w:val="-4"/>
          <w:sz w:val="24"/>
        </w:rPr>
        <w:t xml:space="preserve"> </w:t>
      </w:r>
      <w:r>
        <w:rPr>
          <w:sz w:val="24"/>
        </w:rPr>
        <w:t>are</w:t>
      </w:r>
      <w:r>
        <w:rPr>
          <w:spacing w:val="-3"/>
          <w:sz w:val="24"/>
        </w:rPr>
        <w:t xml:space="preserve"> </w:t>
      </w:r>
      <w:r>
        <w:rPr>
          <w:sz w:val="24"/>
        </w:rPr>
        <w:t>the</w:t>
      </w:r>
      <w:r>
        <w:rPr>
          <w:spacing w:val="-2"/>
          <w:sz w:val="24"/>
        </w:rPr>
        <w:t xml:space="preserve"> </w:t>
      </w:r>
      <w:r>
        <w:rPr>
          <w:sz w:val="24"/>
        </w:rPr>
        <w:t>current</w:t>
      </w:r>
      <w:r>
        <w:rPr>
          <w:spacing w:val="-3"/>
          <w:sz w:val="24"/>
        </w:rPr>
        <w:t xml:space="preserve"> </w:t>
      </w:r>
      <w:r>
        <w:rPr>
          <w:sz w:val="24"/>
        </w:rPr>
        <w:t>methods being</w:t>
      </w:r>
      <w:r>
        <w:rPr>
          <w:spacing w:val="-1"/>
          <w:sz w:val="24"/>
        </w:rPr>
        <w:t xml:space="preserve"> </w:t>
      </w:r>
      <w:r>
        <w:rPr>
          <w:sz w:val="24"/>
        </w:rPr>
        <w:t>used</w:t>
      </w:r>
      <w:r>
        <w:rPr>
          <w:spacing w:val="-1"/>
          <w:sz w:val="24"/>
        </w:rPr>
        <w:t xml:space="preserve"> </w:t>
      </w:r>
      <w:r>
        <w:rPr>
          <w:sz w:val="24"/>
        </w:rPr>
        <w:t>vehicle</w:t>
      </w:r>
      <w:r>
        <w:rPr>
          <w:spacing w:val="-3"/>
          <w:sz w:val="24"/>
        </w:rPr>
        <w:t xml:space="preserve"> </w:t>
      </w:r>
      <w:r>
        <w:rPr>
          <w:spacing w:val="-2"/>
          <w:sz w:val="24"/>
        </w:rPr>
        <w:t>tracking?</w:t>
      </w:r>
    </w:p>
    <w:p w14:paraId="4A1FA10C">
      <w:pPr>
        <w:pStyle w:val="17"/>
        <w:numPr>
          <w:ilvl w:val="4"/>
          <w:numId w:val="12"/>
        </w:numPr>
        <w:tabs>
          <w:tab w:val="left" w:pos="2160"/>
        </w:tabs>
        <w:spacing w:before="124" w:after="0" w:line="240" w:lineRule="auto"/>
        <w:ind w:left="2160" w:right="0" w:hanging="359"/>
        <w:jc w:val="left"/>
        <w:rPr>
          <w:sz w:val="24"/>
        </w:rPr>
      </w:pPr>
      <w:r>
        <w:rPr>
          <w:sz w:val="24"/>
        </w:rPr>
        <w:t>What</w:t>
      </w:r>
      <w:r>
        <w:rPr>
          <w:spacing w:val="-4"/>
          <w:sz w:val="24"/>
        </w:rPr>
        <w:t xml:space="preserve"> </w:t>
      </w:r>
      <w:r>
        <w:rPr>
          <w:sz w:val="24"/>
        </w:rPr>
        <w:t>the</w:t>
      </w:r>
      <w:r>
        <w:rPr>
          <w:spacing w:val="-4"/>
          <w:sz w:val="24"/>
        </w:rPr>
        <w:t xml:space="preserve"> </w:t>
      </w:r>
      <w:r>
        <w:rPr>
          <w:sz w:val="24"/>
        </w:rPr>
        <w:t>problems</w:t>
      </w:r>
      <w:r>
        <w:rPr>
          <w:spacing w:val="-1"/>
          <w:sz w:val="24"/>
        </w:rPr>
        <w:t xml:space="preserve"> </w:t>
      </w:r>
      <w:r>
        <w:rPr>
          <w:sz w:val="24"/>
        </w:rPr>
        <w:t>with</w:t>
      </w:r>
      <w:r>
        <w:rPr>
          <w:spacing w:val="-2"/>
          <w:sz w:val="24"/>
        </w:rPr>
        <w:t xml:space="preserve"> </w:t>
      </w:r>
      <w:r>
        <w:rPr>
          <w:sz w:val="24"/>
        </w:rPr>
        <w:t>current</w:t>
      </w:r>
      <w:r>
        <w:rPr>
          <w:spacing w:val="1"/>
          <w:sz w:val="24"/>
        </w:rPr>
        <w:t xml:space="preserve"> </w:t>
      </w:r>
      <w:r>
        <w:rPr>
          <w:spacing w:val="-2"/>
          <w:sz w:val="24"/>
        </w:rPr>
        <w:t>methods?</w:t>
      </w:r>
    </w:p>
    <w:p w14:paraId="734892D1">
      <w:pPr>
        <w:pStyle w:val="17"/>
        <w:numPr>
          <w:ilvl w:val="4"/>
          <w:numId w:val="12"/>
        </w:numPr>
        <w:tabs>
          <w:tab w:val="left" w:pos="2161"/>
        </w:tabs>
        <w:spacing w:before="124" w:after="0" w:line="240" w:lineRule="auto"/>
        <w:ind w:left="2161" w:right="0" w:hanging="360"/>
        <w:jc w:val="left"/>
        <w:rPr>
          <w:sz w:val="24"/>
        </w:rPr>
      </w:pPr>
      <w:r>
        <w:rPr>
          <w:sz w:val="24"/>
        </w:rPr>
        <w:t>What</w:t>
      </w:r>
      <w:r>
        <w:rPr>
          <w:spacing w:val="-5"/>
          <w:sz w:val="24"/>
        </w:rPr>
        <w:t xml:space="preserve"> </w:t>
      </w:r>
      <w:r>
        <w:rPr>
          <w:sz w:val="24"/>
        </w:rPr>
        <w:t>are</w:t>
      </w:r>
      <w:r>
        <w:rPr>
          <w:spacing w:val="-3"/>
          <w:sz w:val="24"/>
        </w:rPr>
        <w:t xml:space="preserve"> </w:t>
      </w:r>
      <w:r>
        <w:rPr>
          <w:sz w:val="24"/>
        </w:rPr>
        <w:t>gaps</w:t>
      </w:r>
      <w:r>
        <w:rPr>
          <w:spacing w:val="-2"/>
          <w:sz w:val="24"/>
        </w:rPr>
        <w:t xml:space="preserve"> </w:t>
      </w:r>
      <w:r>
        <w:rPr>
          <w:sz w:val="24"/>
        </w:rPr>
        <w:t>can</w:t>
      </w:r>
      <w:r>
        <w:rPr>
          <w:spacing w:val="-2"/>
          <w:sz w:val="24"/>
        </w:rPr>
        <w:t xml:space="preserve"> </w:t>
      </w:r>
      <w:r>
        <w:rPr>
          <w:sz w:val="24"/>
        </w:rPr>
        <w:t>be exploited</w:t>
      </w:r>
      <w:r>
        <w:rPr>
          <w:spacing w:val="-2"/>
          <w:sz w:val="24"/>
        </w:rPr>
        <w:t xml:space="preserve"> </w:t>
      </w:r>
      <w:r>
        <w:rPr>
          <w:sz w:val="24"/>
        </w:rPr>
        <w:t>to</w:t>
      </w:r>
      <w:r>
        <w:rPr>
          <w:spacing w:val="1"/>
          <w:sz w:val="24"/>
        </w:rPr>
        <w:t xml:space="preserve"> </w:t>
      </w:r>
      <w:r>
        <w:rPr>
          <w:sz w:val="24"/>
        </w:rPr>
        <w:t>improve</w:t>
      </w:r>
      <w:r>
        <w:rPr>
          <w:spacing w:val="1"/>
          <w:sz w:val="24"/>
        </w:rPr>
        <w:t xml:space="preserve"> </w:t>
      </w:r>
      <w:r>
        <w:rPr>
          <w:sz w:val="24"/>
        </w:rPr>
        <w:t>the</w:t>
      </w:r>
      <w:r>
        <w:rPr>
          <w:spacing w:val="-4"/>
          <w:sz w:val="24"/>
        </w:rPr>
        <w:t xml:space="preserve"> </w:t>
      </w:r>
      <w:r>
        <w:rPr>
          <w:spacing w:val="-2"/>
          <w:sz w:val="24"/>
        </w:rPr>
        <w:t>systems?</w:t>
      </w:r>
    </w:p>
    <w:p w14:paraId="534CFEBD">
      <w:pPr>
        <w:pStyle w:val="7"/>
        <w:spacing w:before="124"/>
      </w:pPr>
    </w:p>
    <w:p w14:paraId="26314E6D">
      <w:pPr>
        <w:pStyle w:val="4"/>
        <w:numPr>
          <w:ilvl w:val="2"/>
          <w:numId w:val="12"/>
        </w:numPr>
        <w:tabs>
          <w:tab w:val="left" w:pos="900"/>
        </w:tabs>
        <w:spacing w:before="0" w:after="0" w:line="240" w:lineRule="auto"/>
        <w:ind w:left="900" w:right="0" w:hanging="540"/>
        <w:jc w:val="left"/>
      </w:pPr>
      <w:r>
        <w:t>Preparation</w:t>
      </w:r>
      <w:r>
        <w:rPr>
          <w:spacing w:val="-5"/>
        </w:rPr>
        <w:t xml:space="preserve"> </w:t>
      </w:r>
      <w:r>
        <w:t>for</w:t>
      </w:r>
      <w:r>
        <w:rPr>
          <w:spacing w:val="-4"/>
        </w:rPr>
        <w:t xml:space="preserve"> </w:t>
      </w:r>
      <w:r>
        <w:rPr>
          <w:spacing w:val="-2"/>
        </w:rPr>
        <w:t>project:</w:t>
      </w:r>
    </w:p>
    <w:p w14:paraId="39782C1F">
      <w:pPr>
        <w:pStyle w:val="17"/>
        <w:numPr>
          <w:ilvl w:val="3"/>
          <w:numId w:val="12"/>
        </w:numPr>
        <w:tabs>
          <w:tab w:val="left" w:pos="1441"/>
        </w:tabs>
        <w:spacing w:before="244" w:after="0" w:line="348" w:lineRule="auto"/>
        <w:ind w:left="1441" w:right="723" w:hanging="485"/>
        <w:jc w:val="left"/>
        <w:rPr>
          <w:sz w:val="24"/>
        </w:rPr>
      </w:pPr>
      <w:r>
        <w:rPr>
          <w:sz w:val="24"/>
        </w:rPr>
        <w:t>The author will gather secondary information from journals, internet, hand books and eBooks on:</w:t>
      </w:r>
    </w:p>
    <w:p w14:paraId="243126E2">
      <w:pPr>
        <w:pStyle w:val="4"/>
        <w:numPr>
          <w:ilvl w:val="2"/>
          <w:numId w:val="12"/>
        </w:numPr>
        <w:tabs>
          <w:tab w:val="left" w:pos="960"/>
        </w:tabs>
        <w:spacing w:before="115" w:after="0" w:line="240" w:lineRule="auto"/>
        <w:ind w:left="960" w:right="0" w:hanging="540"/>
        <w:jc w:val="left"/>
      </w:pPr>
      <w:r>
        <w:t>System</w:t>
      </w:r>
      <w:r>
        <w:rPr>
          <w:spacing w:val="-3"/>
        </w:rPr>
        <w:t xml:space="preserve"> </w:t>
      </w:r>
      <w:r>
        <w:rPr>
          <w:spacing w:val="-2"/>
        </w:rPr>
        <w:t>design</w:t>
      </w:r>
    </w:p>
    <w:p w14:paraId="43A46B47">
      <w:pPr>
        <w:pStyle w:val="7"/>
        <w:spacing w:before="244"/>
        <w:ind w:right="4096"/>
        <w:jc w:val="right"/>
      </w:pPr>
      <w:r>
        <w:t>To</w:t>
      </w:r>
      <w:r>
        <w:rPr>
          <w:spacing w:val="-2"/>
        </w:rPr>
        <w:t xml:space="preserve"> </w:t>
      </w:r>
      <w:r>
        <w:t>design</w:t>
      </w:r>
      <w:r>
        <w:rPr>
          <w:spacing w:val="-1"/>
        </w:rPr>
        <w:t xml:space="preserve"> </w:t>
      </w:r>
      <w:r>
        <w:t>the</w:t>
      </w:r>
      <w:r>
        <w:rPr>
          <w:spacing w:val="-4"/>
        </w:rPr>
        <w:t xml:space="preserve"> </w:t>
      </w:r>
      <w:r>
        <w:t>system,</w:t>
      </w:r>
      <w:r>
        <w:rPr>
          <w:spacing w:val="-1"/>
        </w:rPr>
        <w:t xml:space="preserve"> </w:t>
      </w:r>
      <w:r>
        <w:t>the</w:t>
      </w:r>
      <w:r>
        <w:rPr>
          <w:spacing w:val="2"/>
        </w:rPr>
        <w:t xml:space="preserve"> </w:t>
      </w:r>
      <w:r>
        <w:t>author</w:t>
      </w:r>
      <w:r>
        <w:rPr>
          <w:spacing w:val="-2"/>
        </w:rPr>
        <w:t xml:space="preserve"> </w:t>
      </w:r>
      <w:r>
        <w:t>will</w:t>
      </w:r>
      <w:r>
        <w:rPr>
          <w:spacing w:val="-3"/>
        </w:rPr>
        <w:t xml:space="preserve"> </w:t>
      </w:r>
      <w:r>
        <w:t>be</w:t>
      </w:r>
      <w:r>
        <w:rPr>
          <w:spacing w:val="-3"/>
        </w:rPr>
        <w:t xml:space="preserve"> </w:t>
      </w:r>
      <w:r>
        <w:rPr>
          <w:spacing w:val="-2"/>
        </w:rPr>
        <w:t>using:</w:t>
      </w:r>
    </w:p>
    <w:p w14:paraId="000DD840">
      <w:pPr>
        <w:pStyle w:val="17"/>
        <w:numPr>
          <w:ilvl w:val="3"/>
          <w:numId w:val="12"/>
        </w:numPr>
        <w:tabs>
          <w:tab w:val="left" w:pos="719"/>
        </w:tabs>
        <w:spacing w:before="124" w:after="0" w:line="240" w:lineRule="auto"/>
        <w:ind w:left="719" w:right="4000" w:hanging="719"/>
        <w:jc w:val="right"/>
        <w:rPr>
          <w:sz w:val="24"/>
        </w:rPr>
      </w:pPr>
      <w:r>
        <w:rPr>
          <w:b/>
          <w:sz w:val="24"/>
        </w:rPr>
        <w:t>UML</w:t>
      </w:r>
      <w:r>
        <w:rPr>
          <w:b/>
          <w:spacing w:val="-5"/>
          <w:sz w:val="24"/>
        </w:rPr>
        <w:t xml:space="preserve"> </w:t>
      </w:r>
      <w:r>
        <w:rPr>
          <w:b/>
          <w:sz w:val="24"/>
        </w:rPr>
        <w:t>Diagrams</w:t>
      </w:r>
      <w:r>
        <w:rPr>
          <w:b/>
          <w:spacing w:val="-1"/>
          <w:sz w:val="24"/>
        </w:rPr>
        <w:t xml:space="preserve"> </w:t>
      </w:r>
      <w:r>
        <w:rPr>
          <w:sz w:val="24"/>
        </w:rPr>
        <w:t>(Unified</w:t>
      </w:r>
      <w:r>
        <w:rPr>
          <w:spacing w:val="-4"/>
          <w:sz w:val="24"/>
        </w:rPr>
        <w:t xml:space="preserve"> </w:t>
      </w:r>
      <w:r>
        <w:rPr>
          <w:sz w:val="24"/>
        </w:rPr>
        <w:t xml:space="preserve">Modeling </w:t>
      </w:r>
      <w:r>
        <w:rPr>
          <w:spacing w:val="-2"/>
          <w:sz w:val="24"/>
        </w:rPr>
        <w:t>Language):</w:t>
      </w:r>
    </w:p>
    <w:p w14:paraId="67D3FAEE">
      <w:pPr>
        <w:pStyle w:val="17"/>
        <w:numPr>
          <w:ilvl w:val="0"/>
          <w:numId w:val="19"/>
        </w:numPr>
        <w:tabs>
          <w:tab w:val="left" w:pos="2161"/>
        </w:tabs>
        <w:spacing w:before="125" w:after="0" w:line="240" w:lineRule="auto"/>
        <w:ind w:left="2161" w:right="0" w:hanging="360"/>
        <w:jc w:val="left"/>
        <w:rPr>
          <w:sz w:val="24"/>
        </w:rPr>
      </w:pPr>
      <w:r>
        <w:rPr>
          <w:b/>
          <w:sz w:val="24"/>
        </w:rPr>
        <w:t>Use</w:t>
      </w:r>
      <w:r>
        <w:rPr>
          <w:b/>
          <w:spacing w:val="-7"/>
          <w:sz w:val="24"/>
        </w:rPr>
        <w:t xml:space="preserve"> </w:t>
      </w:r>
      <w:r>
        <w:rPr>
          <w:b/>
          <w:sz w:val="24"/>
        </w:rPr>
        <w:t>Case</w:t>
      </w:r>
      <w:r>
        <w:rPr>
          <w:b/>
          <w:spacing w:val="-4"/>
          <w:sz w:val="24"/>
        </w:rPr>
        <w:t xml:space="preserve"> </w:t>
      </w:r>
      <w:r>
        <w:rPr>
          <w:b/>
          <w:sz w:val="24"/>
        </w:rPr>
        <w:t xml:space="preserve">Diagram </w:t>
      </w:r>
      <w:r>
        <w:rPr>
          <w:sz w:val="24"/>
        </w:rPr>
        <w:t>→</w:t>
      </w:r>
      <w:r>
        <w:rPr>
          <w:spacing w:val="-2"/>
          <w:sz w:val="24"/>
        </w:rPr>
        <w:t xml:space="preserve"> </w:t>
      </w:r>
      <w:r>
        <w:rPr>
          <w:sz w:val="24"/>
        </w:rPr>
        <w:t>shows</w:t>
      </w:r>
      <w:r>
        <w:rPr>
          <w:spacing w:val="-1"/>
          <w:sz w:val="24"/>
        </w:rPr>
        <w:t xml:space="preserve"> </w:t>
      </w:r>
      <w:r>
        <w:rPr>
          <w:sz w:val="24"/>
        </w:rPr>
        <w:t>how</w:t>
      </w:r>
      <w:r>
        <w:rPr>
          <w:spacing w:val="-2"/>
          <w:sz w:val="24"/>
        </w:rPr>
        <w:t xml:space="preserve"> </w:t>
      </w:r>
      <w:r>
        <w:rPr>
          <w:sz w:val="24"/>
        </w:rPr>
        <w:t>admins,</w:t>
      </w:r>
      <w:r>
        <w:rPr>
          <w:spacing w:val="-2"/>
          <w:sz w:val="24"/>
        </w:rPr>
        <w:t xml:space="preserve"> </w:t>
      </w:r>
      <w:r>
        <w:rPr>
          <w:sz w:val="24"/>
        </w:rPr>
        <w:t>drivers,</w:t>
      </w:r>
      <w:r>
        <w:rPr>
          <w:spacing w:val="-2"/>
          <w:sz w:val="24"/>
        </w:rPr>
        <w:t xml:space="preserve"> </w:t>
      </w:r>
      <w:r>
        <w:rPr>
          <w:sz w:val="24"/>
        </w:rPr>
        <w:t>and</w:t>
      </w:r>
      <w:r>
        <w:rPr>
          <w:spacing w:val="-2"/>
          <w:sz w:val="24"/>
        </w:rPr>
        <w:t xml:space="preserve"> </w:t>
      </w:r>
      <w:r>
        <w:rPr>
          <w:sz w:val="24"/>
        </w:rPr>
        <w:t>managers</w:t>
      </w:r>
      <w:r>
        <w:rPr>
          <w:spacing w:val="-1"/>
          <w:sz w:val="24"/>
        </w:rPr>
        <w:t xml:space="preserve"> </w:t>
      </w:r>
      <w:r>
        <w:rPr>
          <w:spacing w:val="-2"/>
          <w:sz w:val="24"/>
        </w:rPr>
        <w:t>interact.</w:t>
      </w:r>
    </w:p>
    <w:p w14:paraId="3C8745E9">
      <w:pPr>
        <w:pStyle w:val="17"/>
        <w:numPr>
          <w:ilvl w:val="0"/>
          <w:numId w:val="19"/>
        </w:numPr>
        <w:tabs>
          <w:tab w:val="left" w:pos="2161"/>
        </w:tabs>
        <w:spacing w:before="119" w:after="0" w:line="240" w:lineRule="auto"/>
        <w:ind w:left="2161" w:right="0" w:hanging="360"/>
        <w:jc w:val="left"/>
        <w:rPr>
          <w:sz w:val="24"/>
        </w:rPr>
      </w:pPr>
      <w:r>
        <w:rPr>
          <w:b/>
          <w:sz w:val="24"/>
        </w:rPr>
        <w:t>Class</w:t>
      </w:r>
      <w:r>
        <w:rPr>
          <w:b/>
          <w:spacing w:val="-2"/>
          <w:sz w:val="24"/>
        </w:rPr>
        <w:t xml:space="preserve"> </w:t>
      </w:r>
      <w:r>
        <w:rPr>
          <w:b/>
          <w:sz w:val="24"/>
        </w:rPr>
        <w:t>Diagram</w:t>
      </w:r>
      <w:r>
        <w:rPr>
          <w:b/>
          <w:spacing w:val="-2"/>
          <w:sz w:val="24"/>
        </w:rPr>
        <w:t xml:space="preserve"> </w:t>
      </w:r>
      <w:r>
        <w:rPr>
          <w:sz w:val="24"/>
        </w:rPr>
        <w:t>→</w:t>
      </w:r>
      <w:r>
        <w:rPr>
          <w:spacing w:val="-3"/>
          <w:sz w:val="24"/>
        </w:rPr>
        <w:t xml:space="preserve"> </w:t>
      </w:r>
      <w:r>
        <w:rPr>
          <w:sz w:val="24"/>
        </w:rPr>
        <w:t>defines</w:t>
      </w:r>
      <w:r>
        <w:rPr>
          <w:spacing w:val="-2"/>
          <w:sz w:val="24"/>
        </w:rPr>
        <w:t xml:space="preserve"> </w:t>
      </w:r>
      <w:r>
        <w:rPr>
          <w:sz w:val="24"/>
        </w:rPr>
        <w:t>objects</w:t>
      </w:r>
      <w:r>
        <w:rPr>
          <w:spacing w:val="-2"/>
          <w:sz w:val="24"/>
        </w:rPr>
        <w:t xml:space="preserve"> </w:t>
      </w:r>
      <w:r>
        <w:rPr>
          <w:sz w:val="24"/>
        </w:rPr>
        <w:t>like</w:t>
      </w:r>
      <w:r>
        <w:rPr>
          <w:spacing w:val="-1"/>
          <w:sz w:val="24"/>
        </w:rPr>
        <w:t xml:space="preserve"> </w:t>
      </w:r>
      <w:r>
        <w:rPr>
          <w:sz w:val="24"/>
        </w:rPr>
        <w:t>Truck,</w:t>
      </w:r>
      <w:r>
        <w:rPr>
          <w:spacing w:val="-2"/>
          <w:sz w:val="24"/>
        </w:rPr>
        <w:t xml:space="preserve"> </w:t>
      </w:r>
      <w:r>
        <w:rPr>
          <w:sz w:val="24"/>
        </w:rPr>
        <w:t>Driver,</w:t>
      </w:r>
      <w:r>
        <w:rPr>
          <w:spacing w:val="-3"/>
          <w:sz w:val="24"/>
        </w:rPr>
        <w:t xml:space="preserve"> </w:t>
      </w:r>
      <w:r>
        <w:rPr>
          <w:sz w:val="24"/>
        </w:rPr>
        <w:t>Route,</w:t>
      </w:r>
      <w:r>
        <w:rPr>
          <w:spacing w:val="-3"/>
          <w:sz w:val="24"/>
        </w:rPr>
        <w:t xml:space="preserve"> </w:t>
      </w:r>
      <w:r>
        <w:rPr>
          <w:sz w:val="24"/>
        </w:rPr>
        <w:t>FuelLog,</w:t>
      </w:r>
      <w:r>
        <w:rPr>
          <w:spacing w:val="1"/>
          <w:sz w:val="24"/>
        </w:rPr>
        <w:t xml:space="preserve"> </w:t>
      </w:r>
      <w:r>
        <w:rPr>
          <w:spacing w:val="-4"/>
          <w:sz w:val="24"/>
        </w:rPr>
        <w:t>etc.</w:t>
      </w:r>
    </w:p>
    <w:p w14:paraId="50439E64">
      <w:pPr>
        <w:pStyle w:val="17"/>
        <w:numPr>
          <w:ilvl w:val="0"/>
          <w:numId w:val="19"/>
        </w:numPr>
        <w:tabs>
          <w:tab w:val="left" w:pos="2161"/>
        </w:tabs>
        <w:spacing w:before="124" w:after="0" w:line="240" w:lineRule="auto"/>
        <w:ind w:left="2161" w:right="0" w:hanging="360"/>
        <w:jc w:val="left"/>
        <w:rPr>
          <w:sz w:val="24"/>
        </w:rPr>
      </w:pPr>
      <w:r>
        <w:rPr>
          <w:b/>
          <w:sz w:val="24"/>
        </w:rPr>
        <w:t>Sequence</w:t>
      </w:r>
      <w:r>
        <w:rPr>
          <w:b/>
          <w:spacing w:val="-5"/>
          <w:sz w:val="24"/>
        </w:rPr>
        <w:t xml:space="preserve"> </w:t>
      </w:r>
      <w:r>
        <w:rPr>
          <w:b/>
          <w:sz w:val="24"/>
        </w:rPr>
        <w:t>Diagram</w:t>
      </w:r>
      <w:r>
        <w:rPr>
          <w:b/>
          <w:spacing w:val="-2"/>
          <w:sz w:val="24"/>
        </w:rPr>
        <w:t xml:space="preserve"> </w:t>
      </w:r>
      <w:r>
        <w:rPr>
          <w:sz w:val="24"/>
        </w:rPr>
        <w:t>→</w:t>
      </w:r>
      <w:r>
        <w:rPr>
          <w:spacing w:val="-3"/>
          <w:sz w:val="24"/>
        </w:rPr>
        <w:t xml:space="preserve"> </w:t>
      </w:r>
      <w:r>
        <w:rPr>
          <w:sz w:val="24"/>
        </w:rPr>
        <w:t>shows</w:t>
      </w:r>
      <w:r>
        <w:rPr>
          <w:spacing w:val="-2"/>
          <w:sz w:val="24"/>
        </w:rPr>
        <w:t xml:space="preserve"> </w:t>
      </w:r>
      <w:r>
        <w:rPr>
          <w:sz w:val="24"/>
        </w:rPr>
        <w:t>how</w:t>
      </w:r>
      <w:r>
        <w:rPr>
          <w:spacing w:val="-2"/>
          <w:sz w:val="24"/>
        </w:rPr>
        <w:t xml:space="preserve"> </w:t>
      </w:r>
      <w:r>
        <w:rPr>
          <w:sz w:val="24"/>
        </w:rPr>
        <w:t>communication</w:t>
      </w:r>
      <w:r>
        <w:rPr>
          <w:spacing w:val="-3"/>
          <w:sz w:val="24"/>
        </w:rPr>
        <w:t xml:space="preserve"> </w:t>
      </w:r>
      <w:r>
        <w:rPr>
          <w:sz w:val="24"/>
        </w:rPr>
        <w:t>flows</w:t>
      </w:r>
      <w:r>
        <w:rPr>
          <w:spacing w:val="-2"/>
          <w:sz w:val="24"/>
        </w:rPr>
        <w:t xml:space="preserve"> </w:t>
      </w:r>
      <w:r>
        <w:rPr>
          <w:sz w:val="24"/>
        </w:rPr>
        <w:t>between</w:t>
      </w:r>
      <w:r>
        <w:rPr>
          <w:spacing w:val="-3"/>
          <w:sz w:val="24"/>
        </w:rPr>
        <w:t xml:space="preserve"> </w:t>
      </w:r>
      <w:r>
        <w:rPr>
          <w:sz w:val="24"/>
        </w:rPr>
        <w:t>driver</w:t>
      </w:r>
      <w:r>
        <w:rPr>
          <w:spacing w:val="1"/>
          <w:sz w:val="24"/>
        </w:rPr>
        <w:t xml:space="preserve"> </w:t>
      </w:r>
      <w:r>
        <w:rPr>
          <w:spacing w:val="-2"/>
          <w:sz w:val="24"/>
        </w:rPr>
        <w:t>apps,</w:t>
      </w:r>
    </w:p>
    <w:p w14:paraId="60653602">
      <w:pPr>
        <w:pStyle w:val="7"/>
        <w:spacing w:before="124"/>
        <w:ind w:left="2161"/>
      </w:pPr>
      <w:r>
        <w:t>the</w:t>
      </w:r>
      <w:r>
        <w:rPr>
          <w:spacing w:val="-5"/>
        </w:rPr>
        <w:t xml:space="preserve"> </w:t>
      </w:r>
      <w:r>
        <w:t>server,</w:t>
      </w:r>
      <w:r>
        <w:rPr>
          <w:spacing w:val="-2"/>
        </w:rPr>
        <w:t xml:space="preserve"> </w:t>
      </w:r>
      <w:r>
        <w:t>and</w:t>
      </w:r>
      <w:r>
        <w:rPr>
          <w:spacing w:val="2"/>
        </w:rPr>
        <w:t xml:space="preserve"> </w:t>
      </w:r>
      <w:r>
        <w:rPr>
          <w:spacing w:val="-2"/>
        </w:rPr>
        <w:t>admins.</w:t>
      </w:r>
    </w:p>
    <w:p w14:paraId="3BA67AD6">
      <w:pPr>
        <w:pStyle w:val="17"/>
        <w:numPr>
          <w:ilvl w:val="3"/>
          <w:numId w:val="12"/>
        </w:numPr>
        <w:tabs>
          <w:tab w:val="left" w:pos="1800"/>
        </w:tabs>
        <w:spacing w:before="124" w:after="0" w:line="240" w:lineRule="auto"/>
        <w:ind w:left="1800" w:right="0" w:hanging="719"/>
        <w:jc w:val="left"/>
        <w:rPr>
          <w:sz w:val="24"/>
        </w:rPr>
      </w:pPr>
      <w:r>
        <w:rPr>
          <w:b/>
          <w:sz w:val="24"/>
        </w:rPr>
        <w:t>ERD</w:t>
      </w:r>
      <w:r>
        <w:rPr>
          <w:b/>
          <w:spacing w:val="-4"/>
          <w:sz w:val="24"/>
        </w:rPr>
        <w:t xml:space="preserve"> </w:t>
      </w:r>
      <w:r>
        <w:rPr>
          <w:b/>
          <w:sz w:val="24"/>
        </w:rPr>
        <w:t>(Entity</w:t>
      </w:r>
      <w:r>
        <w:rPr>
          <w:b/>
          <w:spacing w:val="-3"/>
          <w:sz w:val="24"/>
        </w:rPr>
        <w:t xml:space="preserve"> </w:t>
      </w:r>
      <w:r>
        <w:rPr>
          <w:b/>
          <w:sz w:val="24"/>
        </w:rPr>
        <w:t>Relationship</w:t>
      </w:r>
      <w:r>
        <w:rPr>
          <w:b/>
          <w:spacing w:val="-1"/>
          <w:sz w:val="24"/>
        </w:rPr>
        <w:t xml:space="preserve"> </w:t>
      </w:r>
      <w:r>
        <w:rPr>
          <w:b/>
          <w:sz w:val="24"/>
        </w:rPr>
        <w:t xml:space="preserve">Diagram) </w:t>
      </w:r>
      <w:r>
        <w:rPr>
          <w:sz w:val="24"/>
        </w:rPr>
        <w:t>→</w:t>
      </w:r>
      <w:r>
        <w:rPr>
          <w:spacing w:val="-2"/>
          <w:sz w:val="24"/>
        </w:rPr>
        <w:t xml:space="preserve"> </w:t>
      </w:r>
      <w:r>
        <w:rPr>
          <w:sz w:val="24"/>
        </w:rPr>
        <w:t>for</w:t>
      </w:r>
      <w:r>
        <w:rPr>
          <w:spacing w:val="-3"/>
          <w:sz w:val="24"/>
        </w:rPr>
        <w:t xml:space="preserve"> </w:t>
      </w:r>
      <w:r>
        <w:rPr>
          <w:sz w:val="24"/>
        </w:rPr>
        <w:t>database</w:t>
      </w:r>
      <w:r>
        <w:rPr>
          <w:spacing w:val="-4"/>
          <w:sz w:val="24"/>
        </w:rPr>
        <w:t xml:space="preserve"> </w:t>
      </w:r>
      <w:r>
        <w:rPr>
          <w:spacing w:val="-2"/>
          <w:sz w:val="24"/>
        </w:rPr>
        <w:t>design.</w:t>
      </w:r>
    </w:p>
    <w:p w14:paraId="3EC10781">
      <w:pPr>
        <w:pStyle w:val="17"/>
        <w:numPr>
          <w:ilvl w:val="3"/>
          <w:numId w:val="12"/>
        </w:numPr>
        <w:tabs>
          <w:tab w:val="left" w:pos="1800"/>
        </w:tabs>
        <w:spacing w:before="119" w:after="0" w:line="240" w:lineRule="auto"/>
        <w:ind w:left="1800" w:right="0" w:hanging="719"/>
        <w:jc w:val="left"/>
        <w:rPr>
          <w:sz w:val="24"/>
        </w:rPr>
      </w:pPr>
      <w:r>
        <w:rPr>
          <w:b/>
          <w:sz w:val="24"/>
        </w:rPr>
        <w:t>DFD</w:t>
      </w:r>
      <w:r>
        <w:rPr>
          <w:b/>
          <w:spacing w:val="-1"/>
          <w:sz w:val="24"/>
        </w:rPr>
        <w:t xml:space="preserve"> </w:t>
      </w:r>
      <w:r>
        <w:rPr>
          <w:b/>
          <w:sz w:val="24"/>
        </w:rPr>
        <w:t>(Data</w:t>
      </w:r>
      <w:r>
        <w:rPr>
          <w:b/>
          <w:spacing w:val="-1"/>
          <w:sz w:val="24"/>
        </w:rPr>
        <w:t xml:space="preserve"> </w:t>
      </w:r>
      <w:r>
        <w:rPr>
          <w:b/>
          <w:sz w:val="24"/>
        </w:rPr>
        <w:t>Flow</w:t>
      </w:r>
      <w:r>
        <w:rPr>
          <w:b/>
          <w:spacing w:val="-5"/>
          <w:sz w:val="24"/>
        </w:rPr>
        <w:t xml:space="preserve"> </w:t>
      </w:r>
      <w:r>
        <w:rPr>
          <w:b/>
          <w:sz w:val="24"/>
        </w:rPr>
        <w:t>Diagram)</w:t>
      </w:r>
      <w:r>
        <w:rPr>
          <w:b/>
          <w:spacing w:val="7"/>
          <w:sz w:val="24"/>
        </w:rPr>
        <w:t xml:space="preserve"> </w:t>
      </w:r>
      <w:r>
        <w:rPr>
          <w:sz w:val="24"/>
        </w:rPr>
        <w:t>→</w:t>
      </w:r>
      <w:r>
        <w:rPr>
          <w:spacing w:val="2"/>
          <w:sz w:val="24"/>
        </w:rPr>
        <w:t xml:space="preserve"> </w:t>
      </w:r>
      <w:r>
        <w:rPr>
          <w:sz w:val="24"/>
        </w:rPr>
        <w:t>to</w:t>
      </w:r>
      <w:r>
        <w:rPr>
          <w:spacing w:val="-1"/>
          <w:sz w:val="24"/>
        </w:rPr>
        <w:t xml:space="preserve"> </w:t>
      </w:r>
      <w:r>
        <w:rPr>
          <w:sz w:val="24"/>
        </w:rPr>
        <w:t>visualize</w:t>
      </w:r>
      <w:r>
        <w:rPr>
          <w:spacing w:val="-3"/>
          <w:sz w:val="24"/>
        </w:rPr>
        <w:t xml:space="preserve"> </w:t>
      </w:r>
      <w:r>
        <w:rPr>
          <w:sz w:val="24"/>
        </w:rPr>
        <w:t>how</w:t>
      </w:r>
      <w:r>
        <w:rPr>
          <w:spacing w:val="5"/>
          <w:sz w:val="24"/>
        </w:rPr>
        <w:t xml:space="preserve"> </w:t>
      </w:r>
      <w:r>
        <w:rPr>
          <w:sz w:val="24"/>
        </w:rPr>
        <w:t>GPS/location</w:t>
      </w:r>
      <w:r>
        <w:rPr>
          <w:spacing w:val="-2"/>
          <w:sz w:val="24"/>
        </w:rPr>
        <w:t xml:space="preserve"> </w:t>
      </w:r>
      <w:r>
        <w:rPr>
          <w:sz w:val="24"/>
        </w:rPr>
        <w:t>data,</w:t>
      </w:r>
      <w:r>
        <w:rPr>
          <w:spacing w:val="3"/>
          <w:sz w:val="24"/>
        </w:rPr>
        <w:t xml:space="preserve"> </w:t>
      </w:r>
      <w:r>
        <w:rPr>
          <w:sz w:val="24"/>
        </w:rPr>
        <w:t>fuel</w:t>
      </w:r>
      <w:r>
        <w:rPr>
          <w:spacing w:val="2"/>
          <w:sz w:val="24"/>
        </w:rPr>
        <w:t xml:space="preserve"> </w:t>
      </w:r>
      <w:r>
        <w:rPr>
          <w:sz w:val="24"/>
        </w:rPr>
        <w:t>data,</w:t>
      </w:r>
      <w:r>
        <w:rPr>
          <w:spacing w:val="-1"/>
          <w:sz w:val="24"/>
        </w:rPr>
        <w:t xml:space="preserve"> </w:t>
      </w:r>
      <w:r>
        <w:rPr>
          <w:spacing w:val="-5"/>
          <w:sz w:val="24"/>
        </w:rPr>
        <w:t>and</w:t>
      </w:r>
    </w:p>
    <w:p w14:paraId="55D77989">
      <w:pPr>
        <w:pStyle w:val="7"/>
        <w:spacing w:before="124"/>
        <w:ind w:left="1801"/>
      </w:pPr>
      <w:r>
        <w:t>trip</w:t>
      </w:r>
      <w:r>
        <w:rPr>
          <w:spacing w:val="-3"/>
        </w:rPr>
        <w:t xml:space="preserve"> </w:t>
      </w:r>
      <w:r>
        <w:t>logs</w:t>
      </w:r>
      <w:r>
        <w:rPr>
          <w:spacing w:val="-2"/>
        </w:rPr>
        <w:t xml:space="preserve"> </w:t>
      </w:r>
      <w:r>
        <w:t>move through</w:t>
      </w:r>
      <w:r>
        <w:rPr>
          <w:spacing w:val="-3"/>
        </w:rPr>
        <w:t xml:space="preserve"> </w:t>
      </w:r>
      <w:r>
        <w:t>the</w:t>
      </w:r>
      <w:r>
        <w:rPr>
          <w:spacing w:val="-4"/>
        </w:rPr>
        <w:t xml:space="preserve"> </w:t>
      </w:r>
      <w:r>
        <w:rPr>
          <w:spacing w:val="-2"/>
        </w:rPr>
        <w:t>system.</w:t>
      </w:r>
    </w:p>
    <w:p w14:paraId="00398BFF">
      <w:pPr>
        <w:pStyle w:val="17"/>
        <w:numPr>
          <w:ilvl w:val="3"/>
          <w:numId w:val="12"/>
        </w:numPr>
        <w:tabs>
          <w:tab w:val="left" w:pos="1801"/>
        </w:tabs>
        <w:spacing w:before="124" w:after="0" w:line="348" w:lineRule="auto"/>
        <w:ind w:left="1801" w:right="719" w:hanging="720"/>
        <w:jc w:val="left"/>
        <w:rPr>
          <w:sz w:val="24"/>
        </w:rPr>
      </w:pPr>
      <w:r>
        <w:rPr>
          <w:b/>
          <w:sz w:val="24"/>
        </w:rPr>
        <w:t>System</w:t>
      </w:r>
      <w:r>
        <w:rPr>
          <w:b/>
          <w:spacing w:val="-6"/>
          <w:sz w:val="24"/>
        </w:rPr>
        <w:t xml:space="preserve"> </w:t>
      </w:r>
      <w:r>
        <w:rPr>
          <w:b/>
          <w:sz w:val="24"/>
        </w:rPr>
        <w:t>Architecture</w:t>
      </w:r>
      <w:r>
        <w:rPr>
          <w:b/>
          <w:spacing w:val="-8"/>
          <w:sz w:val="24"/>
        </w:rPr>
        <w:t xml:space="preserve"> </w:t>
      </w:r>
      <w:r>
        <w:rPr>
          <w:b/>
          <w:sz w:val="24"/>
        </w:rPr>
        <w:t>Diagram</w:t>
      </w:r>
      <w:r>
        <w:rPr>
          <w:b/>
          <w:spacing w:val="-3"/>
          <w:sz w:val="24"/>
        </w:rPr>
        <w:t xml:space="preserve"> </w:t>
      </w:r>
      <w:r>
        <w:rPr>
          <w:sz w:val="24"/>
        </w:rPr>
        <w:t>→</w:t>
      </w:r>
      <w:r>
        <w:rPr>
          <w:spacing w:val="-6"/>
          <w:sz w:val="24"/>
        </w:rPr>
        <w:t xml:space="preserve"> </w:t>
      </w:r>
      <w:r>
        <w:rPr>
          <w:sz w:val="24"/>
        </w:rPr>
        <w:t>high-level</w:t>
      </w:r>
      <w:r>
        <w:rPr>
          <w:spacing w:val="-8"/>
          <w:sz w:val="24"/>
        </w:rPr>
        <w:t xml:space="preserve"> </w:t>
      </w:r>
      <w:r>
        <w:rPr>
          <w:sz w:val="24"/>
        </w:rPr>
        <w:t>design</w:t>
      </w:r>
      <w:r>
        <w:rPr>
          <w:spacing w:val="-2"/>
          <w:sz w:val="24"/>
        </w:rPr>
        <w:t xml:space="preserve"> </w:t>
      </w:r>
      <w:r>
        <w:rPr>
          <w:sz w:val="24"/>
        </w:rPr>
        <w:t>of</w:t>
      </w:r>
      <w:r>
        <w:rPr>
          <w:spacing w:val="-6"/>
          <w:sz w:val="24"/>
        </w:rPr>
        <w:t xml:space="preserve"> </w:t>
      </w:r>
      <w:r>
        <w:rPr>
          <w:sz w:val="24"/>
        </w:rPr>
        <w:t>backend,</w:t>
      </w:r>
      <w:r>
        <w:rPr>
          <w:spacing w:val="-6"/>
          <w:sz w:val="24"/>
        </w:rPr>
        <w:t xml:space="preserve"> </w:t>
      </w:r>
      <w:r>
        <w:rPr>
          <w:sz w:val="24"/>
        </w:rPr>
        <w:t>frontend,</w:t>
      </w:r>
      <w:r>
        <w:rPr>
          <w:spacing w:val="-6"/>
          <w:sz w:val="24"/>
        </w:rPr>
        <w:t xml:space="preserve"> </w:t>
      </w:r>
      <w:r>
        <w:rPr>
          <w:sz w:val="24"/>
        </w:rPr>
        <w:t>mobile apps, and communication flow.</w:t>
      </w:r>
    </w:p>
    <w:p w14:paraId="6066A31C">
      <w:pPr>
        <w:pStyle w:val="17"/>
        <w:numPr>
          <w:ilvl w:val="3"/>
          <w:numId w:val="12"/>
        </w:numPr>
        <w:tabs>
          <w:tab w:val="left" w:pos="1800"/>
        </w:tabs>
        <w:spacing w:before="0" w:after="0" w:line="271" w:lineRule="exact"/>
        <w:ind w:left="1800" w:right="0" w:hanging="719"/>
        <w:jc w:val="left"/>
        <w:rPr>
          <w:sz w:val="24"/>
        </w:rPr>
      </w:pPr>
      <w:r>
        <w:rPr>
          <w:sz w:val="24"/>
        </w:rPr>
        <w:t>Carry</w:t>
      </w:r>
      <w:r>
        <w:rPr>
          <w:spacing w:val="-4"/>
          <w:sz w:val="24"/>
        </w:rPr>
        <w:t xml:space="preserve"> </w:t>
      </w:r>
      <w:r>
        <w:rPr>
          <w:sz w:val="24"/>
        </w:rPr>
        <w:t>out</w:t>
      </w:r>
      <w:r>
        <w:rPr>
          <w:spacing w:val="-3"/>
          <w:sz w:val="24"/>
        </w:rPr>
        <w:t xml:space="preserve"> </w:t>
      </w:r>
      <w:r>
        <w:rPr>
          <w:sz w:val="24"/>
        </w:rPr>
        <w:t>modelling</w:t>
      </w:r>
      <w:r>
        <w:rPr>
          <w:spacing w:val="-2"/>
          <w:sz w:val="24"/>
        </w:rPr>
        <w:t xml:space="preserve"> </w:t>
      </w:r>
      <w:r>
        <w:rPr>
          <w:sz w:val="24"/>
        </w:rPr>
        <w:t>or</w:t>
      </w:r>
      <w:r>
        <w:rPr>
          <w:spacing w:val="-1"/>
          <w:sz w:val="24"/>
        </w:rPr>
        <w:t xml:space="preserve"> </w:t>
      </w:r>
      <w:r>
        <w:rPr>
          <w:sz w:val="24"/>
        </w:rPr>
        <w:t>simulation</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z w:val="24"/>
        </w:rPr>
        <w:t>system</w:t>
      </w:r>
      <w:r>
        <w:rPr>
          <w:spacing w:val="-2"/>
          <w:sz w:val="24"/>
        </w:rPr>
        <w:t xml:space="preserve"> </w:t>
      </w:r>
      <w:r>
        <w:rPr>
          <w:sz w:val="24"/>
        </w:rPr>
        <w:t>using</w:t>
      </w:r>
      <w:r>
        <w:rPr>
          <w:spacing w:val="-1"/>
          <w:sz w:val="24"/>
        </w:rPr>
        <w:t xml:space="preserve"> </w:t>
      </w:r>
      <w:r>
        <w:rPr>
          <w:sz w:val="24"/>
        </w:rPr>
        <w:t>available</w:t>
      </w:r>
      <w:r>
        <w:rPr>
          <w:spacing w:val="-3"/>
          <w:sz w:val="24"/>
        </w:rPr>
        <w:t xml:space="preserve"> </w:t>
      </w:r>
      <w:r>
        <w:rPr>
          <w:spacing w:val="-2"/>
          <w:sz w:val="24"/>
        </w:rPr>
        <w:t>software.</w:t>
      </w:r>
    </w:p>
    <w:p w14:paraId="4EDA4A8A">
      <w:pPr>
        <w:pStyle w:val="4"/>
        <w:numPr>
          <w:ilvl w:val="2"/>
          <w:numId w:val="12"/>
        </w:numPr>
        <w:tabs>
          <w:tab w:val="left" w:pos="960"/>
        </w:tabs>
        <w:spacing w:before="244" w:after="0" w:line="240" w:lineRule="auto"/>
        <w:ind w:left="960" w:right="0" w:hanging="540"/>
        <w:jc w:val="left"/>
      </w:pPr>
      <w:r>
        <w:t>Monitoring</w:t>
      </w:r>
      <w:r>
        <w:rPr>
          <w:spacing w:val="-4"/>
        </w:rPr>
        <w:t xml:space="preserve"> </w:t>
      </w:r>
      <w:r>
        <w:t>and</w:t>
      </w:r>
      <w:r>
        <w:rPr>
          <w:spacing w:val="-1"/>
        </w:rPr>
        <w:t xml:space="preserve"> </w:t>
      </w:r>
      <w:r>
        <w:rPr>
          <w:spacing w:val="-2"/>
        </w:rPr>
        <w:t>control</w:t>
      </w:r>
    </w:p>
    <w:p w14:paraId="41A25605">
      <w:pPr>
        <w:pStyle w:val="17"/>
        <w:numPr>
          <w:ilvl w:val="3"/>
          <w:numId w:val="12"/>
        </w:numPr>
        <w:tabs>
          <w:tab w:val="left" w:pos="1800"/>
        </w:tabs>
        <w:spacing w:before="244" w:after="0" w:line="240" w:lineRule="auto"/>
        <w:ind w:left="1800" w:right="0" w:hanging="719"/>
        <w:jc w:val="left"/>
        <w:rPr>
          <w:sz w:val="24"/>
        </w:rPr>
      </w:pPr>
      <w:r>
        <w:rPr>
          <w:sz w:val="24"/>
        </w:rPr>
        <w:t>The</w:t>
      </w:r>
      <w:r>
        <w:rPr>
          <w:spacing w:val="-6"/>
          <w:sz w:val="24"/>
        </w:rPr>
        <w:t xml:space="preserve"> </w:t>
      </w:r>
      <w:r>
        <w:rPr>
          <w:sz w:val="24"/>
        </w:rPr>
        <w:t>author</w:t>
      </w:r>
      <w:r>
        <w:rPr>
          <w:spacing w:val="-1"/>
          <w:sz w:val="24"/>
        </w:rPr>
        <w:t xml:space="preserve"> </w:t>
      </w:r>
      <w:r>
        <w:rPr>
          <w:sz w:val="24"/>
        </w:rPr>
        <w:t>will</w:t>
      </w:r>
      <w:r>
        <w:rPr>
          <w:spacing w:val="-3"/>
          <w:sz w:val="24"/>
        </w:rPr>
        <w:t xml:space="preserve"> </w:t>
      </w:r>
      <w:r>
        <w:rPr>
          <w:sz w:val="24"/>
        </w:rPr>
        <w:t>develop</w:t>
      </w:r>
      <w:r>
        <w:rPr>
          <w:spacing w:val="-1"/>
          <w:sz w:val="24"/>
        </w:rPr>
        <w:t xml:space="preserve"> </w:t>
      </w:r>
      <w:r>
        <w:rPr>
          <w:sz w:val="24"/>
        </w:rPr>
        <w:t>a</w:t>
      </w:r>
      <w:r>
        <w:rPr>
          <w:spacing w:val="-1"/>
          <w:sz w:val="24"/>
        </w:rPr>
        <w:t xml:space="preserve"> </w:t>
      </w:r>
      <w:r>
        <w:rPr>
          <w:sz w:val="24"/>
        </w:rPr>
        <w:t>system</w:t>
      </w:r>
      <w:r>
        <w:rPr>
          <w:spacing w:val="-3"/>
          <w:sz w:val="24"/>
        </w:rPr>
        <w:t xml:space="preserve"> </w:t>
      </w:r>
      <w:r>
        <w:rPr>
          <w:sz w:val="24"/>
        </w:rPr>
        <w:t>which</w:t>
      </w:r>
      <w:r>
        <w:rPr>
          <w:spacing w:val="-1"/>
          <w:sz w:val="24"/>
        </w:rPr>
        <w:t xml:space="preserve"> </w:t>
      </w:r>
      <w:r>
        <w:rPr>
          <w:sz w:val="24"/>
        </w:rPr>
        <w:t>demonstrates the</w:t>
      </w:r>
      <w:r>
        <w:rPr>
          <w:spacing w:val="-3"/>
          <w:sz w:val="24"/>
        </w:rPr>
        <w:t xml:space="preserve"> </w:t>
      </w:r>
      <w:r>
        <w:rPr>
          <w:sz w:val="24"/>
        </w:rPr>
        <w:t>project</w:t>
      </w:r>
      <w:r>
        <w:rPr>
          <w:spacing w:val="-3"/>
          <w:sz w:val="24"/>
        </w:rPr>
        <w:t xml:space="preserve"> </w:t>
      </w:r>
      <w:r>
        <w:rPr>
          <w:spacing w:val="-2"/>
          <w:sz w:val="24"/>
        </w:rPr>
        <w:t>concept</w:t>
      </w:r>
    </w:p>
    <w:p w14:paraId="2835C0F9">
      <w:pPr>
        <w:pStyle w:val="17"/>
        <w:numPr>
          <w:ilvl w:val="3"/>
          <w:numId w:val="12"/>
        </w:numPr>
        <w:tabs>
          <w:tab w:val="left" w:pos="1800"/>
        </w:tabs>
        <w:spacing w:before="120" w:after="0" w:line="240" w:lineRule="auto"/>
        <w:ind w:left="1800" w:right="0" w:hanging="719"/>
        <w:jc w:val="left"/>
        <w:rPr>
          <w:sz w:val="24"/>
        </w:rPr>
      </w:pPr>
      <w:r>
        <w:rPr>
          <w:sz w:val="24"/>
        </w:rPr>
        <w:t>A</w:t>
      </w:r>
      <w:r>
        <w:rPr>
          <w:spacing w:val="-3"/>
          <w:sz w:val="24"/>
        </w:rPr>
        <w:t xml:space="preserve"> </w:t>
      </w:r>
      <w:r>
        <w:rPr>
          <w:sz w:val="24"/>
        </w:rPr>
        <w:t>baseline</w:t>
      </w:r>
      <w:r>
        <w:rPr>
          <w:spacing w:val="-3"/>
          <w:sz w:val="24"/>
        </w:rPr>
        <w:t xml:space="preserve"> </w:t>
      </w:r>
      <w:r>
        <w:rPr>
          <w:sz w:val="24"/>
        </w:rPr>
        <w:t>period</w:t>
      </w:r>
      <w:r>
        <w:rPr>
          <w:spacing w:val="-1"/>
          <w:sz w:val="24"/>
        </w:rPr>
        <w:t xml:space="preserve"> </w:t>
      </w:r>
      <w:r>
        <w:rPr>
          <w:sz w:val="24"/>
        </w:rPr>
        <w:t>will</w:t>
      </w:r>
      <w:r>
        <w:rPr>
          <w:spacing w:val="-3"/>
          <w:sz w:val="24"/>
        </w:rPr>
        <w:t xml:space="preserve"> </w:t>
      </w:r>
      <w:r>
        <w:rPr>
          <w:sz w:val="24"/>
        </w:rPr>
        <w:t>be</w:t>
      </w:r>
      <w:r>
        <w:rPr>
          <w:spacing w:val="-3"/>
          <w:sz w:val="24"/>
        </w:rPr>
        <w:t xml:space="preserve"> </w:t>
      </w:r>
      <w:r>
        <w:rPr>
          <w:sz w:val="24"/>
        </w:rPr>
        <w:t>selected</w:t>
      </w:r>
      <w:r>
        <w:rPr>
          <w:spacing w:val="-1"/>
          <w:sz w:val="24"/>
        </w:rPr>
        <w:t xml:space="preserve"> </w:t>
      </w:r>
      <w:r>
        <w:rPr>
          <w:sz w:val="24"/>
        </w:rPr>
        <w:t>and</w:t>
      </w:r>
      <w:r>
        <w:rPr>
          <w:spacing w:val="-1"/>
          <w:sz w:val="24"/>
        </w:rPr>
        <w:t xml:space="preserve"> </w:t>
      </w:r>
      <w:r>
        <w:rPr>
          <w:sz w:val="24"/>
        </w:rPr>
        <w:t>used</w:t>
      </w:r>
      <w:r>
        <w:rPr>
          <w:spacing w:val="3"/>
          <w:sz w:val="24"/>
        </w:rPr>
        <w:t xml:space="preserve"> </w:t>
      </w:r>
      <w:r>
        <w:rPr>
          <w:sz w:val="24"/>
        </w:rPr>
        <w:t>to</w:t>
      </w:r>
      <w:r>
        <w:rPr>
          <w:spacing w:val="-1"/>
          <w:sz w:val="24"/>
        </w:rPr>
        <w:t xml:space="preserve"> </w:t>
      </w:r>
      <w:r>
        <w:rPr>
          <w:sz w:val="24"/>
        </w:rPr>
        <w:t>validate</w:t>
      </w:r>
      <w:r>
        <w:rPr>
          <w:spacing w:val="-3"/>
          <w:sz w:val="24"/>
        </w:rPr>
        <w:t xml:space="preserve"> </w:t>
      </w:r>
      <w:r>
        <w:rPr>
          <w:sz w:val="24"/>
        </w:rPr>
        <w:t>the</w:t>
      </w:r>
      <w:r>
        <w:rPr>
          <w:spacing w:val="-3"/>
          <w:sz w:val="24"/>
        </w:rPr>
        <w:t xml:space="preserve"> </w:t>
      </w:r>
      <w:r>
        <w:rPr>
          <w:sz w:val="24"/>
        </w:rPr>
        <w:t>impact</w:t>
      </w:r>
      <w:r>
        <w:rPr>
          <w:spacing w:val="-3"/>
          <w:sz w:val="24"/>
        </w:rPr>
        <w:t xml:space="preserve"> </w:t>
      </w:r>
      <w:r>
        <w:rPr>
          <w:sz w:val="24"/>
        </w:rPr>
        <w:t>of</w:t>
      </w:r>
      <w:r>
        <w:rPr>
          <w:spacing w:val="-1"/>
          <w:sz w:val="24"/>
        </w:rPr>
        <w:t xml:space="preserve"> </w:t>
      </w:r>
      <w:r>
        <w:rPr>
          <w:sz w:val="24"/>
        </w:rPr>
        <w:t>the</w:t>
      </w:r>
      <w:r>
        <w:rPr>
          <w:spacing w:val="-2"/>
          <w:sz w:val="24"/>
        </w:rPr>
        <w:t xml:space="preserve"> system.</w:t>
      </w:r>
    </w:p>
    <w:p w14:paraId="634A5E44">
      <w:pPr>
        <w:pStyle w:val="17"/>
        <w:numPr>
          <w:ilvl w:val="3"/>
          <w:numId w:val="12"/>
        </w:numPr>
        <w:tabs>
          <w:tab w:val="left" w:pos="1800"/>
        </w:tabs>
        <w:spacing w:before="124" w:after="0" w:line="240" w:lineRule="auto"/>
        <w:ind w:left="1800" w:right="0" w:hanging="719"/>
        <w:jc w:val="left"/>
        <w:rPr>
          <w:sz w:val="24"/>
        </w:rPr>
      </w:pPr>
      <w:r>
        <w:rPr>
          <w:sz w:val="24"/>
        </w:rPr>
        <w:t>An</w:t>
      </w:r>
      <w:r>
        <w:rPr>
          <w:spacing w:val="-2"/>
          <w:sz w:val="24"/>
        </w:rPr>
        <w:t xml:space="preserve"> </w:t>
      </w:r>
      <w:r>
        <w:rPr>
          <w:sz w:val="24"/>
        </w:rPr>
        <w:t>audit</w:t>
      </w:r>
      <w:r>
        <w:rPr>
          <w:spacing w:val="-3"/>
          <w:sz w:val="24"/>
        </w:rPr>
        <w:t xml:space="preserve"> </w:t>
      </w:r>
      <w:r>
        <w:rPr>
          <w:sz w:val="24"/>
        </w:rPr>
        <w:t>will</w:t>
      </w:r>
      <w:r>
        <w:rPr>
          <w:spacing w:val="-3"/>
          <w:sz w:val="24"/>
        </w:rPr>
        <w:t xml:space="preserve"> </w:t>
      </w:r>
      <w:r>
        <w:rPr>
          <w:sz w:val="24"/>
        </w:rPr>
        <w:t>be</w:t>
      </w:r>
      <w:r>
        <w:rPr>
          <w:spacing w:val="-4"/>
          <w:sz w:val="24"/>
        </w:rPr>
        <w:t xml:space="preserve"> </w:t>
      </w:r>
      <w:r>
        <w:rPr>
          <w:sz w:val="24"/>
        </w:rPr>
        <w:t>done</w:t>
      </w:r>
      <w:r>
        <w:rPr>
          <w:spacing w:val="-3"/>
          <w:sz w:val="24"/>
        </w:rPr>
        <w:t xml:space="preserve"> </w:t>
      </w:r>
      <w:r>
        <w:rPr>
          <w:sz w:val="24"/>
        </w:rPr>
        <w:t>to</w:t>
      </w:r>
      <w:r>
        <w:rPr>
          <w:spacing w:val="-1"/>
          <w:sz w:val="24"/>
        </w:rPr>
        <w:t xml:space="preserve"> </w:t>
      </w:r>
      <w:r>
        <w:rPr>
          <w:sz w:val="24"/>
        </w:rPr>
        <w:t>validate</w:t>
      </w:r>
      <w:r>
        <w:rPr>
          <w:spacing w:val="2"/>
          <w:sz w:val="24"/>
        </w:rPr>
        <w:t xml:space="preserve"> </w:t>
      </w:r>
      <w:r>
        <w:rPr>
          <w:sz w:val="24"/>
        </w:rPr>
        <w:t>the</w:t>
      </w:r>
      <w:r>
        <w:rPr>
          <w:spacing w:val="-4"/>
          <w:sz w:val="24"/>
        </w:rPr>
        <w:t xml:space="preserve"> </w:t>
      </w:r>
      <w:r>
        <w:rPr>
          <w:sz w:val="24"/>
        </w:rPr>
        <w:t>impact</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project</w:t>
      </w:r>
    </w:p>
    <w:p w14:paraId="08900C17">
      <w:pPr>
        <w:pStyle w:val="17"/>
        <w:spacing w:after="0" w:line="240" w:lineRule="auto"/>
        <w:jc w:val="left"/>
        <w:rPr>
          <w:sz w:val="24"/>
        </w:rPr>
        <w:sectPr>
          <w:pgSz w:w="12240" w:h="15840"/>
          <w:pgMar w:top="980" w:right="720" w:bottom="1000" w:left="1080" w:header="722" w:footer="811" w:gutter="0"/>
          <w:cols w:space="720" w:num="1"/>
        </w:sectPr>
      </w:pPr>
    </w:p>
    <w:p w14:paraId="588B50F9">
      <w:pPr>
        <w:pStyle w:val="7"/>
        <w:spacing w:before="188"/>
        <w:rPr>
          <w:sz w:val="20"/>
        </w:rPr>
      </w:pPr>
    </w:p>
    <w:p w14:paraId="758747A9">
      <w:pPr>
        <w:pStyle w:val="7"/>
        <w:spacing w:line="90" w:lineRule="exact"/>
        <w:ind w:left="330"/>
        <w:rPr>
          <w:position w:val="-1"/>
          <w:sz w:val="9"/>
        </w:rPr>
      </w:pPr>
      <w:r>
        <w:rPr>
          <w:position w:val="-1"/>
          <w:sz w:val="9"/>
        </w:rPr>
        <mc:AlternateContent>
          <mc:Choice Requires="wpg">
            <w:drawing>
              <wp:inline distT="0" distB="0" distL="0" distR="0">
                <wp:extent cx="5984240" cy="57150"/>
                <wp:effectExtent l="0" t="0" r="0" b="0"/>
                <wp:docPr id="27" name="Group 27"/>
                <wp:cNvGraphicFramePr/>
                <a:graphic xmlns:a="http://schemas.openxmlformats.org/drawingml/2006/main">
                  <a:graphicData uri="http://schemas.microsoft.com/office/word/2010/wordprocessingGroup">
                    <wpg:wgp>
                      <wpg:cNvGrpSpPr/>
                      <wpg:grpSpPr>
                        <a:xfrm>
                          <a:off x="0" y="0"/>
                          <a:ext cx="5984240" cy="57150"/>
                          <a:chOff x="0" y="0"/>
                          <a:chExt cx="5984240" cy="57150"/>
                        </a:xfrm>
                      </wpg:grpSpPr>
                      <wps:wsp>
                        <wps:cNvPr id="28" name="Graphic 28"/>
                        <wps:cNvSpPr/>
                        <wps:spPr>
                          <a:xfrm>
                            <a:off x="0" y="0"/>
                            <a:ext cx="5984240" cy="57150"/>
                          </a:xfrm>
                          <a:custGeom>
                            <a:avLst/>
                            <a:gdLst/>
                            <a:ahLst/>
                            <a:cxnLst/>
                            <a:rect l="l" t="t" r="r" b="b"/>
                            <a:pathLst>
                              <a:path w="5984240" h="57150">
                                <a:moveTo>
                                  <a:pt x="5984240" y="19050"/>
                                </a:moveTo>
                                <a:lnTo>
                                  <a:pt x="0" y="19050"/>
                                </a:lnTo>
                                <a:lnTo>
                                  <a:pt x="0" y="57150"/>
                                </a:lnTo>
                                <a:lnTo>
                                  <a:pt x="5984240" y="57150"/>
                                </a:lnTo>
                                <a:lnTo>
                                  <a:pt x="5984240" y="19050"/>
                                </a:lnTo>
                                <a:close/>
                              </a:path>
                              <a:path w="5984240" h="57150">
                                <a:moveTo>
                                  <a:pt x="5984240" y="0"/>
                                </a:moveTo>
                                <a:lnTo>
                                  <a:pt x="0" y="0"/>
                                </a:lnTo>
                                <a:lnTo>
                                  <a:pt x="0" y="9525"/>
                                </a:lnTo>
                                <a:lnTo>
                                  <a:pt x="5984240" y="9525"/>
                                </a:lnTo>
                                <a:lnTo>
                                  <a:pt x="5984240" y="0"/>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4.5pt;width:471.2pt;" coordsize="5984240,57150" o:gfxdata="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puo8i1AAAAAMBAAAPAAAAAAAA&#10;AAEAIAAAACIAAABkcnMvZG93bnJldi54bWxQSwECFAAUAAAACACHTuJAdksz7IgCAAAdBwAADgAA&#10;AAAAAAABACAAAAAjAQAAZHJzL2Uyb0RvYy54bWxQSwUGAAAAAAYABgBZAQAAHQYAAAAA&#10;">
                <o:lock v:ext="edit" aspectratio="f"/>
                <v:shape id="Graphic 28" o:spid="_x0000_s1026" o:spt="100" style="position:absolute;left:0;top:0;height:57150;width:5984240;" fillcolor="#000000" filled="t" stroked="f" coordsize="5984240,57150" o:gfxdata="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T5tFu5AAAA2wAA&#10;AA8AAAAAAAAAAQAgAAAAIgAAAGRycy9kb3ducmV2LnhtbFBLAQIUABQAAAAIAIdO4kAzLwWeOwAA&#10;ADkAAAAQAAAAAAAAAAEAIAAAAAgBAABkcnMvc2hhcGV4bWwueG1sUEsFBgAAAAAGAAYAWwEAALID&#10;AAAAAA==&#10;" path="m5984240,19050l0,19050,0,57150,5984240,57150,5984240,19050xem5984240,0l0,0,0,9525,5984240,9525,5984240,0xe">
                  <v:fill on="t" focussize="0,0"/>
                  <v:stroke on="f"/>
                  <v:imagedata o:title=""/>
                  <o:lock v:ext="edit" aspectratio="f"/>
                  <v:textbox inset="0mm,0mm,0mm,0mm"/>
                </v:shape>
                <w10:wrap type="none"/>
                <w10:anchorlock/>
              </v:group>
            </w:pict>
          </mc:Fallback>
        </mc:AlternateContent>
      </w:r>
    </w:p>
    <w:p w14:paraId="508B945A">
      <w:pPr>
        <w:pStyle w:val="7"/>
        <w:spacing w:after="0" w:line="90" w:lineRule="exact"/>
        <w:rPr>
          <w:position w:val="-1"/>
          <w:sz w:val="9"/>
        </w:rPr>
        <w:sectPr>
          <w:pgSz w:w="12240" w:h="15840"/>
          <w:pgMar w:top="980" w:right="720" w:bottom="1000" w:left="1080" w:header="722" w:footer="811" w:gutter="0"/>
          <w:cols w:space="720" w:num="1"/>
        </w:sectPr>
      </w:pPr>
    </w:p>
    <w:p w14:paraId="555D0911">
      <w:pPr>
        <w:pStyle w:val="7"/>
        <w:spacing w:before="188"/>
        <w:rPr>
          <w:sz w:val="20"/>
        </w:rPr>
      </w:pPr>
    </w:p>
    <w:p w14:paraId="5940C9B7">
      <w:pPr>
        <w:pStyle w:val="7"/>
        <w:spacing w:line="90" w:lineRule="exact"/>
        <w:ind w:left="330"/>
        <w:rPr>
          <w:position w:val="-1"/>
          <w:sz w:val="9"/>
        </w:rPr>
      </w:pPr>
      <w:r>
        <w:rPr>
          <w:position w:val="-1"/>
          <w:sz w:val="9"/>
        </w:rPr>
        <mc:AlternateContent>
          <mc:Choice Requires="wpg">
            <w:drawing>
              <wp:inline distT="0" distB="0" distL="0" distR="0">
                <wp:extent cx="5984240" cy="57150"/>
                <wp:effectExtent l="0" t="0" r="0" b="0"/>
                <wp:docPr id="29" name="Group 29"/>
                <wp:cNvGraphicFramePr/>
                <a:graphic xmlns:a="http://schemas.openxmlformats.org/drawingml/2006/main">
                  <a:graphicData uri="http://schemas.microsoft.com/office/word/2010/wordprocessingGroup">
                    <wpg:wgp>
                      <wpg:cNvGrpSpPr/>
                      <wpg:grpSpPr>
                        <a:xfrm>
                          <a:off x="0" y="0"/>
                          <a:ext cx="5984240" cy="57150"/>
                          <a:chOff x="0" y="0"/>
                          <a:chExt cx="5984240" cy="57150"/>
                        </a:xfrm>
                      </wpg:grpSpPr>
                      <wps:wsp>
                        <wps:cNvPr id="30" name="Graphic 30"/>
                        <wps:cNvSpPr/>
                        <wps:spPr>
                          <a:xfrm>
                            <a:off x="0" y="0"/>
                            <a:ext cx="5984240" cy="57150"/>
                          </a:xfrm>
                          <a:custGeom>
                            <a:avLst/>
                            <a:gdLst/>
                            <a:ahLst/>
                            <a:cxnLst/>
                            <a:rect l="l" t="t" r="r" b="b"/>
                            <a:pathLst>
                              <a:path w="5984240" h="57150">
                                <a:moveTo>
                                  <a:pt x="5984240" y="19050"/>
                                </a:moveTo>
                                <a:lnTo>
                                  <a:pt x="0" y="19050"/>
                                </a:lnTo>
                                <a:lnTo>
                                  <a:pt x="0" y="57150"/>
                                </a:lnTo>
                                <a:lnTo>
                                  <a:pt x="5984240" y="57150"/>
                                </a:lnTo>
                                <a:lnTo>
                                  <a:pt x="5984240" y="19050"/>
                                </a:lnTo>
                                <a:close/>
                              </a:path>
                              <a:path w="5984240" h="57150">
                                <a:moveTo>
                                  <a:pt x="5984240" y="0"/>
                                </a:moveTo>
                                <a:lnTo>
                                  <a:pt x="0" y="0"/>
                                </a:lnTo>
                                <a:lnTo>
                                  <a:pt x="0" y="9525"/>
                                </a:lnTo>
                                <a:lnTo>
                                  <a:pt x="5984240" y="9525"/>
                                </a:lnTo>
                                <a:lnTo>
                                  <a:pt x="5984240" y="0"/>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4.5pt;width:471.2pt;" coordsize="5984240,57150" o:gfxdata="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puo8i1AAAAAMBAAAPAAAAAAAA&#10;AAEAIAAAACIAAABkcnMvZG93bnJldi54bWxQSwECFAAUAAAACACHTuJA4/IwIogCAAAdBwAADgAA&#10;AAAAAAABACAAAAAjAQAAZHJzL2Uyb0RvYy54bWxQSwUGAAAAAAYABgBZAQAAHQYAAAAA&#10;">
                <o:lock v:ext="edit" aspectratio="f"/>
                <v:shape id="Graphic 30" o:spid="_x0000_s1026" o:spt="100" style="position:absolute;left:0;top:0;height:57150;width:5984240;" fillcolor="#000000" filled="t" stroked="f" coordsize="5984240,57150" o:gfxdata="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9WLoC5AAAA2wAA&#10;AA8AAAAAAAAAAQAgAAAAIgAAAGRycy9kb3ducmV2LnhtbFBLAQIUABQAAAAIAIdO4kAzLwWeOwAA&#10;ADkAAAAQAAAAAAAAAAEAIAAAAAgBAABkcnMvc2hhcGV4bWwueG1sUEsFBgAAAAAGAAYAWwEAALID&#10;AAAAAA==&#10;" path="m5984240,19050l0,19050,0,57150,5984240,57150,5984240,19050xem5984240,0l0,0,0,9525,5984240,9525,5984240,0xe">
                  <v:fill on="t" focussize="0,0"/>
                  <v:stroke on="f"/>
                  <v:imagedata o:title=""/>
                  <o:lock v:ext="edit" aspectratio="f"/>
                  <v:textbox inset="0mm,0mm,0mm,0mm"/>
                </v:shape>
                <w10:wrap type="none"/>
                <w10:anchorlock/>
              </v:group>
            </w:pict>
          </mc:Fallback>
        </mc:AlternateContent>
      </w:r>
    </w:p>
    <w:p w14:paraId="6DB927CB">
      <w:pPr>
        <w:pStyle w:val="3"/>
        <w:numPr>
          <w:ilvl w:val="1"/>
          <w:numId w:val="12"/>
        </w:numPr>
        <w:tabs>
          <w:tab w:val="left" w:pos="920"/>
        </w:tabs>
        <w:spacing w:before="0" w:after="0" w:line="240" w:lineRule="auto"/>
        <w:ind w:left="920" w:right="0" w:hanging="560"/>
        <w:jc w:val="left"/>
      </w:pPr>
      <w:bookmarkStart w:id="38" w:name="_bookmark19"/>
      <w:bookmarkEnd w:id="38"/>
      <w:bookmarkStart w:id="39" w:name="1.10 Time plan"/>
      <w:bookmarkEnd w:id="39"/>
      <w:r>
        <w:t>Time</w:t>
      </w:r>
      <w:r>
        <w:rPr>
          <w:spacing w:val="2"/>
        </w:rPr>
        <w:t xml:space="preserve"> </w:t>
      </w:r>
      <w:r>
        <w:rPr>
          <w:spacing w:val="-4"/>
        </w:rPr>
        <w:t>plan</w:t>
      </w:r>
    </w:p>
    <w:p w14:paraId="7EAE3A2A">
      <w:pPr>
        <w:pStyle w:val="7"/>
        <w:spacing w:before="254"/>
        <w:ind w:left="360"/>
        <w:jc w:val="both"/>
      </w:pPr>
      <w:r>
        <w:t>Table</w:t>
      </w:r>
      <w:r>
        <w:rPr>
          <w:spacing w:val="-4"/>
        </w:rPr>
        <w:t xml:space="preserve"> </w:t>
      </w:r>
      <w:r>
        <w:t>1.1</w:t>
      </w:r>
      <w:r>
        <w:rPr>
          <w:spacing w:val="-1"/>
        </w:rPr>
        <w:t xml:space="preserve"> </w:t>
      </w:r>
      <w:r>
        <w:t>below</w:t>
      </w:r>
      <w:r>
        <w:rPr>
          <w:spacing w:val="-1"/>
        </w:rPr>
        <w:t xml:space="preserve"> </w:t>
      </w:r>
      <w:r>
        <w:t>shows the</w:t>
      </w:r>
      <w:r>
        <w:rPr>
          <w:spacing w:val="-3"/>
        </w:rPr>
        <w:t xml:space="preserve"> </w:t>
      </w:r>
      <w:r>
        <w:t>time</w:t>
      </w:r>
      <w:r>
        <w:rPr>
          <w:spacing w:val="-3"/>
        </w:rPr>
        <w:t xml:space="preserve"> </w:t>
      </w:r>
      <w:r>
        <w:t>plan</w:t>
      </w:r>
      <w:r>
        <w:rPr>
          <w:spacing w:val="-2"/>
        </w:rPr>
        <w:t xml:space="preserve"> </w:t>
      </w:r>
      <w:r>
        <w:t>for</w:t>
      </w:r>
      <w:r>
        <w:rPr>
          <w:spacing w:val="-1"/>
        </w:rPr>
        <w:t xml:space="preserve"> </w:t>
      </w:r>
      <w:r>
        <w:t>the</w:t>
      </w:r>
      <w:r>
        <w:rPr>
          <w:spacing w:val="-3"/>
        </w:rPr>
        <w:t xml:space="preserve"> </w:t>
      </w:r>
      <w:r>
        <w:rPr>
          <w:spacing w:val="-2"/>
        </w:rPr>
        <w:t>project:</w:t>
      </w:r>
    </w:p>
    <w:p w14:paraId="337C1C28">
      <w:pPr>
        <w:spacing w:before="244"/>
        <w:ind w:left="49" w:right="413" w:firstLine="0"/>
        <w:jc w:val="center"/>
        <w:rPr>
          <w:i/>
          <w:sz w:val="24"/>
        </w:rPr>
      </w:pPr>
      <w:bookmarkStart w:id="40" w:name="_bookmark20"/>
      <w:bookmarkEnd w:id="40"/>
      <w:r>
        <w:rPr>
          <w:i/>
          <w:sz w:val="24"/>
        </w:rPr>
        <w:t>Table</w:t>
      </w:r>
      <w:r>
        <w:rPr>
          <w:i/>
          <w:spacing w:val="-6"/>
          <w:sz w:val="24"/>
        </w:rPr>
        <w:t xml:space="preserve"> </w:t>
      </w:r>
      <w:r>
        <w:rPr>
          <w:i/>
          <w:sz w:val="24"/>
        </w:rPr>
        <w:t>1.</w:t>
      </w:r>
      <w:r>
        <w:rPr>
          <w:i/>
          <w:spacing w:val="-1"/>
          <w:sz w:val="24"/>
        </w:rPr>
        <w:t xml:space="preserve"> </w:t>
      </w:r>
      <w:r>
        <w:rPr>
          <w:i/>
          <w:sz w:val="24"/>
        </w:rPr>
        <w:t>1</w:t>
      </w:r>
      <w:r>
        <w:rPr>
          <w:i/>
          <w:spacing w:val="-1"/>
          <w:sz w:val="24"/>
        </w:rPr>
        <w:t xml:space="preserve"> </w:t>
      </w:r>
      <w:r>
        <w:rPr>
          <w:i/>
          <w:sz w:val="24"/>
        </w:rPr>
        <w:t>Project</w:t>
      </w:r>
      <w:r>
        <w:rPr>
          <w:i/>
          <w:spacing w:val="-3"/>
          <w:sz w:val="24"/>
        </w:rPr>
        <w:t xml:space="preserve"> </w:t>
      </w:r>
      <w:r>
        <w:rPr>
          <w:i/>
          <w:sz w:val="24"/>
        </w:rPr>
        <w:t>time</w:t>
      </w:r>
      <w:r>
        <w:rPr>
          <w:i/>
          <w:spacing w:val="-3"/>
          <w:sz w:val="24"/>
        </w:rPr>
        <w:t xml:space="preserve"> </w:t>
      </w:r>
      <w:r>
        <w:rPr>
          <w:i/>
          <w:spacing w:val="-4"/>
          <w:sz w:val="24"/>
        </w:rPr>
        <w:t>plan</w:t>
      </w:r>
    </w:p>
    <w:p w14:paraId="2886D44E">
      <w:pPr>
        <w:pStyle w:val="7"/>
        <w:spacing w:before="98"/>
        <w:rPr>
          <w:i/>
          <w:sz w:val="20"/>
        </w:rPr>
      </w:pPr>
    </w:p>
    <w:tbl>
      <w:tblPr>
        <w:tblStyle w:val="6"/>
        <w:tblW w:w="0" w:type="auto"/>
        <w:tblInd w:w="3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97"/>
        <w:gridCol w:w="841"/>
        <w:gridCol w:w="750"/>
        <w:gridCol w:w="750"/>
        <w:gridCol w:w="840"/>
        <w:gridCol w:w="846"/>
        <w:gridCol w:w="751"/>
        <w:gridCol w:w="941"/>
        <w:gridCol w:w="940"/>
      </w:tblGrid>
      <w:tr w14:paraId="2DE276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3097" w:type="dxa"/>
          </w:tcPr>
          <w:p w14:paraId="7B14A1F7">
            <w:pPr>
              <w:pStyle w:val="18"/>
              <w:spacing w:before="112"/>
              <w:ind w:left="3"/>
              <w:jc w:val="center"/>
              <w:rPr>
                <w:b/>
                <w:sz w:val="18"/>
              </w:rPr>
            </w:pPr>
            <w:r>
              <w:rPr>
                <w:b/>
                <w:spacing w:val="-2"/>
                <w:sz w:val="18"/>
              </w:rPr>
              <w:t>Activities</w:t>
            </w:r>
          </w:p>
        </w:tc>
        <w:tc>
          <w:tcPr>
            <w:tcW w:w="841" w:type="dxa"/>
          </w:tcPr>
          <w:p w14:paraId="710E99EC">
            <w:pPr>
              <w:pStyle w:val="18"/>
              <w:spacing w:before="113"/>
              <w:ind w:left="209"/>
              <w:rPr>
                <w:b/>
                <w:sz w:val="20"/>
              </w:rPr>
            </w:pPr>
            <w:r>
              <w:rPr>
                <w:b/>
                <w:spacing w:val="-4"/>
                <w:sz w:val="20"/>
              </w:rPr>
              <w:t>June</w:t>
            </w:r>
          </w:p>
        </w:tc>
        <w:tc>
          <w:tcPr>
            <w:tcW w:w="750" w:type="dxa"/>
          </w:tcPr>
          <w:p w14:paraId="5773B29E">
            <w:pPr>
              <w:pStyle w:val="18"/>
              <w:spacing w:before="112"/>
              <w:ind w:left="209"/>
              <w:rPr>
                <w:b/>
                <w:sz w:val="18"/>
              </w:rPr>
            </w:pPr>
            <w:r>
              <w:rPr>
                <w:b/>
                <w:spacing w:val="-4"/>
                <w:sz w:val="18"/>
              </w:rPr>
              <w:t>July</w:t>
            </w:r>
          </w:p>
        </w:tc>
        <w:tc>
          <w:tcPr>
            <w:tcW w:w="750" w:type="dxa"/>
          </w:tcPr>
          <w:p w14:paraId="5702429B">
            <w:pPr>
              <w:pStyle w:val="18"/>
              <w:spacing w:before="113"/>
              <w:ind w:left="194"/>
              <w:rPr>
                <w:b/>
                <w:sz w:val="20"/>
              </w:rPr>
            </w:pPr>
            <w:r>
              <w:rPr>
                <w:b/>
                <w:spacing w:val="-5"/>
                <w:sz w:val="20"/>
              </w:rPr>
              <w:t>Aug</w:t>
            </w:r>
          </w:p>
        </w:tc>
        <w:tc>
          <w:tcPr>
            <w:tcW w:w="840" w:type="dxa"/>
          </w:tcPr>
          <w:p w14:paraId="1FD7B43B">
            <w:pPr>
              <w:pStyle w:val="18"/>
              <w:spacing w:before="113"/>
              <w:ind w:left="264"/>
              <w:rPr>
                <w:b/>
                <w:sz w:val="20"/>
              </w:rPr>
            </w:pPr>
            <w:r>
              <w:rPr>
                <w:b/>
                <w:spacing w:val="-5"/>
                <w:sz w:val="20"/>
              </w:rPr>
              <w:t>Sep</w:t>
            </w:r>
          </w:p>
        </w:tc>
        <w:tc>
          <w:tcPr>
            <w:tcW w:w="846" w:type="dxa"/>
          </w:tcPr>
          <w:p w14:paraId="61435092">
            <w:pPr>
              <w:pStyle w:val="18"/>
              <w:spacing w:before="113"/>
              <w:ind w:left="264"/>
              <w:rPr>
                <w:b/>
                <w:sz w:val="20"/>
              </w:rPr>
            </w:pPr>
            <w:r>
              <w:rPr>
                <w:b/>
                <w:spacing w:val="-5"/>
                <w:sz w:val="20"/>
              </w:rPr>
              <w:t>Oct</w:t>
            </w:r>
          </w:p>
        </w:tc>
        <w:tc>
          <w:tcPr>
            <w:tcW w:w="751" w:type="dxa"/>
          </w:tcPr>
          <w:p w14:paraId="7E44E30D">
            <w:pPr>
              <w:pStyle w:val="18"/>
              <w:spacing w:before="113"/>
              <w:ind w:left="199"/>
              <w:rPr>
                <w:b/>
                <w:sz w:val="20"/>
              </w:rPr>
            </w:pPr>
            <w:r>
              <w:rPr>
                <w:b/>
                <w:spacing w:val="-5"/>
                <w:sz w:val="20"/>
              </w:rPr>
              <w:t>Nov</w:t>
            </w:r>
          </w:p>
        </w:tc>
        <w:tc>
          <w:tcPr>
            <w:tcW w:w="941" w:type="dxa"/>
          </w:tcPr>
          <w:p w14:paraId="77B674FD">
            <w:pPr>
              <w:pStyle w:val="18"/>
              <w:spacing w:before="113"/>
              <w:ind w:left="308"/>
              <w:rPr>
                <w:b/>
                <w:sz w:val="20"/>
              </w:rPr>
            </w:pPr>
            <w:r>
              <w:rPr>
                <w:b/>
                <w:spacing w:val="-5"/>
                <w:sz w:val="20"/>
              </w:rPr>
              <w:t>Dec</w:t>
            </w:r>
          </w:p>
        </w:tc>
        <w:tc>
          <w:tcPr>
            <w:tcW w:w="940" w:type="dxa"/>
          </w:tcPr>
          <w:p w14:paraId="78C2EDCA">
            <w:pPr>
              <w:pStyle w:val="18"/>
              <w:spacing w:before="113"/>
              <w:ind w:left="312"/>
              <w:rPr>
                <w:b/>
                <w:sz w:val="20"/>
              </w:rPr>
            </w:pPr>
            <w:r>
              <w:rPr>
                <w:b/>
                <w:spacing w:val="-5"/>
                <w:sz w:val="20"/>
              </w:rPr>
              <w:t>Jan</w:t>
            </w:r>
          </w:p>
        </w:tc>
      </w:tr>
      <w:tr w14:paraId="2E3B1E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0" w:hRule="atLeast"/>
        </w:trPr>
        <w:tc>
          <w:tcPr>
            <w:tcW w:w="3097" w:type="dxa"/>
          </w:tcPr>
          <w:p w14:paraId="79341597">
            <w:pPr>
              <w:pStyle w:val="18"/>
              <w:spacing w:before="112"/>
              <w:ind w:left="115"/>
              <w:rPr>
                <w:sz w:val="18"/>
              </w:rPr>
            </w:pPr>
            <w:r>
              <w:rPr>
                <w:sz w:val="18"/>
              </w:rPr>
              <w:t>Project</w:t>
            </w:r>
            <w:r>
              <w:rPr>
                <w:spacing w:val="-8"/>
                <w:sz w:val="18"/>
              </w:rPr>
              <w:t xml:space="preserve"> </w:t>
            </w:r>
            <w:r>
              <w:rPr>
                <w:spacing w:val="-2"/>
                <w:sz w:val="18"/>
              </w:rPr>
              <w:t>Proposal</w:t>
            </w:r>
          </w:p>
        </w:tc>
        <w:tc>
          <w:tcPr>
            <w:tcW w:w="841" w:type="dxa"/>
            <w:shd w:val="clear" w:color="auto" w:fill="006FC0"/>
          </w:tcPr>
          <w:p w14:paraId="61A5E439">
            <w:pPr>
              <w:pStyle w:val="18"/>
              <w:spacing w:before="0"/>
              <w:rPr>
                <w:sz w:val="22"/>
              </w:rPr>
            </w:pPr>
          </w:p>
        </w:tc>
        <w:tc>
          <w:tcPr>
            <w:tcW w:w="750" w:type="dxa"/>
          </w:tcPr>
          <w:p w14:paraId="346FDB0D">
            <w:pPr>
              <w:pStyle w:val="18"/>
              <w:spacing w:before="0"/>
              <w:rPr>
                <w:sz w:val="22"/>
              </w:rPr>
            </w:pPr>
          </w:p>
        </w:tc>
        <w:tc>
          <w:tcPr>
            <w:tcW w:w="750" w:type="dxa"/>
          </w:tcPr>
          <w:p w14:paraId="54EED9CC">
            <w:pPr>
              <w:pStyle w:val="18"/>
              <w:spacing w:before="0"/>
              <w:rPr>
                <w:sz w:val="22"/>
              </w:rPr>
            </w:pPr>
          </w:p>
        </w:tc>
        <w:tc>
          <w:tcPr>
            <w:tcW w:w="840" w:type="dxa"/>
          </w:tcPr>
          <w:p w14:paraId="3C4A45DB">
            <w:pPr>
              <w:pStyle w:val="18"/>
              <w:spacing w:before="0"/>
              <w:rPr>
                <w:sz w:val="22"/>
              </w:rPr>
            </w:pPr>
          </w:p>
        </w:tc>
        <w:tc>
          <w:tcPr>
            <w:tcW w:w="846" w:type="dxa"/>
          </w:tcPr>
          <w:p w14:paraId="25DA9C6F">
            <w:pPr>
              <w:pStyle w:val="18"/>
              <w:spacing w:before="0"/>
              <w:rPr>
                <w:sz w:val="22"/>
              </w:rPr>
            </w:pPr>
          </w:p>
        </w:tc>
        <w:tc>
          <w:tcPr>
            <w:tcW w:w="751" w:type="dxa"/>
          </w:tcPr>
          <w:p w14:paraId="368286BF">
            <w:pPr>
              <w:pStyle w:val="18"/>
              <w:spacing w:before="0"/>
              <w:rPr>
                <w:sz w:val="22"/>
              </w:rPr>
            </w:pPr>
          </w:p>
        </w:tc>
        <w:tc>
          <w:tcPr>
            <w:tcW w:w="941" w:type="dxa"/>
          </w:tcPr>
          <w:p w14:paraId="0F34ED27">
            <w:pPr>
              <w:pStyle w:val="18"/>
              <w:spacing w:before="0"/>
              <w:rPr>
                <w:sz w:val="22"/>
              </w:rPr>
            </w:pPr>
          </w:p>
        </w:tc>
        <w:tc>
          <w:tcPr>
            <w:tcW w:w="940" w:type="dxa"/>
          </w:tcPr>
          <w:p w14:paraId="1A8D7D0E">
            <w:pPr>
              <w:pStyle w:val="18"/>
              <w:spacing w:before="0"/>
              <w:rPr>
                <w:sz w:val="22"/>
              </w:rPr>
            </w:pPr>
          </w:p>
        </w:tc>
      </w:tr>
      <w:tr w14:paraId="31E900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5" w:hRule="atLeast"/>
        </w:trPr>
        <w:tc>
          <w:tcPr>
            <w:tcW w:w="3097" w:type="dxa"/>
          </w:tcPr>
          <w:p w14:paraId="0919033C">
            <w:pPr>
              <w:pStyle w:val="18"/>
              <w:spacing w:before="112"/>
              <w:ind w:left="115"/>
              <w:rPr>
                <w:sz w:val="18"/>
              </w:rPr>
            </w:pPr>
            <w:r>
              <w:rPr>
                <w:sz w:val="18"/>
              </w:rPr>
              <w:t>Chapter</w:t>
            </w:r>
            <w:r>
              <w:rPr>
                <w:spacing w:val="-4"/>
                <w:sz w:val="18"/>
              </w:rPr>
              <w:t xml:space="preserve"> </w:t>
            </w:r>
            <w:r>
              <w:rPr>
                <w:sz w:val="18"/>
              </w:rPr>
              <w:t>1:</w:t>
            </w:r>
            <w:r>
              <w:rPr>
                <w:spacing w:val="-4"/>
                <w:sz w:val="18"/>
              </w:rPr>
              <w:t xml:space="preserve"> </w:t>
            </w:r>
            <w:r>
              <w:rPr>
                <w:spacing w:val="-2"/>
                <w:sz w:val="18"/>
              </w:rPr>
              <w:t>Introduction</w:t>
            </w:r>
          </w:p>
        </w:tc>
        <w:tc>
          <w:tcPr>
            <w:tcW w:w="841" w:type="dxa"/>
          </w:tcPr>
          <w:p w14:paraId="11429418">
            <w:pPr>
              <w:pStyle w:val="18"/>
              <w:spacing w:before="0"/>
              <w:rPr>
                <w:sz w:val="22"/>
              </w:rPr>
            </w:pPr>
          </w:p>
        </w:tc>
        <w:tc>
          <w:tcPr>
            <w:tcW w:w="750" w:type="dxa"/>
            <w:shd w:val="clear" w:color="auto" w:fill="006FC0"/>
          </w:tcPr>
          <w:p w14:paraId="12930752">
            <w:pPr>
              <w:pStyle w:val="18"/>
              <w:spacing w:before="0"/>
              <w:rPr>
                <w:sz w:val="22"/>
              </w:rPr>
            </w:pPr>
          </w:p>
        </w:tc>
        <w:tc>
          <w:tcPr>
            <w:tcW w:w="750" w:type="dxa"/>
          </w:tcPr>
          <w:p w14:paraId="089F05BA">
            <w:pPr>
              <w:pStyle w:val="18"/>
              <w:spacing w:before="0"/>
              <w:rPr>
                <w:sz w:val="22"/>
              </w:rPr>
            </w:pPr>
          </w:p>
        </w:tc>
        <w:tc>
          <w:tcPr>
            <w:tcW w:w="840" w:type="dxa"/>
          </w:tcPr>
          <w:p w14:paraId="7514E7EE">
            <w:pPr>
              <w:pStyle w:val="18"/>
              <w:spacing w:before="0"/>
              <w:rPr>
                <w:sz w:val="22"/>
              </w:rPr>
            </w:pPr>
          </w:p>
        </w:tc>
        <w:tc>
          <w:tcPr>
            <w:tcW w:w="846" w:type="dxa"/>
          </w:tcPr>
          <w:p w14:paraId="19820F94">
            <w:pPr>
              <w:pStyle w:val="18"/>
              <w:spacing w:before="0"/>
              <w:rPr>
                <w:sz w:val="22"/>
              </w:rPr>
            </w:pPr>
          </w:p>
        </w:tc>
        <w:tc>
          <w:tcPr>
            <w:tcW w:w="751" w:type="dxa"/>
          </w:tcPr>
          <w:p w14:paraId="1ECC30E7">
            <w:pPr>
              <w:pStyle w:val="18"/>
              <w:spacing w:before="0"/>
              <w:rPr>
                <w:sz w:val="22"/>
              </w:rPr>
            </w:pPr>
          </w:p>
        </w:tc>
        <w:tc>
          <w:tcPr>
            <w:tcW w:w="941" w:type="dxa"/>
          </w:tcPr>
          <w:p w14:paraId="6B2664B8">
            <w:pPr>
              <w:pStyle w:val="18"/>
              <w:spacing w:before="0"/>
              <w:rPr>
                <w:sz w:val="22"/>
              </w:rPr>
            </w:pPr>
          </w:p>
        </w:tc>
        <w:tc>
          <w:tcPr>
            <w:tcW w:w="940" w:type="dxa"/>
          </w:tcPr>
          <w:p w14:paraId="20BD48D5">
            <w:pPr>
              <w:pStyle w:val="18"/>
              <w:spacing w:before="0"/>
              <w:rPr>
                <w:sz w:val="22"/>
              </w:rPr>
            </w:pPr>
          </w:p>
        </w:tc>
      </w:tr>
      <w:tr w14:paraId="384181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0" w:hRule="atLeast"/>
        </w:trPr>
        <w:tc>
          <w:tcPr>
            <w:tcW w:w="3097" w:type="dxa"/>
          </w:tcPr>
          <w:p w14:paraId="285FCD8E">
            <w:pPr>
              <w:pStyle w:val="18"/>
              <w:spacing w:before="112"/>
              <w:ind w:left="115"/>
              <w:rPr>
                <w:sz w:val="18"/>
              </w:rPr>
            </w:pPr>
            <w:r>
              <w:rPr>
                <w:sz w:val="18"/>
              </w:rPr>
              <w:t>Chapter</w:t>
            </w:r>
            <w:r>
              <w:rPr>
                <w:spacing w:val="-6"/>
                <w:sz w:val="18"/>
              </w:rPr>
              <w:t xml:space="preserve"> </w:t>
            </w:r>
            <w:r>
              <w:rPr>
                <w:sz w:val="18"/>
              </w:rPr>
              <w:t>2:</w:t>
            </w:r>
            <w:r>
              <w:rPr>
                <w:spacing w:val="-6"/>
                <w:sz w:val="18"/>
              </w:rPr>
              <w:t xml:space="preserve"> </w:t>
            </w:r>
            <w:r>
              <w:rPr>
                <w:sz w:val="18"/>
              </w:rPr>
              <w:t>Literature</w:t>
            </w:r>
            <w:r>
              <w:rPr>
                <w:spacing w:val="-5"/>
                <w:sz w:val="18"/>
              </w:rPr>
              <w:t xml:space="preserve"> </w:t>
            </w:r>
            <w:r>
              <w:rPr>
                <w:spacing w:val="-2"/>
                <w:sz w:val="18"/>
              </w:rPr>
              <w:t>Review</w:t>
            </w:r>
          </w:p>
        </w:tc>
        <w:tc>
          <w:tcPr>
            <w:tcW w:w="841" w:type="dxa"/>
          </w:tcPr>
          <w:p w14:paraId="591BC105">
            <w:pPr>
              <w:pStyle w:val="18"/>
              <w:spacing w:before="0"/>
              <w:rPr>
                <w:sz w:val="22"/>
              </w:rPr>
            </w:pPr>
          </w:p>
        </w:tc>
        <w:tc>
          <w:tcPr>
            <w:tcW w:w="1500" w:type="dxa"/>
            <w:gridSpan w:val="2"/>
            <w:shd w:val="clear" w:color="auto" w:fill="006FC0"/>
          </w:tcPr>
          <w:p w14:paraId="72FE5CBB">
            <w:pPr>
              <w:pStyle w:val="18"/>
              <w:spacing w:before="0"/>
              <w:rPr>
                <w:sz w:val="22"/>
              </w:rPr>
            </w:pPr>
          </w:p>
        </w:tc>
        <w:tc>
          <w:tcPr>
            <w:tcW w:w="840" w:type="dxa"/>
          </w:tcPr>
          <w:p w14:paraId="3AF79C9E">
            <w:pPr>
              <w:pStyle w:val="18"/>
              <w:spacing w:before="0"/>
              <w:rPr>
                <w:sz w:val="22"/>
              </w:rPr>
            </w:pPr>
          </w:p>
        </w:tc>
        <w:tc>
          <w:tcPr>
            <w:tcW w:w="846" w:type="dxa"/>
          </w:tcPr>
          <w:p w14:paraId="471FC10A">
            <w:pPr>
              <w:pStyle w:val="18"/>
              <w:spacing w:before="0"/>
              <w:rPr>
                <w:sz w:val="22"/>
              </w:rPr>
            </w:pPr>
          </w:p>
        </w:tc>
        <w:tc>
          <w:tcPr>
            <w:tcW w:w="751" w:type="dxa"/>
          </w:tcPr>
          <w:p w14:paraId="161CC9AF">
            <w:pPr>
              <w:pStyle w:val="18"/>
              <w:spacing w:before="0"/>
              <w:rPr>
                <w:sz w:val="22"/>
              </w:rPr>
            </w:pPr>
          </w:p>
        </w:tc>
        <w:tc>
          <w:tcPr>
            <w:tcW w:w="941" w:type="dxa"/>
          </w:tcPr>
          <w:p w14:paraId="15B74D13">
            <w:pPr>
              <w:pStyle w:val="18"/>
              <w:spacing w:before="0"/>
              <w:rPr>
                <w:sz w:val="22"/>
              </w:rPr>
            </w:pPr>
          </w:p>
        </w:tc>
        <w:tc>
          <w:tcPr>
            <w:tcW w:w="940" w:type="dxa"/>
          </w:tcPr>
          <w:p w14:paraId="5B80808E">
            <w:pPr>
              <w:pStyle w:val="18"/>
              <w:spacing w:before="0"/>
              <w:rPr>
                <w:sz w:val="22"/>
              </w:rPr>
            </w:pPr>
          </w:p>
        </w:tc>
      </w:tr>
      <w:tr w14:paraId="547D56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3097" w:type="dxa"/>
          </w:tcPr>
          <w:p w14:paraId="7AED8EAD">
            <w:pPr>
              <w:pStyle w:val="18"/>
              <w:spacing w:before="113"/>
              <w:ind w:left="115"/>
              <w:rPr>
                <w:sz w:val="20"/>
              </w:rPr>
            </w:pPr>
            <w:r>
              <w:rPr>
                <w:sz w:val="20"/>
              </w:rPr>
              <w:t xml:space="preserve">Chapter 3: </w:t>
            </w:r>
            <w:r>
              <w:rPr>
                <w:spacing w:val="-2"/>
                <w:sz w:val="20"/>
              </w:rPr>
              <w:t>Experiments</w:t>
            </w:r>
          </w:p>
        </w:tc>
        <w:tc>
          <w:tcPr>
            <w:tcW w:w="841" w:type="dxa"/>
          </w:tcPr>
          <w:p w14:paraId="4FA14C0E">
            <w:pPr>
              <w:pStyle w:val="18"/>
              <w:spacing w:before="0"/>
              <w:rPr>
                <w:sz w:val="22"/>
              </w:rPr>
            </w:pPr>
          </w:p>
        </w:tc>
        <w:tc>
          <w:tcPr>
            <w:tcW w:w="750" w:type="dxa"/>
          </w:tcPr>
          <w:p w14:paraId="0FF53418">
            <w:pPr>
              <w:pStyle w:val="18"/>
              <w:spacing w:before="0"/>
              <w:rPr>
                <w:sz w:val="22"/>
              </w:rPr>
            </w:pPr>
          </w:p>
        </w:tc>
        <w:tc>
          <w:tcPr>
            <w:tcW w:w="750" w:type="dxa"/>
          </w:tcPr>
          <w:p w14:paraId="70ABF939">
            <w:pPr>
              <w:pStyle w:val="18"/>
              <w:spacing w:before="0"/>
              <w:rPr>
                <w:sz w:val="22"/>
              </w:rPr>
            </w:pPr>
          </w:p>
        </w:tc>
        <w:tc>
          <w:tcPr>
            <w:tcW w:w="840" w:type="dxa"/>
            <w:shd w:val="clear" w:color="auto" w:fill="006FC0"/>
          </w:tcPr>
          <w:p w14:paraId="6DA4ADF2">
            <w:pPr>
              <w:pStyle w:val="18"/>
              <w:spacing w:before="0"/>
              <w:rPr>
                <w:sz w:val="22"/>
              </w:rPr>
            </w:pPr>
          </w:p>
        </w:tc>
        <w:tc>
          <w:tcPr>
            <w:tcW w:w="846" w:type="dxa"/>
          </w:tcPr>
          <w:p w14:paraId="255E0280">
            <w:pPr>
              <w:pStyle w:val="18"/>
              <w:spacing w:before="0"/>
              <w:rPr>
                <w:sz w:val="22"/>
              </w:rPr>
            </w:pPr>
          </w:p>
        </w:tc>
        <w:tc>
          <w:tcPr>
            <w:tcW w:w="751" w:type="dxa"/>
          </w:tcPr>
          <w:p w14:paraId="7AE353B5">
            <w:pPr>
              <w:pStyle w:val="18"/>
              <w:spacing w:before="0"/>
              <w:rPr>
                <w:sz w:val="22"/>
              </w:rPr>
            </w:pPr>
          </w:p>
        </w:tc>
        <w:tc>
          <w:tcPr>
            <w:tcW w:w="941" w:type="dxa"/>
          </w:tcPr>
          <w:p w14:paraId="3E1C6C1F">
            <w:pPr>
              <w:pStyle w:val="18"/>
              <w:spacing w:before="0"/>
              <w:rPr>
                <w:sz w:val="22"/>
              </w:rPr>
            </w:pPr>
          </w:p>
        </w:tc>
        <w:tc>
          <w:tcPr>
            <w:tcW w:w="940" w:type="dxa"/>
          </w:tcPr>
          <w:p w14:paraId="1B69DC88">
            <w:pPr>
              <w:pStyle w:val="18"/>
              <w:spacing w:before="0"/>
              <w:rPr>
                <w:sz w:val="22"/>
              </w:rPr>
            </w:pPr>
          </w:p>
        </w:tc>
      </w:tr>
      <w:tr w14:paraId="530576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3097" w:type="dxa"/>
          </w:tcPr>
          <w:p w14:paraId="50544A1F">
            <w:pPr>
              <w:pStyle w:val="18"/>
              <w:spacing w:before="113"/>
              <w:ind w:left="115"/>
              <w:rPr>
                <w:sz w:val="20"/>
              </w:rPr>
            </w:pPr>
            <w:r>
              <w:rPr>
                <w:sz w:val="20"/>
              </w:rPr>
              <w:t>Chapter</w:t>
            </w:r>
            <w:r>
              <w:rPr>
                <w:spacing w:val="-6"/>
                <w:sz w:val="20"/>
              </w:rPr>
              <w:t xml:space="preserve"> </w:t>
            </w:r>
            <w:r>
              <w:rPr>
                <w:sz w:val="20"/>
              </w:rPr>
              <w:t>4:</w:t>
            </w:r>
            <w:r>
              <w:rPr>
                <w:spacing w:val="-5"/>
                <w:sz w:val="20"/>
              </w:rPr>
              <w:t xml:space="preserve"> </w:t>
            </w:r>
            <w:r>
              <w:rPr>
                <w:sz w:val="20"/>
              </w:rPr>
              <w:t>Design</w:t>
            </w:r>
            <w:r>
              <w:rPr>
                <w:spacing w:val="-4"/>
                <w:sz w:val="20"/>
              </w:rPr>
              <w:t xml:space="preserve"> </w:t>
            </w:r>
            <w:r>
              <w:rPr>
                <w:sz w:val="20"/>
              </w:rPr>
              <w:t>and</w:t>
            </w:r>
            <w:r>
              <w:rPr>
                <w:spacing w:val="-3"/>
                <w:sz w:val="20"/>
              </w:rPr>
              <w:t xml:space="preserve"> </w:t>
            </w:r>
            <w:r>
              <w:rPr>
                <w:spacing w:val="-2"/>
                <w:sz w:val="20"/>
              </w:rPr>
              <w:t>development</w:t>
            </w:r>
          </w:p>
        </w:tc>
        <w:tc>
          <w:tcPr>
            <w:tcW w:w="841" w:type="dxa"/>
          </w:tcPr>
          <w:p w14:paraId="28D1B565">
            <w:pPr>
              <w:pStyle w:val="18"/>
              <w:spacing w:before="0"/>
              <w:rPr>
                <w:sz w:val="22"/>
              </w:rPr>
            </w:pPr>
          </w:p>
        </w:tc>
        <w:tc>
          <w:tcPr>
            <w:tcW w:w="750" w:type="dxa"/>
          </w:tcPr>
          <w:p w14:paraId="2658E21D">
            <w:pPr>
              <w:pStyle w:val="18"/>
              <w:spacing w:before="0"/>
              <w:rPr>
                <w:sz w:val="22"/>
              </w:rPr>
            </w:pPr>
          </w:p>
        </w:tc>
        <w:tc>
          <w:tcPr>
            <w:tcW w:w="750" w:type="dxa"/>
          </w:tcPr>
          <w:p w14:paraId="10E24B3D">
            <w:pPr>
              <w:pStyle w:val="18"/>
              <w:spacing w:before="0"/>
              <w:rPr>
                <w:sz w:val="22"/>
              </w:rPr>
            </w:pPr>
          </w:p>
        </w:tc>
        <w:tc>
          <w:tcPr>
            <w:tcW w:w="3378" w:type="dxa"/>
            <w:gridSpan w:val="4"/>
            <w:shd w:val="clear" w:color="auto" w:fill="006FC0"/>
          </w:tcPr>
          <w:p w14:paraId="46DA86A0">
            <w:pPr>
              <w:pStyle w:val="18"/>
              <w:spacing w:before="0"/>
              <w:rPr>
                <w:sz w:val="22"/>
              </w:rPr>
            </w:pPr>
          </w:p>
        </w:tc>
        <w:tc>
          <w:tcPr>
            <w:tcW w:w="940" w:type="dxa"/>
          </w:tcPr>
          <w:p w14:paraId="3F891E86">
            <w:pPr>
              <w:pStyle w:val="18"/>
              <w:spacing w:before="0"/>
              <w:rPr>
                <w:sz w:val="22"/>
              </w:rPr>
            </w:pPr>
          </w:p>
        </w:tc>
      </w:tr>
      <w:tr w14:paraId="45EA96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3097" w:type="dxa"/>
          </w:tcPr>
          <w:p w14:paraId="257BBBA6">
            <w:pPr>
              <w:pStyle w:val="18"/>
              <w:spacing w:before="113"/>
              <w:ind w:left="115"/>
              <w:rPr>
                <w:sz w:val="20"/>
              </w:rPr>
            </w:pPr>
            <w:r>
              <w:rPr>
                <w:sz w:val="20"/>
              </w:rPr>
              <w:t>Chapter</w:t>
            </w:r>
            <w:r>
              <w:rPr>
                <w:spacing w:val="-2"/>
                <w:sz w:val="20"/>
              </w:rPr>
              <w:t xml:space="preserve"> </w:t>
            </w:r>
            <w:r>
              <w:rPr>
                <w:sz w:val="20"/>
              </w:rPr>
              <w:t>5: Results</w:t>
            </w:r>
            <w:r>
              <w:rPr>
                <w:spacing w:val="-1"/>
                <w:sz w:val="20"/>
              </w:rPr>
              <w:t xml:space="preserve"> </w:t>
            </w:r>
            <w:r>
              <w:rPr>
                <w:sz w:val="20"/>
              </w:rPr>
              <w:t>and</w:t>
            </w:r>
            <w:r>
              <w:rPr>
                <w:spacing w:val="2"/>
                <w:sz w:val="20"/>
              </w:rPr>
              <w:t xml:space="preserve"> </w:t>
            </w:r>
            <w:r>
              <w:rPr>
                <w:spacing w:val="-2"/>
                <w:sz w:val="20"/>
              </w:rPr>
              <w:t>Analysis</w:t>
            </w:r>
          </w:p>
        </w:tc>
        <w:tc>
          <w:tcPr>
            <w:tcW w:w="841" w:type="dxa"/>
          </w:tcPr>
          <w:p w14:paraId="6FA9F4E1">
            <w:pPr>
              <w:pStyle w:val="18"/>
              <w:spacing w:before="0"/>
              <w:rPr>
                <w:sz w:val="22"/>
              </w:rPr>
            </w:pPr>
          </w:p>
        </w:tc>
        <w:tc>
          <w:tcPr>
            <w:tcW w:w="750" w:type="dxa"/>
          </w:tcPr>
          <w:p w14:paraId="66688313">
            <w:pPr>
              <w:pStyle w:val="18"/>
              <w:spacing w:before="0"/>
              <w:rPr>
                <w:sz w:val="22"/>
              </w:rPr>
            </w:pPr>
          </w:p>
        </w:tc>
        <w:tc>
          <w:tcPr>
            <w:tcW w:w="750" w:type="dxa"/>
          </w:tcPr>
          <w:p w14:paraId="4A880E39">
            <w:pPr>
              <w:pStyle w:val="18"/>
              <w:spacing w:before="0"/>
              <w:rPr>
                <w:sz w:val="22"/>
              </w:rPr>
            </w:pPr>
          </w:p>
        </w:tc>
        <w:tc>
          <w:tcPr>
            <w:tcW w:w="840" w:type="dxa"/>
          </w:tcPr>
          <w:p w14:paraId="1F79C55D">
            <w:pPr>
              <w:pStyle w:val="18"/>
              <w:spacing w:before="0"/>
              <w:rPr>
                <w:sz w:val="22"/>
              </w:rPr>
            </w:pPr>
          </w:p>
        </w:tc>
        <w:tc>
          <w:tcPr>
            <w:tcW w:w="846" w:type="dxa"/>
          </w:tcPr>
          <w:p w14:paraId="579831AC">
            <w:pPr>
              <w:pStyle w:val="18"/>
              <w:spacing w:before="0"/>
              <w:rPr>
                <w:sz w:val="22"/>
              </w:rPr>
            </w:pPr>
          </w:p>
        </w:tc>
        <w:tc>
          <w:tcPr>
            <w:tcW w:w="751" w:type="dxa"/>
            <w:shd w:val="clear" w:color="auto" w:fill="006FC0"/>
          </w:tcPr>
          <w:p w14:paraId="13D8A0B5">
            <w:pPr>
              <w:pStyle w:val="18"/>
              <w:spacing w:before="0"/>
              <w:rPr>
                <w:sz w:val="22"/>
              </w:rPr>
            </w:pPr>
          </w:p>
        </w:tc>
        <w:tc>
          <w:tcPr>
            <w:tcW w:w="941" w:type="dxa"/>
            <w:shd w:val="clear" w:color="auto" w:fill="006FC0"/>
          </w:tcPr>
          <w:p w14:paraId="50F8C1CB">
            <w:pPr>
              <w:pStyle w:val="18"/>
              <w:spacing w:before="0"/>
              <w:rPr>
                <w:sz w:val="22"/>
              </w:rPr>
            </w:pPr>
          </w:p>
        </w:tc>
        <w:tc>
          <w:tcPr>
            <w:tcW w:w="940" w:type="dxa"/>
            <w:shd w:val="clear" w:color="auto" w:fill="006FC0"/>
          </w:tcPr>
          <w:p w14:paraId="10E386CA">
            <w:pPr>
              <w:pStyle w:val="18"/>
              <w:spacing w:before="0"/>
              <w:rPr>
                <w:sz w:val="22"/>
              </w:rPr>
            </w:pPr>
          </w:p>
        </w:tc>
      </w:tr>
      <w:tr w14:paraId="716A10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0" w:hRule="atLeast"/>
        </w:trPr>
        <w:tc>
          <w:tcPr>
            <w:tcW w:w="3097" w:type="dxa"/>
          </w:tcPr>
          <w:p w14:paraId="7C6AD15A">
            <w:pPr>
              <w:pStyle w:val="18"/>
              <w:spacing w:before="113" w:line="343" w:lineRule="auto"/>
              <w:ind w:left="115"/>
              <w:rPr>
                <w:sz w:val="20"/>
              </w:rPr>
            </w:pPr>
            <w:r>
              <w:rPr>
                <w:sz w:val="20"/>
              </w:rPr>
              <w:t>Chapter</w:t>
            </w:r>
            <w:r>
              <w:rPr>
                <w:spacing w:val="38"/>
                <w:sz w:val="20"/>
              </w:rPr>
              <w:t xml:space="preserve"> </w:t>
            </w:r>
            <w:r>
              <w:rPr>
                <w:sz w:val="20"/>
              </w:rPr>
              <w:t>6:</w:t>
            </w:r>
            <w:r>
              <w:rPr>
                <w:spacing w:val="39"/>
                <w:sz w:val="20"/>
              </w:rPr>
              <w:t xml:space="preserve"> </w:t>
            </w:r>
            <w:r>
              <w:rPr>
                <w:sz w:val="20"/>
              </w:rPr>
              <w:t>Recommendations</w:t>
            </w:r>
            <w:r>
              <w:rPr>
                <w:spacing w:val="36"/>
                <w:sz w:val="20"/>
              </w:rPr>
              <w:t xml:space="preserve"> </w:t>
            </w:r>
            <w:r>
              <w:rPr>
                <w:sz w:val="20"/>
              </w:rPr>
              <w:t xml:space="preserve">and </w:t>
            </w:r>
            <w:r>
              <w:rPr>
                <w:spacing w:val="-2"/>
                <w:sz w:val="20"/>
              </w:rPr>
              <w:t>Conclusion</w:t>
            </w:r>
          </w:p>
        </w:tc>
        <w:tc>
          <w:tcPr>
            <w:tcW w:w="841" w:type="dxa"/>
          </w:tcPr>
          <w:p w14:paraId="7D5559EC">
            <w:pPr>
              <w:pStyle w:val="18"/>
              <w:spacing w:before="0"/>
              <w:rPr>
                <w:sz w:val="22"/>
              </w:rPr>
            </w:pPr>
          </w:p>
        </w:tc>
        <w:tc>
          <w:tcPr>
            <w:tcW w:w="750" w:type="dxa"/>
          </w:tcPr>
          <w:p w14:paraId="60D17A85">
            <w:pPr>
              <w:pStyle w:val="18"/>
              <w:spacing w:before="0"/>
              <w:rPr>
                <w:sz w:val="22"/>
              </w:rPr>
            </w:pPr>
          </w:p>
        </w:tc>
        <w:tc>
          <w:tcPr>
            <w:tcW w:w="750" w:type="dxa"/>
          </w:tcPr>
          <w:p w14:paraId="69F52421">
            <w:pPr>
              <w:pStyle w:val="18"/>
              <w:spacing w:before="0"/>
              <w:rPr>
                <w:sz w:val="22"/>
              </w:rPr>
            </w:pPr>
          </w:p>
        </w:tc>
        <w:tc>
          <w:tcPr>
            <w:tcW w:w="840" w:type="dxa"/>
          </w:tcPr>
          <w:p w14:paraId="4E59B5E4">
            <w:pPr>
              <w:pStyle w:val="18"/>
              <w:spacing w:before="0"/>
              <w:rPr>
                <w:sz w:val="22"/>
              </w:rPr>
            </w:pPr>
          </w:p>
        </w:tc>
        <w:tc>
          <w:tcPr>
            <w:tcW w:w="846" w:type="dxa"/>
          </w:tcPr>
          <w:p w14:paraId="14CA0401">
            <w:pPr>
              <w:pStyle w:val="18"/>
              <w:spacing w:before="0"/>
              <w:rPr>
                <w:sz w:val="22"/>
              </w:rPr>
            </w:pPr>
          </w:p>
        </w:tc>
        <w:tc>
          <w:tcPr>
            <w:tcW w:w="751" w:type="dxa"/>
            <w:shd w:val="clear" w:color="auto" w:fill="006FC0"/>
          </w:tcPr>
          <w:p w14:paraId="689F2596">
            <w:pPr>
              <w:pStyle w:val="18"/>
              <w:spacing w:before="0"/>
              <w:rPr>
                <w:sz w:val="22"/>
              </w:rPr>
            </w:pPr>
          </w:p>
        </w:tc>
        <w:tc>
          <w:tcPr>
            <w:tcW w:w="941" w:type="dxa"/>
            <w:shd w:val="clear" w:color="auto" w:fill="006FC0"/>
          </w:tcPr>
          <w:p w14:paraId="0D66D620">
            <w:pPr>
              <w:pStyle w:val="18"/>
              <w:spacing w:before="0"/>
              <w:rPr>
                <w:sz w:val="22"/>
              </w:rPr>
            </w:pPr>
          </w:p>
        </w:tc>
        <w:tc>
          <w:tcPr>
            <w:tcW w:w="940" w:type="dxa"/>
            <w:shd w:val="clear" w:color="auto" w:fill="006FC0"/>
          </w:tcPr>
          <w:p w14:paraId="74D779EE">
            <w:pPr>
              <w:pStyle w:val="18"/>
              <w:spacing w:before="0"/>
              <w:rPr>
                <w:sz w:val="22"/>
              </w:rPr>
            </w:pPr>
          </w:p>
        </w:tc>
      </w:tr>
      <w:tr w14:paraId="612B9D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3097" w:type="dxa"/>
          </w:tcPr>
          <w:p w14:paraId="0B7590A1">
            <w:pPr>
              <w:pStyle w:val="18"/>
              <w:spacing w:before="113"/>
              <w:ind w:left="115"/>
              <w:rPr>
                <w:sz w:val="20"/>
              </w:rPr>
            </w:pPr>
            <w:r>
              <w:rPr>
                <w:sz w:val="20"/>
              </w:rPr>
              <w:t>Project</w:t>
            </w:r>
            <w:r>
              <w:rPr>
                <w:spacing w:val="-4"/>
                <w:sz w:val="20"/>
              </w:rPr>
              <w:t xml:space="preserve"> </w:t>
            </w:r>
            <w:r>
              <w:rPr>
                <w:spacing w:val="-2"/>
                <w:sz w:val="20"/>
              </w:rPr>
              <w:t>Documentation</w:t>
            </w:r>
          </w:p>
        </w:tc>
        <w:tc>
          <w:tcPr>
            <w:tcW w:w="6659" w:type="dxa"/>
            <w:gridSpan w:val="8"/>
            <w:shd w:val="clear" w:color="auto" w:fill="006FC0"/>
          </w:tcPr>
          <w:p w14:paraId="655873FE">
            <w:pPr>
              <w:pStyle w:val="18"/>
              <w:spacing w:before="0"/>
              <w:rPr>
                <w:sz w:val="22"/>
              </w:rPr>
            </w:pPr>
          </w:p>
        </w:tc>
      </w:tr>
    </w:tbl>
    <w:p w14:paraId="3F6F3274">
      <w:pPr>
        <w:pStyle w:val="7"/>
        <w:spacing w:before="139"/>
        <w:rPr>
          <w:i/>
        </w:rPr>
      </w:pPr>
    </w:p>
    <w:p w14:paraId="31AB082A">
      <w:pPr>
        <w:pStyle w:val="3"/>
        <w:numPr>
          <w:ilvl w:val="1"/>
          <w:numId w:val="12"/>
        </w:numPr>
        <w:tabs>
          <w:tab w:val="left" w:pos="920"/>
        </w:tabs>
        <w:spacing w:before="0" w:after="0" w:line="240" w:lineRule="auto"/>
        <w:ind w:left="920" w:right="0" w:hanging="560"/>
        <w:jc w:val="left"/>
      </w:pPr>
      <w:bookmarkStart w:id="41" w:name="1.11 Summary"/>
      <w:bookmarkEnd w:id="41"/>
      <w:bookmarkStart w:id="42" w:name="_bookmark21"/>
      <w:bookmarkEnd w:id="42"/>
      <w:r>
        <w:rPr>
          <w:spacing w:val="-2"/>
        </w:rPr>
        <w:t>Summary</w:t>
      </w:r>
    </w:p>
    <w:p w14:paraId="16F8243A">
      <w:pPr>
        <w:pStyle w:val="7"/>
        <w:spacing w:before="266" w:line="348" w:lineRule="auto"/>
        <w:ind w:left="360" w:right="716"/>
        <w:jc w:val="both"/>
      </w:pPr>
      <w:r>
        <w:t>This chapter introduced the whole project and has managed to lay down a strong foundation for the project by first justifying the need for the project as well as a detailed description of the background information. The aim, objectives, methodology and scope of the project were also outlined.</w:t>
      </w:r>
      <w:r>
        <w:rPr>
          <w:spacing w:val="-9"/>
        </w:rPr>
        <w:t xml:space="preserve"> </w:t>
      </w:r>
      <w:r>
        <w:t>The</w:t>
      </w:r>
      <w:r>
        <w:rPr>
          <w:spacing w:val="-10"/>
        </w:rPr>
        <w:t xml:space="preserve"> </w:t>
      </w:r>
      <w:r>
        <w:t>methodology</w:t>
      </w:r>
      <w:r>
        <w:rPr>
          <w:spacing w:val="-9"/>
        </w:rPr>
        <w:t xml:space="preserve"> </w:t>
      </w:r>
      <w:r>
        <w:t>gave</w:t>
      </w:r>
      <w:r>
        <w:rPr>
          <w:spacing w:val="-10"/>
        </w:rPr>
        <w:t xml:space="preserve"> </w:t>
      </w:r>
      <w:r>
        <w:t>a</w:t>
      </w:r>
      <w:r>
        <w:rPr>
          <w:spacing w:val="-10"/>
        </w:rPr>
        <w:t xml:space="preserve"> </w:t>
      </w:r>
      <w:r>
        <w:t>well-structured</w:t>
      </w:r>
      <w:r>
        <w:rPr>
          <w:spacing w:val="-9"/>
        </w:rPr>
        <w:t xml:space="preserve"> </w:t>
      </w:r>
      <w:r>
        <w:t>path</w:t>
      </w:r>
      <w:r>
        <w:rPr>
          <w:spacing w:val="-9"/>
        </w:rPr>
        <w:t xml:space="preserve"> </w:t>
      </w:r>
      <w:r>
        <w:t>to</w:t>
      </w:r>
      <w:r>
        <w:rPr>
          <w:spacing w:val="-9"/>
        </w:rPr>
        <w:t xml:space="preserve"> </w:t>
      </w:r>
      <w:r>
        <w:t>be</w:t>
      </w:r>
      <w:r>
        <w:rPr>
          <w:spacing w:val="-10"/>
        </w:rPr>
        <w:t xml:space="preserve"> </w:t>
      </w:r>
      <w:r>
        <w:t>followed</w:t>
      </w:r>
      <w:r>
        <w:rPr>
          <w:spacing w:val="-9"/>
        </w:rPr>
        <w:t xml:space="preserve"> </w:t>
      </w:r>
      <w:r>
        <w:t>throughout</w:t>
      </w:r>
      <w:r>
        <w:rPr>
          <w:spacing w:val="-10"/>
        </w:rPr>
        <w:t xml:space="preserve"> </w:t>
      </w:r>
      <w:r>
        <w:t>the</w:t>
      </w:r>
      <w:r>
        <w:rPr>
          <w:spacing w:val="-10"/>
        </w:rPr>
        <w:t xml:space="preserve"> </w:t>
      </w:r>
      <w:r>
        <w:t>execution</w:t>
      </w:r>
      <w:r>
        <w:rPr>
          <w:spacing w:val="-9"/>
        </w:rPr>
        <w:t xml:space="preserve"> </w:t>
      </w:r>
      <w:r>
        <w:t>of the</w:t>
      </w:r>
      <w:r>
        <w:rPr>
          <w:spacing w:val="-15"/>
        </w:rPr>
        <w:t xml:space="preserve"> </w:t>
      </w:r>
      <w:r>
        <w:t>project</w:t>
      </w:r>
      <w:r>
        <w:rPr>
          <w:spacing w:val="-15"/>
        </w:rPr>
        <w:t xml:space="preserve"> </w:t>
      </w:r>
      <w:r>
        <w:t>and</w:t>
      </w:r>
      <w:r>
        <w:rPr>
          <w:spacing w:val="-15"/>
        </w:rPr>
        <w:t xml:space="preserve"> </w:t>
      </w:r>
      <w:r>
        <w:t>development</w:t>
      </w:r>
      <w:r>
        <w:rPr>
          <w:spacing w:val="-15"/>
        </w:rPr>
        <w:t xml:space="preserve"> </w:t>
      </w:r>
      <w:r>
        <w:t>of</w:t>
      </w:r>
      <w:r>
        <w:rPr>
          <w:spacing w:val="-15"/>
        </w:rPr>
        <w:t xml:space="preserve"> </w:t>
      </w:r>
      <w:r>
        <w:t>the</w:t>
      </w:r>
      <w:r>
        <w:rPr>
          <w:spacing w:val="-15"/>
        </w:rPr>
        <w:t xml:space="preserve"> </w:t>
      </w:r>
      <w:r>
        <w:t>system.</w:t>
      </w:r>
      <w:r>
        <w:rPr>
          <w:spacing w:val="-15"/>
        </w:rPr>
        <w:t xml:space="preserve"> </w:t>
      </w:r>
      <w:r>
        <w:t>The</w:t>
      </w:r>
      <w:r>
        <w:rPr>
          <w:spacing w:val="-15"/>
        </w:rPr>
        <w:t xml:space="preserve"> </w:t>
      </w:r>
      <w:r>
        <w:t>successful</w:t>
      </w:r>
      <w:r>
        <w:rPr>
          <w:spacing w:val="-15"/>
        </w:rPr>
        <w:t xml:space="preserve"> </w:t>
      </w:r>
      <w:r>
        <w:t>implementation</w:t>
      </w:r>
      <w:r>
        <w:rPr>
          <w:spacing w:val="-15"/>
        </w:rPr>
        <w:t xml:space="preserve"> </w:t>
      </w:r>
      <w:r>
        <w:t>of</w:t>
      </w:r>
      <w:r>
        <w:rPr>
          <w:spacing w:val="-15"/>
        </w:rPr>
        <w:t xml:space="preserve"> </w:t>
      </w:r>
      <w:r>
        <w:t>the</w:t>
      </w:r>
      <w:r>
        <w:rPr>
          <w:spacing w:val="-15"/>
        </w:rPr>
        <w:t xml:space="preserve"> </w:t>
      </w:r>
      <w:r>
        <w:t>project</w:t>
      </w:r>
      <w:r>
        <w:rPr>
          <w:spacing w:val="-15"/>
        </w:rPr>
        <w:t xml:space="preserve"> </w:t>
      </w:r>
      <w:r>
        <w:t>will</w:t>
      </w:r>
      <w:r>
        <w:rPr>
          <w:spacing w:val="-15"/>
        </w:rPr>
        <w:t xml:space="preserve"> </w:t>
      </w:r>
      <w:r>
        <w:t>result in a vehicle tracking system that can be utilized in the trucking industry.</w:t>
      </w:r>
    </w:p>
    <w:p w14:paraId="5F6653E3">
      <w:pPr>
        <w:pStyle w:val="7"/>
        <w:spacing w:after="0" w:line="348" w:lineRule="auto"/>
        <w:jc w:val="both"/>
        <w:sectPr>
          <w:pgSz w:w="12240" w:h="15840"/>
          <w:pgMar w:top="980" w:right="720" w:bottom="1000" w:left="1080" w:header="722" w:footer="811" w:gutter="0"/>
          <w:cols w:space="720" w:num="1"/>
        </w:sectPr>
      </w:pPr>
    </w:p>
    <w:p w14:paraId="75C40894">
      <w:pPr>
        <w:pStyle w:val="7"/>
        <w:spacing w:before="188"/>
        <w:rPr>
          <w:sz w:val="20"/>
        </w:rPr>
      </w:pPr>
    </w:p>
    <w:p w14:paraId="02F38F92">
      <w:pPr>
        <w:pStyle w:val="7"/>
        <w:spacing w:line="90" w:lineRule="exact"/>
        <w:ind w:left="330"/>
        <w:rPr>
          <w:position w:val="-1"/>
          <w:sz w:val="9"/>
        </w:rPr>
      </w:pPr>
      <w:r>
        <w:rPr>
          <w:position w:val="-1"/>
          <w:sz w:val="9"/>
        </w:rPr>
        <mc:AlternateContent>
          <mc:Choice Requires="wpg">
            <w:drawing>
              <wp:inline distT="0" distB="0" distL="0" distR="0">
                <wp:extent cx="5984240" cy="57150"/>
                <wp:effectExtent l="0" t="0" r="0" b="0"/>
                <wp:docPr id="31" name="Group 31"/>
                <wp:cNvGraphicFramePr/>
                <a:graphic xmlns:a="http://schemas.openxmlformats.org/drawingml/2006/main">
                  <a:graphicData uri="http://schemas.microsoft.com/office/word/2010/wordprocessingGroup">
                    <wpg:wgp>
                      <wpg:cNvGrpSpPr/>
                      <wpg:grpSpPr>
                        <a:xfrm>
                          <a:off x="0" y="0"/>
                          <a:ext cx="5984240" cy="57150"/>
                          <a:chOff x="0" y="0"/>
                          <a:chExt cx="5984240" cy="57150"/>
                        </a:xfrm>
                      </wpg:grpSpPr>
                      <wps:wsp>
                        <wps:cNvPr id="32" name="Graphic 32"/>
                        <wps:cNvSpPr/>
                        <wps:spPr>
                          <a:xfrm>
                            <a:off x="0" y="0"/>
                            <a:ext cx="5984240" cy="57150"/>
                          </a:xfrm>
                          <a:custGeom>
                            <a:avLst/>
                            <a:gdLst/>
                            <a:ahLst/>
                            <a:cxnLst/>
                            <a:rect l="l" t="t" r="r" b="b"/>
                            <a:pathLst>
                              <a:path w="5984240" h="57150">
                                <a:moveTo>
                                  <a:pt x="5984240" y="19050"/>
                                </a:moveTo>
                                <a:lnTo>
                                  <a:pt x="0" y="19050"/>
                                </a:lnTo>
                                <a:lnTo>
                                  <a:pt x="0" y="57150"/>
                                </a:lnTo>
                                <a:lnTo>
                                  <a:pt x="5984240" y="57150"/>
                                </a:lnTo>
                                <a:lnTo>
                                  <a:pt x="5984240" y="19050"/>
                                </a:lnTo>
                                <a:close/>
                              </a:path>
                              <a:path w="5984240" h="57150">
                                <a:moveTo>
                                  <a:pt x="5984240" y="0"/>
                                </a:moveTo>
                                <a:lnTo>
                                  <a:pt x="0" y="0"/>
                                </a:lnTo>
                                <a:lnTo>
                                  <a:pt x="0" y="9525"/>
                                </a:lnTo>
                                <a:lnTo>
                                  <a:pt x="5984240" y="9525"/>
                                </a:lnTo>
                                <a:lnTo>
                                  <a:pt x="5984240" y="0"/>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4.5pt;width:471.2pt;" coordsize="5984240,57150" o:gfxdata="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puo8i1AAAAAMBAAAPAAAAAAAA&#10;AAEAIAAAACIAAABkcnMvZG93bnJldi54bWxQSwECFAAUAAAACACHTuJAJ4p9PIgCAAAdBwAADgAA&#10;AAAAAAABACAAAAAjAQAAZHJzL2Uyb0RvYy54bWxQSwUGAAAAAAYABgBZAQAAHQYAAAAA&#10;">
                <o:lock v:ext="edit" aspectratio="f"/>
                <v:shape id="Graphic 32" o:spid="_x0000_s1026" o:spt="100" style="position:absolute;left:0;top:0;height:57150;width:5984240;" fillcolor="#000000" filled="t" stroked="f" coordsize="5984240,57150" o:gfxdata="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yBVsvQAA&#10;ANsAAAAPAAAAAAAAAAEAIAAAACIAAABkcnMvZG93bnJldi54bWxQSwECFAAUAAAACACHTuJAMy8F&#10;njsAAAA5AAAAEAAAAAAAAAABACAAAAAMAQAAZHJzL3NoYXBleG1sLnhtbFBLBQYAAAAABgAGAFsB&#10;AAC2AwAAAAA=&#10;" path="m5984240,19050l0,19050,0,57150,5984240,57150,5984240,19050xem5984240,0l0,0,0,9525,5984240,9525,5984240,0xe">
                  <v:fill on="t" focussize="0,0"/>
                  <v:stroke on="f"/>
                  <v:imagedata o:title=""/>
                  <o:lock v:ext="edit" aspectratio="f"/>
                  <v:textbox inset="0mm,0mm,0mm,0mm"/>
                </v:shape>
                <w10:wrap type="none"/>
                <w10:anchorlock/>
              </v:group>
            </w:pict>
          </mc:Fallback>
        </mc:AlternateContent>
      </w:r>
    </w:p>
    <w:p w14:paraId="1194E67A">
      <w:pPr>
        <w:pStyle w:val="2"/>
        <w:spacing w:before="346"/>
        <w:ind w:left="56"/>
      </w:pPr>
      <w:bookmarkStart w:id="43" w:name="_bookmark22"/>
      <w:bookmarkEnd w:id="43"/>
      <w:bookmarkStart w:id="44" w:name="CHAPTER 2: LITERATURE REVIEW"/>
      <w:bookmarkEnd w:id="44"/>
      <w:r>
        <w:t>CHAPTER</w:t>
      </w:r>
      <w:r>
        <w:rPr>
          <w:spacing w:val="-5"/>
        </w:rPr>
        <w:t xml:space="preserve"> </w:t>
      </w:r>
      <w:r>
        <w:t>2:</w:t>
      </w:r>
      <w:r>
        <w:rPr>
          <w:spacing w:val="-4"/>
        </w:rPr>
        <w:t xml:space="preserve"> </w:t>
      </w:r>
      <w:r>
        <w:t>LITERATURE</w:t>
      </w:r>
      <w:r>
        <w:rPr>
          <w:spacing w:val="-1"/>
        </w:rPr>
        <w:t xml:space="preserve"> </w:t>
      </w:r>
      <w:r>
        <w:rPr>
          <w:spacing w:val="-2"/>
        </w:rPr>
        <w:t>REVIEW</w:t>
      </w:r>
    </w:p>
    <w:p w14:paraId="6C9A5C42">
      <w:pPr>
        <w:pStyle w:val="3"/>
        <w:numPr>
          <w:ilvl w:val="1"/>
          <w:numId w:val="20"/>
        </w:numPr>
        <w:tabs>
          <w:tab w:val="left" w:pos="810"/>
        </w:tabs>
        <w:spacing w:before="205" w:after="0" w:line="240" w:lineRule="auto"/>
        <w:ind w:left="810" w:right="0" w:hanging="450"/>
        <w:jc w:val="both"/>
      </w:pPr>
      <w:bookmarkStart w:id="45" w:name="_bookmark23"/>
      <w:bookmarkEnd w:id="45"/>
      <w:bookmarkStart w:id="46" w:name="2.0 Introduction"/>
      <w:bookmarkEnd w:id="46"/>
      <w:r>
        <w:rPr>
          <w:rFonts w:hint="default"/>
          <w:lang w:val="en-US"/>
        </w:rPr>
        <w:t>Introduction</w:t>
      </w:r>
    </w:p>
    <w:p w14:paraId="59F49BAE">
      <w:pPr>
        <w:pStyle w:val="3"/>
        <w:numPr>
          <w:ilvl w:val="0"/>
          <w:numId w:val="0"/>
        </w:numPr>
        <w:tabs>
          <w:tab w:val="left" w:pos="810"/>
        </w:tabs>
        <w:spacing w:before="205" w:after="0" w:line="240" w:lineRule="auto"/>
        <w:ind w:left="360" w:leftChars="0" w:right="0" w:righ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literature review provides the foundation upon which research projects are built, offering a systematic synthesis of past and current studies relevant to the research problem. For this project, the focus is on vehicle tracking systems, their evolution, and their applications in logistics and fleet management, with particular emphasis on Zimbabwe and the Southern African Development Community (SADC) region. The literature review situates the project within the broader academic and industry discourse, identifying what has been done, what remains underexplored, and how this project aims to contribute.</w:t>
      </w:r>
    </w:p>
    <w:p w14:paraId="5A967A4A">
      <w:pPr>
        <w:pStyle w:val="3"/>
        <w:numPr>
          <w:ilvl w:val="0"/>
          <w:numId w:val="0"/>
        </w:numPr>
        <w:tabs>
          <w:tab w:val="left" w:pos="810"/>
        </w:tabs>
        <w:spacing w:before="205" w:after="0" w:line="240" w:lineRule="auto"/>
        <w:ind w:left="360" w:leftChars="0" w:right="0" w:righ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Globally, fleet management and vehicle tracking technologies have undergone rapid transformations due to advancements in Global Positioning System (GPS), General Packet Radio Service (GPRS), cloud computing, and Internet of Things (IoT) applications. In developed countries, these technologies are widely adopted and integrated with predictive analytics, driver monitoring, and communication systems. However, adoption in Africa, and specifically Zimbabwe and the SADC region, remains fragmented, often hindered by high costs, weak ICT infrastructure, limited local innovation, and regulatory complexities (Chigona &amp; Mavengere, 2021).</w:t>
      </w:r>
    </w:p>
    <w:p w14:paraId="30869C29">
      <w:pPr>
        <w:pStyle w:val="3"/>
        <w:numPr>
          <w:ilvl w:val="0"/>
          <w:numId w:val="0"/>
        </w:numPr>
        <w:tabs>
          <w:tab w:val="left" w:pos="810"/>
        </w:tabs>
        <w:spacing w:before="205" w:after="0" w:line="240" w:lineRule="auto"/>
        <w:ind w:left="360" w:leftChars="0" w:right="0" w:righ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review explores literature across several dimensions: the historical and contemporary development of vehicle tracking systems; regional challenges of ICT adoption; innovations in communication technologies for drivers and managers; and the integration of data-driven analytics into logistics. The review also highlights critical gaps in Zimbabwe and SADC contexts, including affordability, localization, connectivity challenges, and limited use of tracking data for decision-making.</w:t>
      </w:r>
    </w:p>
    <w:p w14:paraId="7EC708A5">
      <w:pPr>
        <w:pStyle w:val="3"/>
        <w:numPr>
          <w:ilvl w:val="0"/>
          <w:numId w:val="0"/>
        </w:numPr>
        <w:tabs>
          <w:tab w:val="left" w:pos="810"/>
        </w:tabs>
        <w:spacing w:before="205" w:after="0" w:line="240" w:lineRule="auto"/>
        <w:ind w:left="360" w:leftChars="0" w:right="0" w:righ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critically analyzing these themes, the chapter establishes a theoretical and practical foundation for designing a data-driven, affordable, and communication-integrated vehicle tracking system tailored to Zimbabwe and SADC countries.</w:t>
      </w:r>
    </w:p>
    <w:p w14:paraId="6A5B6EEB">
      <w:pPr>
        <w:pStyle w:val="3"/>
        <w:numPr>
          <w:ilvl w:val="0"/>
          <w:numId w:val="0"/>
        </w:numPr>
        <w:tabs>
          <w:tab w:val="left" w:pos="810"/>
        </w:tabs>
        <w:spacing w:before="205" w:after="0" w:line="240" w:lineRule="auto"/>
        <w:ind w:left="360" w:leftChars="0" w:right="0" w:rightChars="0"/>
        <w:jc w:val="both"/>
        <w:rPr>
          <w:rFonts w:hint="default"/>
          <w:b w:val="0"/>
          <w:bCs w:val="0"/>
          <w:lang w:val="en-US"/>
        </w:rPr>
      </w:pPr>
    </w:p>
    <w:p w14:paraId="0C66164E">
      <w:pPr>
        <w:pStyle w:val="3"/>
        <w:numPr>
          <w:ilvl w:val="1"/>
          <w:numId w:val="20"/>
        </w:numPr>
        <w:tabs>
          <w:tab w:val="left" w:pos="810"/>
        </w:tabs>
        <w:spacing w:before="205" w:after="0" w:line="240" w:lineRule="auto"/>
        <w:ind w:left="810" w:right="0" w:hanging="450"/>
        <w:jc w:val="both"/>
      </w:pPr>
      <w:r>
        <w:t>Research Questions</w:t>
      </w:r>
    </w:p>
    <w:p w14:paraId="4EA91839">
      <w:pPr>
        <w:pStyle w:val="3"/>
        <w:numPr>
          <w:ilvl w:val="0"/>
          <w:numId w:val="0"/>
        </w:numPr>
        <w:tabs>
          <w:tab w:val="left" w:pos="810"/>
        </w:tabs>
        <w:spacing w:before="205" w:after="0" w:line="240" w:lineRule="auto"/>
        <w:ind w:left="360" w:leftChars="0" w:right="0" w:rightChars="0"/>
        <w:jc w:val="both"/>
        <w:rPr>
          <w:b w:val="0"/>
          <w:bCs w:val="0"/>
          <w:i/>
          <w:iCs/>
          <w:sz w:val="24"/>
          <w:szCs w:val="24"/>
        </w:rPr>
      </w:pPr>
      <w:r>
        <w:rPr>
          <w:b w:val="0"/>
          <w:bCs w:val="0"/>
          <w:i/>
          <w:iCs/>
          <w:sz w:val="24"/>
          <w:szCs w:val="24"/>
        </w:rPr>
        <w:t>The following research questions guide this literature review:</w:t>
      </w:r>
    </w:p>
    <w:p w14:paraId="57275F1D">
      <w:pPr>
        <w:pStyle w:val="3"/>
        <w:numPr>
          <w:ilvl w:val="0"/>
          <w:numId w:val="21"/>
        </w:numPr>
        <w:tabs>
          <w:tab w:val="left" w:pos="810"/>
          <w:tab w:val="clear" w:pos="420"/>
        </w:tabs>
        <w:spacing w:before="205" w:after="0" w:line="240" w:lineRule="auto"/>
        <w:ind w:left="420" w:leftChars="0" w:right="0" w:rightChars="0" w:hanging="420" w:firstLineChars="0"/>
        <w:jc w:val="both"/>
        <w:rPr>
          <w:b w:val="0"/>
          <w:bCs w:val="0"/>
          <w:sz w:val="24"/>
          <w:szCs w:val="24"/>
        </w:rPr>
      </w:pPr>
      <w:r>
        <w:rPr>
          <w:b w:val="0"/>
          <w:bCs w:val="0"/>
          <w:sz w:val="24"/>
          <w:szCs w:val="24"/>
        </w:rPr>
        <w:t>What are the key technologies, models, and approaches that underpin modern vehicle tracking systems globally and in developing regions?</w:t>
      </w:r>
    </w:p>
    <w:p w14:paraId="53245FD8">
      <w:pPr>
        <w:pStyle w:val="3"/>
        <w:numPr>
          <w:ilvl w:val="0"/>
          <w:numId w:val="21"/>
        </w:numPr>
        <w:tabs>
          <w:tab w:val="left" w:pos="810"/>
          <w:tab w:val="clear" w:pos="420"/>
        </w:tabs>
        <w:spacing w:before="205" w:after="0" w:line="240" w:lineRule="auto"/>
        <w:ind w:left="420" w:leftChars="0" w:right="0" w:rightChars="0" w:hanging="420" w:firstLineChars="0"/>
        <w:jc w:val="both"/>
        <w:rPr>
          <w:b w:val="0"/>
          <w:bCs w:val="0"/>
          <w:sz w:val="24"/>
          <w:szCs w:val="24"/>
        </w:rPr>
      </w:pPr>
      <w:r>
        <w:rPr>
          <w:b w:val="0"/>
          <w:bCs w:val="0"/>
          <w:sz w:val="24"/>
          <w:szCs w:val="24"/>
        </w:rPr>
        <w:t>What are the specific challenges faced in implementing vehicle tracking systems in Zimbabwe and other SADC countries?</w:t>
      </w:r>
    </w:p>
    <w:p w14:paraId="7327EE6C">
      <w:pPr>
        <w:pStyle w:val="3"/>
        <w:numPr>
          <w:ilvl w:val="0"/>
          <w:numId w:val="21"/>
        </w:numPr>
        <w:tabs>
          <w:tab w:val="left" w:pos="810"/>
          <w:tab w:val="clear" w:pos="420"/>
        </w:tabs>
        <w:spacing w:before="205" w:after="0" w:line="240" w:lineRule="auto"/>
        <w:ind w:left="420" w:leftChars="0" w:right="0" w:rightChars="0" w:hanging="420" w:firstLineChars="0"/>
        <w:jc w:val="both"/>
        <w:rPr>
          <w:b w:val="0"/>
          <w:bCs w:val="0"/>
          <w:sz w:val="24"/>
          <w:szCs w:val="24"/>
        </w:rPr>
      </w:pPr>
      <w:r>
        <w:rPr>
          <w:b w:val="0"/>
          <w:bCs w:val="0"/>
          <w:sz w:val="24"/>
          <w:szCs w:val="24"/>
        </w:rPr>
        <w:t>How have communication technologies been integrated into tracking systems, and what gaps exist in driver–manager communication?</w:t>
      </w:r>
    </w:p>
    <w:p w14:paraId="44127DC3">
      <w:pPr>
        <w:pStyle w:val="3"/>
        <w:numPr>
          <w:ilvl w:val="0"/>
          <w:numId w:val="21"/>
        </w:numPr>
        <w:tabs>
          <w:tab w:val="left" w:pos="810"/>
          <w:tab w:val="clear" w:pos="420"/>
        </w:tabs>
        <w:spacing w:before="205" w:after="0" w:line="240" w:lineRule="auto"/>
        <w:ind w:left="420" w:leftChars="0" w:right="0" w:rightChars="0" w:hanging="420" w:firstLineChars="0"/>
        <w:jc w:val="both"/>
        <w:rPr>
          <w:b w:val="0"/>
          <w:bCs w:val="0"/>
          <w:sz w:val="24"/>
          <w:szCs w:val="24"/>
        </w:rPr>
      </w:pPr>
      <w:r>
        <w:rPr>
          <w:b w:val="0"/>
          <w:bCs w:val="0"/>
          <w:sz w:val="24"/>
          <w:szCs w:val="24"/>
        </w:rPr>
        <w:t>What lessons can Zimbabwe and SADC countries learn from international best practices in vehicle tracking and fleet management?</w:t>
      </w:r>
    </w:p>
    <w:p w14:paraId="2F901320">
      <w:pPr>
        <w:pStyle w:val="3"/>
        <w:numPr>
          <w:ilvl w:val="0"/>
          <w:numId w:val="21"/>
        </w:numPr>
        <w:tabs>
          <w:tab w:val="left" w:pos="810"/>
          <w:tab w:val="clear" w:pos="420"/>
        </w:tabs>
        <w:spacing w:before="205" w:after="0" w:line="240" w:lineRule="auto"/>
        <w:ind w:left="420" w:leftChars="0" w:right="0" w:rightChars="0" w:hanging="420" w:firstLineChars="0"/>
        <w:jc w:val="both"/>
        <w:rPr>
          <w:b w:val="0"/>
          <w:bCs w:val="0"/>
          <w:sz w:val="24"/>
          <w:szCs w:val="24"/>
        </w:rPr>
      </w:pPr>
      <w:r>
        <w:rPr>
          <w:b w:val="0"/>
          <w:bCs w:val="0"/>
          <w:sz w:val="24"/>
          <w:szCs w:val="24"/>
        </w:rPr>
        <w:t>What gaps in literature and practice justify the development of a simple, affordable, and data-driven tracking system for trucks in Zimbabwe?</w:t>
      </w:r>
    </w:p>
    <w:p w14:paraId="02D2E7C4">
      <w:pPr>
        <w:pStyle w:val="3"/>
        <w:numPr>
          <w:ilvl w:val="0"/>
          <w:numId w:val="21"/>
        </w:numPr>
        <w:tabs>
          <w:tab w:val="left" w:pos="810"/>
          <w:tab w:val="clear" w:pos="420"/>
        </w:tabs>
        <w:spacing w:before="205" w:after="0" w:line="240" w:lineRule="auto"/>
        <w:ind w:left="420" w:leftChars="0" w:right="0" w:rightChars="0" w:hanging="420" w:firstLineChars="0"/>
        <w:jc w:val="both"/>
        <w:rPr>
          <w:b w:val="0"/>
          <w:bCs w:val="0"/>
          <w:sz w:val="24"/>
          <w:szCs w:val="24"/>
        </w:rPr>
      </w:pPr>
      <w:r>
        <w:rPr>
          <w:b w:val="0"/>
          <w:bCs w:val="0"/>
          <w:sz w:val="24"/>
          <w:szCs w:val="24"/>
        </w:rPr>
        <w:t>These questions ensure that the review not only surveys existing literature but also identifies actionable insights that inform the design and contextualization of the proposed system.</w:t>
      </w:r>
    </w:p>
    <w:p w14:paraId="63C0D4CE">
      <w:pPr>
        <w:pStyle w:val="3"/>
        <w:numPr>
          <w:ilvl w:val="1"/>
          <w:numId w:val="20"/>
        </w:numPr>
        <w:tabs>
          <w:tab w:val="left" w:pos="810"/>
        </w:tabs>
        <w:spacing w:before="205" w:after="0" w:line="240" w:lineRule="auto"/>
        <w:ind w:left="810" w:right="0" w:hanging="450"/>
        <w:jc w:val="both"/>
        <w:rPr>
          <w:rFonts w:hint="default"/>
          <w:lang w:val="en-US"/>
        </w:rPr>
      </w:pPr>
      <w:r>
        <w:rPr>
          <w:rFonts w:hint="default"/>
          <w:lang w:val="en-US"/>
        </w:rPr>
        <w:t>Search Strategy and Data Sources</w:t>
      </w:r>
    </w:p>
    <w:p w14:paraId="40CAB22B">
      <w:pPr>
        <w:pStyle w:val="3"/>
        <w:numPr>
          <w:ilvl w:val="0"/>
          <w:numId w:val="0"/>
        </w:numPr>
        <w:tabs>
          <w:tab w:val="left" w:pos="810"/>
        </w:tabs>
        <w:spacing w:before="205" w:after="0" w:line="240" w:lineRule="auto"/>
        <w:ind w:left="360" w:leftChars="0" w:right="0" w:rightChars="0"/>
        <w:jc w:val="both"/>
        <w:rPr>
          <w:rFonts w:hint="default"/>
          <w:b w:val="0"/>
          <w:bCs w:val="0"/>
          <w:sz w:val="24"/>
          <w:szCs w:val="24"/>
          <w:lang w:val="en-US"/>
        </w:rPr>
      </w:pPr>
      <w:r>
        <w:rPr>
          <w:rFonts w:hint="default"/>
          <w:b w:val="0"/>
          <w:bCs w:val="0"/>
          <w:sz w:val="24"/>
          <w:szCs w:val="24"/>
          <w:lang w:val="en-US"/>
        </w:rPr>
        <w:t>To conduct a comprehensive review, multiple academic and industry sources were consulted. The search strategy involved systematic exploration of peer-reviewed journals, books, conference proceedings, government policy papers, industry reports, and grey literature.</w:t>
      </w:r>
    </w:p>
    <w:p w14:paraId="36EE3511">
      <w:pPr>
        <w:pStyle w:val="3"/>
        <w:numPr>
          <w:ilvl w:val="0"/>
          <w:numId w:val="0"/>
        </w:numPr>
        <w:tabs>
          <w:tab w:val="left" w:pos="810"/>
        </w:tabs>
        <w:spacing w:before="205" w:after="0" w:line="240" w:lineRule="auto"/>
        <w:ind w:left="360" w:leftChars="0" w:right="0" w:rightChars="0"/>
        <w:jc w:val="both"/>
        <w:rPr>
          <w:rFonts w:hint="default"/>
          <w:b w:val="0"/>
          <w:bCs w:val="0"/>
          <w:sz w:val="24"/>
          <w:szCs w:val="24"/>
          <w:lang w:val="en-US"/>
        </w:rPr>
      </w:pPr>
      <w:r>
        <w:rPr>
          <w:rFonts w:hint="default"/>
          <w:b w:val="0"/>
          <w:bCs w:val="0"/>
          <w:sz w:val="24"/>
          <w:szCs w:val="24"/>
          <w:lang w:val="en-US"/>
        </w:rPr>
        <w:t>Databases and Search Engines</w:t>
      </w:r>
    </w:p>
    <w:p w14:paraId="27E4DD68">
      <w:pPr>
        <w:pStyle w:val="3"/>
        <w:numPr>
          <w:ilvl w:val="0"/>
          <w:numId w:val="22"/>
        </w:numPr>
        <w:tabs>
          <w:tab w:val="left" w:pos="810"/>
          <w:tab w:val="clear" w:pos="420"/>
        </w:tabs>
        <w:spacing w:before="205"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Google Scholar: used for academic articles on GPS, fleet management, ICT adoption in Africa, and communication technologies.</w:t>
      </w:r>
    </w:p>
    <w:p w14:paraId="133F9A18">
      <w:pPr>
        <w:pStyle w:val="3"/>
        <w:numPr>
          <w:ilvl w:val="0"/>
          <w:numId w:val="22"/>
        </w:numPr>
        <w:tabs>
          <w:tab w:val="left" w:pos="810"/>
          <w:tab w:val="clear" w:pos="420"/>
        </w:tabs>
        <w:spacing w:before="205"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IEEE Xplore and SpringerLink: for technical research on tracking systems, IoT integration, and data analytics.</w:t>
      </w:r>
    </w:p>
    <w:p w14:paraId="19D44C6F">
      <w:pPr>
        <w:pStyle w:val="3"/>
        <w:numPr>
          <w:ilvl w:val="0"/>
          <w:numId w:val="22"/>
        </w:numPr>
        <w:tabs>
          <w:tab w:val="left" w:pos="810"/>
          <w:tab w:val="clear" w:pos="420"/>
        </w:tabs>
        <w:spacing w:before="205"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Scopus: for multidisciplinary research including logistics and transportation studies.</w:t>
      </w:r>
    </w:p>
    <w:p w14:paraId="269CFD4B">
      <w:pPr>
        <w:pStyle w:val="3"/>
        <w:numPr>
          <w:ilvl w:val="0"/>
          <w:numId w:val="22"/>
        </w:numPr>
        <w:tabs>
          <w:tab w:val="left" w:pos="810"/>
          <w:tab w:val="clear" w:pos="420"/>
        </w:tabs>
        <w:spacing w:before="205"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World Bank &amp; SADC reports: for regional transport and ICT policy analysis.</w:t>
      </w:r>
    </w:p>
    <w:p w14:paraId="132635CD">
      <w:pPr>
        <w:pStyle w:val="3"/>
        <w:numPr>
          <w:ilvl w:val="0"/>
          <w:numId w:val="22"/>
        </w:numPr>
        <w:tabs>
          <w:tab w:val="left" w:pos="810"/>
          <w:tab w:val="clear" w:pos="420"/>
        </w:tabs>
        <w:spacing w:before="205"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Zimbabwean government documents: including Ministry of Transport and Communications reports on ICT infrastructure and logistics sector performance.</w:t>
      </w:r>
    </w:p>
    <w:p w14:paraId="5DBC02E7">
      <w:pPr>
        <w:pStyle w:val="3"/>
        <w:numPr>
          <w:ilvl w:val="0"/>
          <w:numId w:val="0"/>
        </w:numPr>
        <w:tabs>
          <w:tab w:val="left" w:pos="810"/>
        </w:tabs>
        <w:spacing w:before="205" w:after="0" w:line="240" w:lineRule="auto"/>
        <w:ind w:left="360" w:leftChars="0" w:right="0" w:rightChars="0"/>
        <w:jc w:val="both"/>
        <w:rPr>
          <w:rFonts w:hint="default"/>
          <w:b w:val="0"/>
          <w:bCs w:val="0"/>
          <w:sz w:val="24"/>
          <w:szCs w:val="24"/>
          <w:lang w:val="en-US"/>
        </w:rPr>
      </w:pPr>
    </w:p>
    <w:p w14:paraId="3289FDA6">
      <w:pPr>
        <w:pStyle w:val="3"/>
        <w:numPr>
          <w:ilvl w:val="0"/>
          <w:numId w:val="0"/>
        </w:numPr>
        <w:tabs>
          <w:tab w:val="left" w:pos="810"/>
        </w:tabs>
        <w:spacing w:before="205" w:after="0" w:line="240" w:lineRule="auto"/>
        <w:ind w:left="360" w:leftChars="0" w:right="0" w:rightChars="0"/>
        <w:jc w:val="both"/>
        <w:rPr>
          <w:rFonts w:hint="default"/>
          <w:b w:val="0"/>
          <w:bCs w:val="0"/>
          <w:sz w:val="24"/>
          <w:szCs w:val="24"/>
          <w:lang w:val="en-US"/>
        </w:rPr>
      </w:pPr>
      <w:r>
        <w:rPr>
          <w:rFonts w:hint="default"/>
          <w:b/>
          <w:bCs/>
          <w:sz w:val="24"/>
          <w:szCs w:val="24"/>
          <w:lang w:val="en-US"/>
        </w:rPr>
        <w:t>Keywords and Search Terms</w:t>
      </w:r>
    </w:p>
    <w:p w14:paraId="2413FE99">
      <w:pPr>
        <w:pStyle w:val="3"/>
        <w:numPr>
          <w:ilvl w:val="0"/>
          <w:numId w:val="0"/>
        </w:numPr>
        <w:tabs>
          <w:tab w:val="left" w:pos="810"/>
        </w:tabs>
        <w:spacing w:before="205" w:after="0" w:line="240" w:lineRule="auto"/>
        <w:ind w:left="360" w:leftChars="0" w:right="0" w:rightChars="0"/>
        <w:jc w:val="both"/>
        <w:rPr>
          <w:rFonts w:hint="default"/>
          <w:b w:val="0"/>
          <w:bCs w:val="0"/>
          <w:i/>
          <w:iCs/>
          <w:sz w:val="24"/>
          <w:szCs w:val="24"/>
          <w:lang w:val="en-US"/>
        </w:rPr>
      </w:pPr>
      <w:r>
        <w:rPr>
          <w:rFonts w:hint="default"/>
          <w:b w:val="0"/>
          <w:bCs w:val="0"/>
          <w:i/>
          <w:iCs/>
          <w:sz w:val="24"/>
          <w:szCs w:val="24"/>
          <w:lang w:val="en-US"/>
        </w:rPr>
        <w:t>A combination of keywords was used, including:</w:t>
      </w:r>
    </w:p>
    <w:p w14:paraId="30C5B584">
      <w:pPr>
        <w:pStyle w:val="3"/>
        <w:numPr>
          <w:ilvl w:val="0"/>
          <w:numId w:val="0"/>
        </w:numPr>
        <w:tabs>
          <w:tab w:val="left" w:pos="810"/>
        </w:tabs>
        <w:spacing w:before="205" w:after="0" w:line="240" w:lineRule="auto"/>
        <w:ind w:left="360" w:leftChars="0" w:right="0" w:rightChars="0"/>
        <w:jc w:val="both"/>
        <w:rPr>
          <w:rFonts w:hint="default"/>
          <w:b w:val="0"/>
          <w:bCs w:val="0"/>
          <w:sz w:val="24"/>
          <w:szCs w:val="24"/>
          <w:lang w:val="en-US"/>
        </w:rPr>
      </w:pPr>
      <w:r>
        <w:rPr>
          <w:rFonts w:hint="default"/>
          <w:b w:val="0"/>
          <w:bCs w:val="0"/>
          <w:sz w:val="24"/>
          <w:szCs w:val="24"/>
          <w:lang w:val="en-US"/>
        </w:rPr>
        <w:t>vehicle tracking, fleet management, GPS systems, logistics in Zimbabwe, ICT adoption in SADC, driver communication technologies, data-driven logistics, transportation challenges Zimbabwe, and border logistics management SADC.</w:t>
      </w:r>
    </w:p>
    <w:p w14:paraId="547C52F0">
      <w:pPr>
        <w:pStyle w:val="3"/>
        <w:numPr>
          <w:ilvl w:val="0"/>
          <w:numId w:val="0"/>
        </w:numPr>
        <w:tabs>
          <w:tab w:val="left" w:pos="810"/>
        </w:tabs>
        <w:spacing w:before="205" w:after="0" w:line="240" w:lineRule="auto"/>
        <w:ind w:left="360" w:leftChars="0" w:right="0" w:rightChars="0"/>
        <w:jc w:val="both"/>
        <w:rPr>
          <w:rFonts w:hint="default"/>
          <w:b w:val="0"/>
          <w:bCs w:val="0"/>
          <w:sz w:val="24"/>
          <w:szCs w:val="24"/>
          <w:lang w:val="en-US"/>
        </w:rPr>
      </w:pPr>
    </w:p>
    <w:p w14:paraId="6A4FA21D">
      <w:pPr>
        <w:pStyle w:val="3"/>
        <w:numPr>
          <w:ilvl w:val="0"/>
          <w:numId w:val="0"/>
        </w:numPr>
        <w:tabs>
          <w:tab w:val="left" w:pos="810"/>
        </w:tabs>
        <w:spacing w:before="205" w:after="0" w:line="240" w:lineRule="auto"/>
        <w:ind w:left="360" w:leftChars="0" w:right="0" w:rightChars="0"/>
        <w:jc w:val="both"/>
        <w:rPr>
          <w:rFonts w:hint="default"/>
          <w:b/>
          <w:bCs/>
          <w:sz w:val="24"/>
          <w:szCs w:val="24"/>
          <w:lang w:val="en-US"/>
        </w:rPr>
      </w:pPr>
      <w:r>
        <w:rPr>
          <w:rFonts w:hint="default"/>
          <w:b/>
          <w:bCs/>
          <w:sz w:val="24"/>
          <w:szCs w:val="24"/>
          <w:lang w:val="en-US"/>
        </w:rPr>
        <w:t>Inclusion Criteria</w:t>
      </w:r>
    </w:p>
    <w:p w14:paraId="751603AF">
      <w:pPr>
        <w:pStyle w:val="3"/>
        <w:numPr>
          <w:ilvl w:val="0"/>
          <w:numId w:val="0"/>
        </w:numPr>
        <w:tabs>
          <w:tab w:val="left" w:pos="810"/>
        </w:tabs>
        <w:spacing w:before="205" w:after="0" w:line="240" w:lineRule="auto"/>
        <w:ind w:left="360" w:leftChars="0" w:right="0" w:rightChars="0"/>
        <w:jc w:val="both"/>
        <w:rPr>
          <w:rFonts w:hint="default"/>
          <w:b w:val="0"/>
          <w:bCs w:val="0"/>
          <w:sz w:val="24"/>
          <w:szCs w:val="24"/>
          <w:lang w:val="en-US"/>
        </w:rPr>
      </w:pPr>
      <w:r>
        <w:rPr>
          <w:rFonts w:hint="default"/>
          <w:b w:val="0"/>
          <w:bCs w:val="0"/>
          <w:sz w:val="24"/>
          <w:szCs w:val="24"/>
          <w:lang w:val="en-US"/>
        </w:rPr>
        <w:t>Studies published between 2010 and 2025.</w:t>
      </w:r>
    </w:p>
    <w:p w14:paraId="329CE8E9">
      <w:pPr>
        <w:pStyle w:val="3"/>
        <w:numPr>
          <w:ilvl w:val="0"/>
          <w:numId w:val="0"/>
        </w:numPr>
        <w:tabs>
          <w:tab w:val="left" w:pos="810"/>
        </w:tabs>
        <w:spacing w:before="205" w:after="0" w:line="240" w:lineRule="auto"/>
        <w:ind w:left="360" w:leftChars="0" w:right="0" w:rightChars="0"/>
        <w:jc w:val="both"/>
        <w:rPr>
          <w:rFonts w:hint="default"/>
          <w:b w:val="0"/>
          <w:bCs w:val="0"/>
          <w:sz w:val="24"/>
          <w:szCs w:val="24"/>
          <w:lang w:val="en-US"/>
        </w:rPr>
      </w:pPr>
      <w:r>
        <w:rPr>
          <w:rFonts w:hint="default"/>
          <w:b w:val="0"/>
          <w:bCs w:val="0"/>
          <w:sz w:val="24"/>
          <w:szCs w:val="24"/>
          <w:lang w:val="en-US"/>
        </w:rPr>
        <w:t>Literature focusing on Zimbabwe and SADC where available, complemented by international case studies.</w:t>
      </w:r>
    </w:p>
    <w:p w14:paraId="1759615E">
      <w:pPr>
        <w:pStyle w:val="3"/>
        <w:numPr>
          <w:ilvl w:val="0"/>
          <w:numId w:val="0"/>
        </w:numPr>
        <w:tabs>
          <w:tab w:val="left" w:pos="810"/>
        </w:tabs>
        <w:spacing w:before="205" w:after="0" w:line="240" w:lineRule="auto"/>
        <w:ind w:left="360" w:leftChars="0" w:right="0" w:rightChars="0"/>
        <w:jc w:val="both"/>
        <w:rPr>
          <w:rFonts w:hint="default"/>
          <w:b w:val="0"/>
          <w:bCs w:val="0"/>
          <w:sz w:val="24"/>
          <w:szCs w:val="24"/>
          <w:lang w:val="en-US"/>
        </w:rPr>
      </w:pPr>
      <w:r>
        <w:rPr>
          <w:rFonts w:hint="default"/>
          <w:b w:val="0"/>
          <w:bCs w:val="0"/>
          <w:sz w:val="24"/>
          <w:szCs w:val="24"/>
          <w:lang w:val="en-US"/>
        </w:rPr>
        <w:t>Both academic and industry sources addressing vehicle tracking technologies, ICT adoption, logistics, and driver communication.</w:t>
      </w:r>
    </w:p>
    <w:p w14:paraId="06A310DA">
      <w:pPr>
        <w:pStyle w:val="3"/>
        <w:numPr>
          <w:ilvl w:val="0"/>
          <w:numId w:val="0"/>
        </w:numPr>
        <w:tabs>
          <w:tab w:val="left" w:pos="810"/>
        </w:tabs>
        <w:spacing w:before="205" w:after="0" w:line="240" w:lineRule="auto"/>
        <w:ind w:left="360" w:leftChars="0" w:right="0" w:rightChars="0"/>
        <w:jc w:val="both"/>
        <w:rPr>
          <w:rFonts w:hint="default"/>
          <w:b/>
          <w:bCs/>
          <w:sz w:val="24"/>
          <w:szCs w:val="24"/>
          <w:lang w:val="en-US"/>
        </w:rPr>
      </w:pPr>
      <w:r>
        <w:rPr>
          <w:rFonts w:hint="default"/>
          <w:b/>
          <w:bCs/>
          <w:sz w:val="24"/>
          <w:szCs w:val="24"/>
          <w:lang w:val="en-US"/>
        </w:rPr>
        <w:t>Exclusion Criteria</w:t>
      </w:r>
    </w:p>
    <w:p w14:paraId="4F44AC10">
      <w:pPr>
        <w:pStyle w:val="3"/>
        <w:numPr>
          <w:ilvl w:val="0"/>
          <w:numId w:val="0"/>
        </w:numPr>
        <w:tabs>
          <w:tab w:val="left" w:pos="810"/>
        </w:tabs>
        <w:spacing w:before="205" w:after="0" w:line="240" w:lineRule="auto"/>
        <w:ind w:left="360" w:leftChars="0" w:right="0" w:rightChars="0"/>
        <w:jc w:val="both"/>
        <w:rPr>
          <w:rFonts w:hint="default"/>
          <w:b w:val="0"/>
          <w:bCs w:val="0"/>
          <w:sz w:val="24"/>
          <w:szCs w:val="24"/>
          <w:lang w:val="en-US"/>
        </w:rPr>
      </w:pPr>
      <w:r>
        <w:rPr>
          <w:rFonts w:hint="default"/>
          <w:b w:val="0"/>
          <w:bCs w:val="0"/>
          <w:sz w:val="24"/>
          <w:szCs w:val="24"/>
          <w:lang w:val="en-US"/>
        </w:rPr>
        <w:t>Studies published before 2010 unless foundational.</w:t>
      </w:r>
    </w:p>
    <w:p w14:paraId="2D9802EC">
      <w:pPr>
        <w:pStyle w:val="3"/>
        <w:numPr>
          <w:ilvl w:val="0"/>
          <w:numId w:val="0"/>
        </w:numPr>
        <w:tabs>
          <w:tab w:val="left" w:pos="810"/>
        </w:tabs>
        <w:spacing w:before="205" w:after="0" w:line="240" w:lineRule="auto"/>
        <w:ind w:left="360" w:leftChars="0" w:right="0" w:rightChars="0"/>
        <w:jc w:val="both"/>
        <w:rPr>
          <w:rFonts w:hint="default"/>
          <w:b w:val="0"/>
          <w:bCs w:val="0"/>
          <w:sz w:val="24"/>
          <w:szCs w:val="24"/>
          <w:lang w:val="en-US"/>
        </w:rPr>
      </w:pPr>
      <w:r>
        <w:rPr>
          <w:rFonts w:hint="default"/>
          <w:b w:val="0"/>
          <w:bCs w:val="0"/>
          <w:sz w:val="24"/>
          <w:szCs w:val="24"/>
          <w:lang w:val="en-US"/>
        </w:rPr>
        <w:t>Literature unrelated to transportation or logistics (e.g., purely military tracking systems).</w:t>
      </w:r>
    </w:p>
    <w:p w14:paraId="7B2FCD12">
      <w:pPr>
        <w:pStyle w:val="3"/>
        <w:numPr>
          <w:ilvl w:val="0"/>
          <w:numId w:val="0"/>
        </w:numPr>
        <w:tabs>
          <w:tab w:val="left" w:pos="810"/>
        </w:tabs>
        <w:spacing w:before="205" w:after="0" w:line="240" w:lineRule="auto"/>
        <w:ind w:left="360" w:leftChars="0" w:right="0" w:rightChars="0"/>
        <w:jc w:val="both"/>
        <w:rPr>
          <w:rFonts w:hint="default"/>
          <w:b w:val="0"/>
          <w:bCs w:val="0"/>
          <w:sz w:val="24"/>
          <w:szCs w:val="24"/>
          <w:lang w:val="en-US"/>
        </w:rPr>
      </w:pPr>
      <w:r>
        <w:rPr>
          <w:rFonts w:hint="default"/>
          <w:b w:val="0"/>
          <w:bCs w:val="0"/>
          <w:sz w:val="24"/>
          <w:szCs w:val="24"/>
          <w:lang w:val="en-US"/>
        </w:rPr>
        <w:t>This approach ensured that the review captured relevant and up-to-date scholarship, while also recognizing the scarcity of Zimbabwe-specific studies, which required inclusion of regional and global literature for comparison.</w:t>
      </w:r>
    </w:p>
    <w:p w14:paraId="4D6BC37D">
      <w:pPr>
        <w:pStyle w:val="3"/>
        <w:numPr>
          <w:ilvl w:val="0"/>
          <w:numId w:val="0"/>
        </w:numPr>
        <w:tabs>
          <w:tab w:val="left" w:pos="810"/>
        </w:tabs>
        <w:spacing w:before="205" w:after="0" w:line="240" w:lineRule="auto"/>
        <w:ind w:left="360" w:leftChars="0" w:right="0" w:rightChars="0"/>
        <w:jc w:val="both"/>
        <w:rPr>
          <w:rFonts w:hint="default"/>
          <w:b w:val="0"/>
          <w:bCs w:val="0"/>
          <w:sz w:val="24"/>
          <w:szCs w:val="24"/>
          <w:lang w:val="en-US"/>
        </w:rPr>
      </w:pPr>
    </w:p>
    <w:p w14:paraId="4D641742">
      <w:pPr>
        <w:pStyle w:val="3"/>
        <w:numPr>
          <w:ilvl w:val="1"/>
          <w:numId w:val="20"/>
        </w:numPr>
        <w:tabs>
          <w:tab w:val="left" w:pos="810"/>
        </w:tabs>
        <w:spacing w:before="205" w:after="0" w:line="240" w:lineRule="auto"/>
        <w:ind w:left="810" w:right="0" w:hanging="450"/>
        <w:jc w:val="both"/>
        <w:rPr>
          <w:rFonts w:hint="default"/>
          <w:lang w:val="en-US"/>
        </w:rPr>
      </w:pPr>
      <w:r>
        <w:rPr>
          <w:rFonts w:hint="default"/>
          <w:lang w:val="en-US"/>
        </w:rPr>
        <w:t>Data Extraction</w:t>
      </w:r>
    </w:p>
    <w:p w14:paraId="71E2090A">
      <w:pPr>
        <w:pStyle w:val="3"/>
        <w:numPr>
          <w:ilvl w:val="0"/>
          <w:numId w:val="0"/>
        </w:numPr>
        <w:tabs>
          <w:tab w:val="left" w:pos="810"/>
        </w:tabs>
        <w:spacing w:before="205" w:after="0" w:line="240" w:lineRule="auto"/>
        <w:ind w:left="360" w:leftChars="0" w:right="0" w:rightChars="0"/>
        <w:jc w:val="both"/>
        <w:rPr>
          <w:rFonts w:hint="default"/>
          <w:b w:val="0"/>
          <w:bCs w:val="0"/>
          <w:i/>
          <w:iCs/>
          <w:sz w:val="24"/>
          <w:szCs w:val="24"/>
          <w:lang w:val="en-US"/>
        </w:rPr>
      </w:pPr>
      <w:r>
        <w:rPr>
          <w:rFonts w:hint="default"/>
          <w:b w:val="0"/>
          <w:bCs w:val="0"/>
          <w:i/>
          <w:iCs/>
          <w:sz w:val="24"/>
          <w:szCs w:val="24"/>
          <w:lang w:val="en-US"/>
        </w:rPr>
        <w:t>Following the identification of relevant studies, a structured process of data extraction was conducted. Each source was assessed based on:</w:t>
      </w:r>
    </w:p>
    <w:p w14:paraId="597D6186">
      <w:pPr>
        <w:pStyle w:val="3"/>
        <w:numPr>
          <w:ilvl w:val="0"/>
          <w:numId w:val="23"/>
        </w:numPr>
        <w:tabs>
          <w:tab w:val="left" w:pos="810"/>
          <w:tab w:val="clear" w:pos="420"/>
        </w:tabs>
        <w:spacing w:before="205"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Study context (country/region, industry sector).</w:t>
      </w:r>
    </w:p>
    <w:p w14:paraId="0E7E69C6">
      <w:pPr>
        <w:pStyle w:val="3"/>
        <w:numPr>
          <w:ilvl w:val="0"/>
          <w:numId w:val="23"/>
        </w:numPr>
        <w:tabs>
          <w:tab w:val="left" w:pos="810"/>
          <w:tab w:val="clear" w:pos="420"/>
        </w:tabs>
        <w:spacing w:before="205"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Key focus (technology, challenges, or applications).</w:t>
      </w:r>
    </w:p>
    <w:p w14:paraId="58B296A1">
      <w:pPr>
        <w:pStyle w:val="3"/>
        <w:numPr>
          <w:ilvl w:val="0"/>
          <w:numId w:val="23"/>
        </w:numPr>
        <w:tabs>
          <w:tab w:val="left" w:pos="810"/>
          <w:tab w:val="clear" w:pos="420"/>
        </w:tabs>
        <w:spacing w:before="205"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Methodologies used (case studies, experimental studies, surveys, policy analyses).</w:t>
      </w:r>
    </w:p>
    <w:p w14:paraId="623DADD0">
      <w:pPr>
        <w:pStyle w:val="3"/>
        <w:numPr>
          <w:ilvl w:val="0"/>
          <w:numId w:val="23"/>
        </w:numPr>
        <w:tabs>
          <w:tab w:val="left" w:pos="810"/>
          <w:tab w:val="clear" w:pos="420"/>
        </w:tabs>
        <w:spacing w:before="205"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Findings and contributions (insights relevant to vehicle tracking, communication, and data-driven logistics).</w:t>
      </w:r>
    </w:p>
    <w:p w14:paraId="095C006D">
      <w:pPr>
        <w:pStyle w:val="3"/>
        <w:numPr>
          <w:ilvl w:val="0"/>
          <w:numId w:val="23"/>
        </w:numPr>
        <w:tabs>
          <w:tab w:val="left" w:pos="810"/>
          <w:tab w:val="clear" w:pos="420"/>
        </w:tabs>
        <w:spacing w:before="205"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Relevance to Zimbabwe and SADC (applicability to local ICT, logistics, and fleet management challenges).</w:t>
      </w:r>
    </w:p>
    <w:p w14:paraId="0D44E593">
      <w:pPr>
        <w:pStyle w:val="3"/>
        <w:numPr>
          <w:ilvl w:val="0"/>
          <w:numId w:val="0"/>
        </w:numPr>
        <w:tabs>
          <w:tab w:val="left" w:pos="810"/>
        </w:tabs>
        <w:spacing w:before="205" w:after="0" w:line="240" w:lineRule="auto"/>
        <w:ind w:left="360" w:leftChars="0" w:right="0" w:rightChars="0"/>
        <w:jc w:val="both"/>
        <w:rPr>
          <w:rFonts w:hint="default"/>
          <w:b w:val="0"/>
          <w:bCs w:val="0"/>
          <w:sz w:val="24"/>
          <w:szCs w:val="24"/>
          <w:lang w:val="en-US"/>
        </w:rPr>
      </w:pPr>
      <w:r>
        <w:rPr>
          <w:rFonts w:hint="default"/>
          <w:b w:val="0"/>
          <w:bCs w:val="0"/>
          <w:i/>
          <w:iCs/>
          <w:sz w:val="24"/>
          <w:szCs w:val="24"/>
          <w:lang w:val="en-US"/>
        </w:rPr>
        <w:t xml:space="preserve">For example, </w:t>
      </w:r>
      <w:r>
        <w:rPr>
          <w:rFonts w:hint="default"/>
          <w:b w:val="0"/>
          <w:bCs w:val="0"/>
          <w:sz w:val="24"/>
          <w:szCs w:val="24"/>
          <w:lang w:val="en-US"/>
        </w:rPr>
        <w:t>studies on fleet management in South Africa provided insights into ICT infrastructure and regional integration, while World Bank reports on Zimbabwean transport highlighted infrastructure gaps and cross-border inefficiencies. Similarly, African ICT studies provided context on connectivity challenges and affordability barriers.</w:t>
      </w:r>
    </w:p>
    <w:p w14:paraId="40DC2195">
      <w:pPr>
        <w:pStyle w:val="3"/>
        <w:numPr>
          <w:ilvl w:val="0"/>
          <w:numId w:val="0"/>
        </w:numPr>
        <w:tabs>
          <w:tab w:val="left" w:pos="810"/>
        </w:tabs>
        <w:spacing w:before="205" w:after="0" w:line="240" w:lineRule="auto"/>
        <w:ind w:left="360" w:leftChars="0" w:right="0" w:rightChars="0"/>
        <w:jc w:val="both"/>
        <w:rPr>
          <w:rFonts w:hint="default"/>
          <w:b w:val="0"/>
          <w:bCs w:val="0"/>
          <w:sz w:val="24"/>
          <w:szCs w:val="24"/>
          <w:lang w:val="en-US"/>
        </w:rPr>
      </w:pPr>
      <w:r>
        <w:rPr>
          <w:rFonts w:hint="default"/>
          <w:b w:val="0"/>
          <w:bCs w:val="0"/>
          <w:sz w:val="24"/>
          <w:szCs w:val="24"/>
          <w:lang w:val="en-US"/>
        </w:rPr>
        <w:t>The extracted data was systematically organized into themes such as technological foundations of vehicle tracking, communication integration, ICT adoption in Africa, and regional logistics challenges. These themes form the basis for the synthesis presented in later sections of this chapter.</w:t>
      </w:r>
    </w:p>
    <w:p w14:paraId="2E86F064">
      <w:pPr>
        <w:pStyle w:val="3"/>
        <w:numPr>
          <w:ilvl w:val="1"/>
          <w:numId w:val="20"/>
        </w:numPr>
        <w:tabs>
          <w:tab w:val="left" w:pos="810"/>
        </w:tabs>
        <w:spacing w:before="205" w:after="0" w:line="240" w:lineRule="auto"/>
        <w:ind w:left="810" w:right="0" w:hanging="450"/>
        <w:jc w:val="both"/>
        <w:rPr>
          <w:rFonts w:hint="default"/>
          <w:lang w:val="en-US"/>
        </w:rPr>
      </w:pPr>
      <w:r>
        <w:rPr>
          <w:rFonts w:hint="default"/>
          <w:lang w:val="en-US"/>
        </w:rPr>
        <w:t>Quality Assessment</w:t>
      </w:r>
    </w:p>
    <w:p w14:paraId="6154B67E">
      <w:pPr>
        <w:pStyle w:val="3"/>
        <w:numPr>
          <w:ilvl w:val="0"/>
          <w:numId w:val="0"/>
        </w:numPr>
        <w:tabs>
          <w:tab w:val="left" w:pos="810"/>
        </w:tabs>
        <w:spacing w:before="205" w:after="0" w:line="240" w:lineRule="auto"/>
        <w:ind w:left="360" w:leftChars="0" w:right="0" w:rightChars="0"/>
        <w:jc w:val="both"/>
        <w:rPr>
          <w:rFonts w:hint="default"/>
          <w:b w:val="0"/>
          <w:bCs w:val="0"/>
          <w:sz w:val="24"/>
          <w:szCs w:val="24"/>
          <w:lang w:val="en-US"/>
        </w:rPr>
      </w:pPr>
      <w:r>
        <w:rPr>
          <w:rFonts w:hint="default"/>
          <w:b w:val="0"/>
          <w:bCs w:val="0"/>
          <w:i/>
          <w:iCs/>
          <w:sz w:val="24"/>
          <w:szCs w:val="24"/>
          <w:lang w:val="en-US"/>
        </w:rPr>
        <w:t>In academic research,</w:t>
      </w:r>
      <w:r>
        <w:rPr>
          <w:rFonts w:hint="default"/>
          <w:b w:val="0"/>
          <w:bCs w:val="0"/>
          <w:sz w:val="24"/>
          <w:szCs w:val="24"/>
          <w:lang w:val="en-US"/>
        </w:rPr>
        <w:t xml:space="preserve"> the credibility of reviewed studies is determined by the rigor of their methodology, reliability of data, and relevance to the research problem. For this literature review, quality assessment followed three criteria:</w:t>
      </w:r>
    </w:p>
    <w:p w14:paraId="0812901A">
      <w:pPr>
        <w:pStyle w:val="3"/>
        <w:numPr>
          <w:ilvl w:val="0"/>
          <w:numId w:val="24"/>
        </w:numPr>
        <w:tabs>
          <w:tab w:val="left" w:pos="810"/>
          <w:tab w:val="clear" w:pos="420"/>
        </w:tabs>
        <w:spacing w:before="205"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Validity of Data Sources: Peer-reviewed journal articles and official reports from organizations such as the World Bank, African Development Bank, and SADC were prioritized. Grey literature (e.g., industry blogs) was only used to provide context when academic studies were limited.</w:t>
      </w:r>
    </w:p>
    <w:p w14:paraId="6C6E5F64">
      <w:pPr>
        <w:pStyle w:val="3"/>
        <w:numPr>
          <w:ilvl w:val="0"/>
          <w:numId w:val="24"/>
        </w:numPr>
        <w:tabs>
          <w:tab w:val="left" w:pos="810"/>
          <w:tab w:val="clear" w:pos="420"/>
        </w:tabs>
        <w:spacing w:before="205"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Relevance to Research Objectives: Each selected study was evaluated based on its contribution to understanding fleet management, GPS/GSM-based tracking, data analytics, or ICT adoption in African contexts. For Zimbabwe, where research is relatively scarce, regional studies (South Africa, Botswana, Zambia, Mozambique) were considered relevant due to similar infrastructural and policy environments.</w:t>
      </w:r>
    </w:p>
    <w:p w14:paraId="1B11CE7E">
      <w:pPr>
        <w:pStyle w:val="3"/>
        <w:numPr>
          <w:ilvl w:val="0"/>
          <w:numId w:val="24"/>
        </w:numPr>
        <w:tabs>
          <w:tab w:val="left" w:pos="810"/>
          <w:tab w:val="clear" w:pos="420"/>
        </w:tabs>
        <w:spacing w:before="205"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Data Science Rigor: Preference was given to studies employing robust data methodologies, including predictive modeling, machine learning approaches, or statistical analysis. For example, some studies on fleet optimization used regression and clustering techniques to model route efficiency, while others employed IoT data streams to forecast fuel consumption.</w:t>
      </w:r>
    </w:p>
    <w:p w14:paraId="77AA06DA">
      <w:pPr>
        <w:pStyle w:val="3"/>
        <w:numPr>
          <w:ilvl w:val="0"/>
          <w:numId w:val="0"/>
        </w:numPr>
        <w:tabs>
          <w:tab w:val="left" w:pos="810"/>
        </w:tabs>
        <w:spacing w:before="205" w:after="0" w:line="240" w:lineRule="auto"/>
        <w:ind w:left="360" w:leftChars="0" w:right="0" w:rightChars="0"/>
        <w:jc w:val="both"/>
        <w:rPr>
          <w:rFonts w:hint="default"/>
          <w:b w:val="0"/>
          <w:bCs w:val="0"/>
          <w:sz w:val="24"/>
          <w:szCs w:val="24"/>
          <w:lang w:val="en-US"/>
        </w:rPr>
      </w:pPr>
      <w:r>
        <w:rPr>
          <w:rFonts w:hint="default"/>
          <w:b w:val="0"/>
          <w:bCs w:val="0"/>
          <w:sz w:val="24"/>
          <w:szCs w:val="24"/>
          <w:lang w:val="en-US"/>
        </w:rPr>
        <w:t>This quality filter ensured that the synthesis draws on methodologically sound, contextually relevant, and data-oriented sources, providing a reliable base for the project.</w:t>
      </w:r>
    </w:p>
    <w:p w14:paraId="76A54E1C">
      <w:pPr>
        <w:pStyle w:val="3"/>
        <w:numPr>
          <w:ilvl w:val="0"/>
          <w:numId w:val="0"/>
        </w:numPr>
        <w:tabs>
          <w:tab w:val="left" w:pos="810"/>
        </w:tabs>
        <w:spacing w:before="205" w:after="0" w:line="240" w:lineRule="auto"/>
        <w:ind w:left="360" w:leftChars="0" w:right="0" w:rightChars="0"/>
        <w:jc w:val="both"/>
        <w:rPr>
          <w:rFonts w:hint="default"/>
          <w:b w:val="0"/>
          <w:bCs w:val="0"/>
          <w:sz w:val="24"/>
          <w:szCs w:val="24"/>
          <w:lang w:val="en-US"/>
        </w:rPr>
      </w:pPr>
    </w:p>
    <w:p w14:paraId="61F47C34">
      <w:pPr>
        <w:pStyle w:val="3"/>
        <w:numPr>
          <w:ilvl w:val="0"/>
          <w:numId w:val="0"/>
        </w:numPr>
        <w:tabs>
          <w:tab w:val="left" w:pos="810"/>
        </w:tabs>
        <w:spacing w:before="205" w:after="0" w:line="240" w:lineRule="auto"/>
        <w:ind w:right="0" w:rightChars="0"/>
        <w:jc w:val="both"/>
        <w:rPr>
          <w:rFonts w:hint="default"/>
          <w:lang w:val="en-US"/>
        </w:rPr>
      </w:pPr>
      <w:r>
        <w:rPr>
          <w:rFonts w:hint="default"/>
          <w:lang w:val="en-US"/>
        </w:rPr>
        <w:t xml:space="preserve">     </w:t>
      </w:r>
    </w:p>
    <w:p w14:paraId="7A30BCAB">
      <w:pPr>
        <w:pStyle w:val="3"/>
        <w:numPr>
          <w:ilvl w:val="1"/>
          <w:numId w:val="20"/>
        </w:numPr>
        <w:tabs>
          <w:tab w:val="left" w:pos="810"/>
        </w:tabs>
        <w:spacing w:before="205" w:after="0" w:line="240" w:lineRule="auto"/>
        <w:ind w:left="810" w:right="0" w:hanging="450"/>
        <w:jc w:val="both"/>
        <w:rPr>
          <w:rFonts w:hint="default"/>
          <w:lang w:val="en-US"/>
        </w:rPr>
      </w:pPr>
      <w:r>
        <w:rPr>
          <w:rFonts w:hint="default"/>
          <w:lang w:val="en-US"/>
        </w:rPr>
        <w:t>Key Concepts and Themes</w:t>
      </w:r>
    </w:p>
    <w:p w14:paraId="690BADB3">
      <w:pPr>
        <w:pStyle w:val="3"/>
        <w:numPr>
          <w:ilvl w:val="0"/>
          <w:numId w:val="0"/>
        </w:numPr>
        <w:tabs>
          <w:tab w:val="left" w:pos="810"/>
        </w:tabs>
        <w:spacing w:before="205" w:after="0" w:line="240" w:lineRule="auto"/>
        <w:ind w:right="0" w:rightChars="0"/>
        <w:jc w:val="both"/>
        <w:rPr>
          <w:rFonts w:hint="default"/>
          <w:b/>
          <w:bCs/>
          <w:i/>
          <w:iCs/>
          <w:sz w:val="24"/>
          <w:szCs w:val="24"/>
          <w:lang w:val="en-US"/>
        </w:rPr>
      </w:pPr>
      <w:r>
        <w:rPr>
          <w:rFonts w:hint="default"/>
          <w:lang w:val="en-US"/>
        </w:rPr>
        <w:t xml:space="preserve">    </w:t>
      </w:r>
      <w:r>
        <w:rPr>
          <w:rFonts w:hint="default"/>
          <w:b/>
          <w:bCs/>
          <w:i/>
          <w:iCs/>
          <w:sz w:val="24"/>
          <w:szCs w:val="24"/>
          <w:lang w:val="en-US"/>
        </w:rPr>
        <w:t xml:space="preserve"> The review highlights several key concepts central to this project</w:t>
      </w:r>
    </w:p>
    <w:p w14:paraId="24953C5E">
      <w:pPr>
        <w:pStyle w:val="3"/>
        <w:numPr>
          <w:ilvl w:val="0"/>
          <w:numId w:val="25"/>
        </w:numPr>
        <w:tabs>
          <w:tab w:val="left" w:pos="810"/>
          <w:tab w:val="clear" w:pos="425"/>
        </w:tabs>
        <w:spacing w:before="205" w:after="0" w:line="240" w:lineRule="auto"/>
        <w:ind w:left="425" w:leftChars="0" w:right="0" w:rightChars="0" w:hanging="425" w:firstLineChars="0"/>
        <w:jc w:val="both"/>
        <w:rPr>
          <w:rFonts w:hint="default"/>
          <w:b/>
          <w:bCs/>
          <w:i/>
          <w:iCs/>
          <w:sz w:val="24"/>
          <w:szCs w:val="24"/>
          <w:lang w:val="en-US"/>
        </w:rPr>
      </w:pPr>
      <w:r>
        <w:rPr>
          <w:rFonts w:hint="default"/>
          <w:b/>
          <w:bCs/>
          <w:i/>
          <w:iCs/>
          <w:sz w:val="24"/>
          <w:szCs w:val="24"/>
          <w:lang w:val="en-US"/>
        </w:rPr>
        <w:t>Vehicle Tracking Systems (VTS)</w:t>
      </w:r>
    </w:p>
    <w:p w14:paraId="5D565E43">
      <w:pPr>
        <w:pStyle w:val="3"/>
        <w:numPr>
          <w:ilvl w:val="0"/>
          <w:numId w:val="0"/>
        </w:numPr>
        <w:tabs>
          <w:tab w:val="left" w:pos="810"/>
        </w:tabs>
        <w:spacing w:before="205" w:after="0" w:line="240" w:lineRule="auto"/>
        <w:ind w:leftChars="0" w:right="0" w:rightChars="0"/>
        <w:jc w:val="both"/>
        <w:rPr>
          <w:rFonts w:hint="default"/>
          <w:b w:val="0"/>
          <w:bCs w:val="0"/>
          <w:i w:val="0"/>
          <w:iCs w:val="0"/>
          <w:sz w:val="24"/>
          <w:szCs w:val="24"/>
          <w:lang w:val="en-US"/>
        </w:rPr>
      </w:pPr>
      <w:r>
        <w:rPr>
          <w:rFonts w:hint="default"/>
          <w:b w:val="0"/>
          <w:bCs w:val="0"/>
          <w:i w:val="0"/>
          <w:iCs w:val="0"/>
          <w:sz w:val="24"/>
          <w:szCs w:val="24"/>
          <w:lang w:val="en-US"/>
        </w:rPr>
        <w:t>A Vehicle Tracking System integrates GPS sensors, GSM networks, and cloud-based data platforms to collect and transmit data on vehicle location, speed, fuel usage, and driver behavior (Srinivas &amp; Ramesh, 2019). Globally, VTS have matured into intelligent systems offering predictive maintenance and AI-based route optimization. However, in Zimbabwe and SADC, adoption remains limited due to costs, lack of local innovation, and patchy ICT infrastructure.</w:t>
      </w:r>
    </w:p>
    <w:p w14:paraId="5FD74478">
      <w:pPr>
        <w:pStyle w:val="3"/>
        <w:numPr>
          <w:ilvl w:val="0"/>
          <w:numId w:val="25"/>
        </w:numPr>
        <w:tabs>
          <w:tab w:val="left" w:pos="810"/>
          <w:tab w:val="clear" w:pos="425"/>
        </w:tabs>
        <w:spacing w:before="205" w:after="0" w:line="240" w:lineRule="auto"/>
        <w:ind w:left="425" w:leftChars="0" w:right="0" w:rightChars="0" w:hanging="425" w:firstLineChars="0"/>
        <w:jc w:val="both"/>
        <w:rPr>
          <w:rFonts w:hint="default"/>
          <w:b/>
          <w:bCs/>
          <w:i w:val="0"/>
          <w:iCs w:val="0"/>
          <w:sz w:val="24"/>
          <w:szCs w:val="24"/>
          <w:lang w:val="en-US"/>
        </w:rPr>
      </w:pPr>
      <w:r>
        <w:rPr>
          <w:rFonts w:hint="default"/>
          <w:b/>
          <w:bCs/>
          <w:i w:val="0"/>
          <w:iCs w:val="0"/>
          <w:sz w:val="24"/>
          <w:szCs w:val="24"/>
          <w:lang w:val="en-US"/>
        </w:rPr>
        <w:t>Data-Driven Logistics</w:t>
      </w:r>
    </w:p>
    <w:p w14:paraId="4A25C5D1">
      <w:pPr>
        <w:pStyle w:val="3"/>
        <w:numPr>
          <w:ilvl w:val="0"/>
          <w:numId w:val="0"/>
        </w:numPr>
        <w:tabs>
          <w:tab w:val="left" w:pos="810"/>
        </w:tabs>
        <w:spacing w:before="205" w:after="0" w:line="240" w:lineRule="auto"/>
        <w:ind w:leftChars="0" w:right="0" w:rightChars="0"/>
        <w:jc w:val="both"/>
        <w:rPr>
          <w:rFonts w:hint="default"/>
          <w:b w:val="0"/>
          <w:bCs w:val="0"/>
          <w:i w:val="0"/>
          <w:iCs w:val="0"/>
          <w:sz w:val="24"/>
          <w:szCs w:val="24"/>
          <w:lang w:val="en-US"/>
        </w:rPr>
      </w:pPr>
      <w:r>
        <w:rPr>
          <w:rFonts w:hint="default"/>
          <w:b w:val="0"/>
          <w:bCs w:val="0"/>
          <w:i w:val="0"/>
          <w:iCs w:val="0"/>
          <w:sz w:val="24"/>
          <w:szCs w:val="24"/>
          <w:lang w:val="en-US"/>
        </w:rPr>
        <w:t>Data-driven logistics involves the use of big data analytics, machine learning, and visualization tools to derive insights from operational data. In developed countries, real-time analytics optimize fuel consumption, delivery schedules, and predictive maintenance (Li et al., 2020). In Zimbabwe, however, small- to medium-scale trucking firms seldom leverage analytics, relying instead on basic tracking. This presents an opportunity for systems designed with built-in data dashboards that provide actionable insights even under low-connectivity conditions.</w:t>
      </w:r>
    </w:p>
    <w:p w14:paraId="3D34EC23">
      <w:pPr>
        <w:pStyle w:val="3"/>
        <w:numPr>
          <w:ilvl w:val="0"/>
          <w:numId w:val="25"/>
        </w:numPr>
        <w:tabs>
          <w:tab w:val="left" w:pos="810"/>
          <w:tab w:val="clear" w:pos="425"/>
        </w:tabs>
        <w:spacing w:before="205" w:after="0" w:line="240" w:lineRule="auto"/>
        <w:ind w:left="425" w:leftChars="0" w:right="0" w:rightChars="0" w:hanging="425" w:firstLineChars="0"/>
        <w:jc w:val="both"/>
        <w:rPr>
          <w:rFonts w:hint="default"/>
          <w:b/>
          <w:bCs/>
          <w:i/>
          <w:iCs/>
          <w:sz w:val="24"/>
          <w:szCs w:val="24"/>
          <w:lang w:val="en-US"/>
        </w:rPr>
      </w:pPr>
      <w:r>
        <w:rPr>
          <w:rFonts w:hint="default"/>
          <w:b/>
          <w:bCs/>
          <w:i/>
          <w:iCs/>
          <w:sz w:val="24"/>
          <w:szCs w:val="24"/>
          <w:lang w:val="en-US"/>
        </w:rPr>
        <w:t>Communication and Human Factors</w:t>
      </w:r>
    </w:p>
    <w:p w14:paraId="4EF13B69">
      <w:pPr>
        <w:pStyle w:val="3"/>
        <w:numPr>
          <w:ilvl w:val="0"/>
          <w:numId w:val="0"/>
        </w:numPr>
        <w:tabs>
          <w:tab w:val="left" w:pos="810"/>
        </w:tabs>
        <w:spacing w:before="205" w:after="0" w:line="240" w:lineRule="auto"/>
        <w:ind w:leftChars="0" w:right="0" w:rightChars="0"/>
        <w:jc w:val="both"/>
        <w:rPr>
          <w:rFonts w:hint="default"/>
          <w:b w:val="0"/>
          <w:bCs w:val="0"/>
          <w:i w:val="0"/>
          <w:iCs w:val="0"/>
          <w:sz w:val="24"/>
          <w:szCs w:val="24"/>
          <w:lang w:val="en-US"/>
        </w:rPr>
      </w:pPr>
      <w:r>
        <w:rPr>
          <w:rFonts w:hint="default"/>
          <w:b w:val="0"/>
          <w:bCs w:val="0"/>
          <w:i w:val="0"/>
          <w:iCs w:val="0"/>
          <w:sz w:val="24"/>
          <w:szCs w:val="24"/>
          <w:lang w:val="en-US"/>
        </w:rPr>
        <w:t>Studies have shown that one of the biggest inefficiencies in African trucking is poor communication between drivers and logistics managers (Mutambara, 2020). In Zimbabwe, most communication still relies on personal mobile phones, which creates safety risks and compliance challenges. Integration of driver communication into vehicle tracking systems is thus critical. Tools like Android Radio OS and WhatsApp APIs are already embedded in many vehicles and present opportunities for safer, low-cost communication.</w:t>
      </w:r>
    </w:p>
    <w:p w14:paraId="2F3C0EA4">
      <w:pPr>
        <w:pStyle w:val="3"/>
        <w:numPr>
          <w:ilvl w:val="0"/>
          <w:numId w:val="25"/>
        </w:numPr>
        <w:tabs>
          <w:tab w:val="left" w:pos="810"/>
          <w:tab w:val="clear" w:pos="425"/>
        </w:tabs>
        <w:spacing w:before="205" w:after="0" w:line="240" w:lineRule="auto"/>
        <w:ind w:left="425" w:leftChars="0" w:right="0" w:rightChars="0" w:hanging="425" w:firstLineChars="0"/>
        <w:jc w:val="both"/>
        <w:rPr>
          <w:rFonts w:hint="default"/>
          <w:b/>
          <w:bCs/>
          <w:i/>
          <w:iCs/>
          <w:sz w:val="24"/>
          <w:szCs w:val="24"/>
          <w:lang w:val="en-US"/>
        </w:rPr>
      </w:pPr>
      <w:r>
        <w:rPr>
          <w:rFonts w:hint="default"/>
          <w:b/>
          <w:bCs/>
          <w:i/>
          <w:iCs/>
          <w:sz w:val="24"/>
          <w:szCs w:val="24"/>
          <w:lang w:val="en-US"/>
        </w:rPr>
        <w:t>ICT Adoption in Zimbabwe and SADC</w:t>
      </w:r>
    </w:p>
    <w:p w14:paraId="2766B837">
      <w:pPr>
        <w:pStyle w:val="3"/>
        <w:numPr>
          <w:ilvl w:val="0"/>
          <w:numId w:val="0"/>
        </w:numPr>
        <w:tabs>
          <w:tab w:val="left" w:pos="810"/>
        </w:tabs>
        <w:spacing w:before="205" w:after="0" w:line="240" w:lineRule="auto"/>
        <w:ind w:leftChars="0" w:right="0" w:rightChars="0"/>
        <w:jc w:val="both"/>
        <w:rPr>
          <w:rFonts w:hint="default"/>
          <w:b w:val="0"/>
          <w:bCs w:val="0"/>
          <w:i w:val="0"/>
          <w:iCs w:val="0"/>
          <w:sz w:val="24"/>
          <w:szCs w:val="24"/>
          <w:lang w:val="en-US"/>
        </w:rPr>
      </w:pPr>
      <w:r>
        <w:rPr>
          <w:rFonts w:hint="default"/>
          <w:b w:val="0"/>
          <w:bCs w:val="0"/>
          <w:i w:val="0"/>
          <w:iCs w:val="0"/>
          <w:sz w:val="24"/>
          <w:szCs w:val="24"/>
          <w:lang w:val="en-US"/>
        </w:rPr>
        <w:t>ICT infrastructure is a recurring bottleneck. While South Africa has relatively advanced 4G/5G coverage, Zimbabwe and neighboring states still face limited broadband penetration, rural connectivity challenges, and high mobile data costs (SADC ICT Report, 2023). For vehicle tracking systems, this means systems must be designed with offline capabilities and efficient data transmission.</w:t>
      </w:r>
    </w:p>
    <w:p w14:paraId="06E8AA16">
      <w:pPr>
        <w:pStyle w:val="3"/>
        <w:numPr>
          <w:ilvl w:val="0"/>
          <w:numId w:val="25"/>
        </w:numPr>
        <w:tabs>
          <w:tab w:val="left" w:pos="810"/>
          <w:tab w:val="clear" w:pos="425"/>
        </w:tabs>
        <w:spacing w:before="205" w:after="0" w:line="240" w:lineRule="auto"/>
        <w:ind w:left="425" w:leftChars="0" w:right="0" w:rightChars="0" w:hanging="425" w:firstLineChars="0"/>
        <w:jc w:val="both"/>
        <w:rPr>
          <w:rFonts w:hint="default"/>
          <w:b/>
          <w:bCs/>
          <w:i/>
          <w:iCs/>
          <w:sz w:val="24"/>
          <w:szCs w:val="24"/>
          <w:lang w:val="en-US"/>
        </w:rPr>
      </w:pPr>
      <w:r>
        <w:rPr>
          <w:rFonts w:hint="default"/>
          <w:b/>
          <w:bCs/>
          <w:i/>
          <w:iCs/>
          <w:sz w:val="24"/>
          <w:szCs w:val="24"/>
          <w:lang w:val="en-US"/>
        </w:rPr>
        <w:t>Border Logistics and Regional Integration</w:t>
      </w:r>
    </w:p>
    <w:p w14:paraId="2F360641">
      <w:pPr>
        <w:pStyle w:val="3"/>
        <w:numPr>
          <w:ilvl w:val="0"/>
          <w:numId w:val="0"/>
        </w:numPr>
        <w:tabs>
          <w:tab w:val="left" w:pos="810"/>
        </w:tabs>
        <w:spacing w:before="205" w:after="0" w:line="240" w:lineRule="auto"/>
        <w:ind w:leftChars="0" w:right="0" w:rightChars="0"/>
        <w:jc w:val="both"/>
        <w:rPr>
          <w:rFonts w:hint="default"/>
          <w:b w:val="0"/>
          <w:bCs w:val="0"/>
          <w:i w:val="0"/>
          <w:iCs w:val="0"/>
          <w:sz w:val="24"/>
          <w:szCs w:val="24"/>
          <w:lang w:val="en-US"/>
        </w:rPr>
      </w:pPr>
      <w:r>
        <w:rPr>
          <w:rFonts w:hint="default"/>
          <w:b w:val="0"/>
          <w:bCs w:val="0"/>
          <w:i w:val="0"/>
          <w:iCs w:val="0"/>
          <w:sz w:val="24"/>
          <w:szCs w:val="24"/>
          <w:lang w:val="en-US"/>
        </w:rPr>
        <w:t>The SADC region is characterized by long-haul cross-border trucking, with delays at border posts being a major cause of inefficiency. Literature highlights the role of digital tools in streamlining customs and documentation (World Bank, 2022). A locally developed VTS that allows digital storage and retrieval of border clearance documents could directly address this challenge.</w:t>
      </w:r>
    </w:p>
    <w:p w14:paraId="79B6D74C">
      <w:pPr>
        <w:pStyle w:val="3"/>
        <w:numPr>
          <w:ilvl w:val="0"/>
          <w:numId w:val="0"/>
        </w:numPr>
        <w:tabs>
          <w:tab w:val="left" w:pos="810"/>
        </w:tabs>
        <w:spacing w:before="205" w:after="0" w:line="240" w:lineRule="auto"/>
        <w:ind w:leftChars="0" w:right="0" w:rightChars="0"/>
        <w:jc w:val="both"/>
        <w:rPr>
          <w:rFonts w:hint="default"/>
          <w:b/>
          <w:bCs/>
          <w:i/>
          <w:iCs/>
          <w:sz w:val="24"/>
          <w:szCs w:val="24"/>
          <w:lang w:val="en-US"/>
        </w:rPr>
      </w:pPr>
    </w:p>
    <w:p w14:paraId="4DDAAB66">
      <w:pPr>
        <w:pStyle w:val="3"/>
        <w:numPr>
          <w:ilvl w:val="1"/>
          <w:numId w:val="20"/>
        </w:numPr>
        <w:tabs>
          <w:tab w:val="left" w:pos="810"/>
        </w:tabs>
        <w:spacing w:before="205" w:after="0" w:line="240" w:lineRule="auto"/>
        <w:ind w:left="810" w:right="0" w:hanging="450"/>
        <w:jc w:val="both"/>
        <w:rPr>
          <w:rFonts w:hint="default"/>
          <w:lang w:val="en-US"/>
        </w:rPr>
      </w:pPr>
      <w:r>
        <w:rPr>
          <w:rFonts w:hint="default"/>
          <w:lang w:val="en-US"/>
        </w:rPr>
        <w:t>Synthesis of Findings</w:t>
      </w:r>
    </w:p>
    <w:p w14:paraId="25BFB86F">
      <w:pPr>
        <w:pStyle w:val="3"/>
        <w:numPr>
          <w:ilvl w:val="0"/>
          <w:numId w:val="0"/>
        </w:numPr>
        <w:tabs>
          <w:tab w:val="left" w:pos="810"/>
        </w:tabs>
        <w:spacing w:before="205" w:after="0" w:line="240" w:lineRule="auto"/>
        <w:ind w:left="360" w:leftChars="0" w:right="0" w:rightChars="0"/>
        <w:jc w:val="both"/>
        <w:rPr>
          <w:rFonts w:hint="default"/>
          <w:b w:val="0"/>
          <w:bCs w:val="0"/>
          <w:sz w:val="24"/>
          <w:szCs w:val="24"/>
          <w:lang w:val="en-US"/>
        </w:rPr>
      </w:pPr>
      <w:r>
        <w:rPr>
          <w:rFonts w:hint="default"/>
          <w:b w:val="0"/>
          <w:bCs w:val="0"/>
          <w:sz w:val="24"/>
          <w:szCs w:val="24"/>
          <w:lang w:val="en-US"/>
        </w:rPr>
        <w:t>The reviewed literature converges on the importance of integrated, data-driven approaches to fleet management. Globally, VTS adoption is driven by cost reduction and operational efficiency, while in Zimbabwe and SADC, adoption is necessitated by survival in competitive logistics markets.</w:t>
      </w:r>
    </w:p>
    <w:p w14:paraId="55909638">
      <w:pPr>
        <w:pStyle w:val="3"/>
        <w:numPr>
          <w:ilvl w:val="0"/>
          <w:numId w:val="26"/>
        </w:numPr>
        <w:tabs>
          <w:tab w:val="left" w:pos="810"/>
          <w:tab w:val="clear" w:pos="420"/>
        </w:tabs>
        <w:spacing w:before="205"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Global Perspective: Systems are advanced, integrating AI, IoT, and predictive analytics, often deployed on robust ICT infrastructure.</w:t>
      </w:r>
    </w:p>
    <w:p w14:paraId="0C3B6FB7">
      <w:pPr>
        <w:pStyle w:val="3"/>
        <w:numPr>
          <w:ilvl w:val="0"/>
          <w:numId w:val="26"/>
        </w:numPr>
        <w:tabs>
          <w:tab w:val="left" w:pos="810"/>
          <w:tab w:val="clear" w:pos="420"/>
        </w:tabs>
        <w:spacing w:before="205"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SADC Context: Systems are either imported and costly (e.g., EzyTrack) or fragmented, with little customization to local challenges such as poor connectivity.</w:t>
      </w:r>
    </w:p>
    <w:p w14:paraId="3B59A9E0">
      <w:pPr>
        <w:pStyle w:val="3"/>
        <w:numPr>
          <w:ilvl w:val="0"/>
          <w:numId w:val="26"/>
        </w:numPr>
        <w:tabs>
          <w:tab w:val="left" w:pos="810"/>
          <w:tab w:val="clear" w:pos="420"/>
        </w:tabs>
        <w:spacing w:before="205"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Zimbabwe Context: High reliance on manual methods, imported software, and personal driver communication. Opportunities exist for locally adapted, low-cost, and analytics-enabled systems.</w:t>
      </w:r>
    </w:p>
    <w:p w14:paraId="0EE6BE03">
      <w:pPr>
        <w:pStyle w:val="3"/>
        <w:numPr>
          <w:ilvl w:val="0"/>
          <w:numId w:val="0"/>
        </w:numPr>
        <w:tabs>
          <w:tab w:val="left" w:pos="810"/>
        </w:tabs>
        <w:spacing w:before="205" w:after="0" w:line="240" w:lineRule="auto"/>
        <w:ind w:left="360" w:leftChars="0" w:right="0" w:rightChars="0"/>
        <w:jc w:val="both"/>
        <w:rPr>
          <w:rFonts w:hint="default"/>
          <w:b w:val="0"/>
          <w:bCs w:val="0"/>
          <w:sz w:val="24"/>
          <w:szCs w:val="24"/>
          <w:lang w:val="en-US"/>
        </w:rPr>
      </w:pPr>
      <w:r>
        <w:rPr>
          <w:rFonts w:hint="default"/>
          <w:b w:val="0"/>
          <w:bCs w:val="0"/>
          <w:sz w:val="24"/>
          <w:szCs w:val="24"/>
          <w:lang w:val="en-US"/>
        </w:rPr>
        <w:t>The synthesis shows that while technological capabilities exist globally, the African literature highlights contextual gaps in affordability, localization, and data utilization. This project is therefore positioned to bridge these gaps by creating a simple, affordable, communication-integrated, and data-driven VTS tailored to Zimbabwe and the SADC region.</w:t>
      </w:r>
    </w:p>
    <w:p w14:paraId="44AE8310">
      <w:pPr>
        <w:pStyle w:val="3"/>
        <w:numPr>
          <w:ilvl w:val="0"/>
          <w:numId w:val="0"/>
        </w:numPr>
        <w:tabs>
          <w:tab w:val="left" w:pos="810"/>
        </w:tabs>
        <w:spacing w:before="205" w:after="0" w:line="240" w:lineRule="auto"/>
        <w:ind w:left="360" w:leftChars="0" w:right="0" w:rightChars="0"/>
        <w:jc w:val="both"/>
        <w:rPr>
          <w:rFonts w:hint="default"/>
          <w:b w:val="0"/>
          <w:bCs w:val="0"/>
          <w:sz w:val="24"/>
          <w:szCs w:val="24"/>
          <w:lang w:val="en-US"/>
        </w:rPr>
      </w:pPr>
    </w:p>
    <w:p w14:paraId="5254F8CB">
      <w:pPr>
        <w:pStyle w:val="3"/>
        <w:numPr>
          <w:ilvl w:val="1"/>
          <w:numId w:val="20"/>
        </w:numPr>
        <w:tabs>
          <w:tab w:val="left" w:pos="810"/>
        </w:tabs>
        <w:spacing w:before="205" w:after="0" w:line="240" w:lineRule="auto"/>
        <w:ind w:left="810" w:right="0" w:hanging="450"/>
        <w:jc w:val="both"/>
        <w:rPr>
          <w:rFonts w:hint="default"/>
          <w:u w:val="single"/>
          <w:lang w:val="en-US"/>
        </w:rPr>
      </w:pPr>
      <w:r>
        <w:rPr>
          <w:rFonts w:hint="default"/>
          <w:u w:val="single"/>
          <w:lang w:val="en-US"/>
        </w:rPr>
        <w:t>Methodological Approaches</w:t>
      </w:r>
    </w:p>
    <w:p w14:paraId="12D25F9D">
      <w:pPr>
        <w:pStyle w:val="3"/>
        <w:numPr>
          <w:ilvl w:val="0"/>
          <w:numId w:val="0"/>
        </w:numPr>
        <w:tabs>
          <w:tab w:val="left" w:pos="810"/>
        </w:tabs>
        <w:spacing w:before="205" w:after="0" w:line="240" w:lineRule="auto"/>
        <w:ind w:left="360" w:leftChars="0" w:right="0" w:rightChars="0"/>
        <w:jc w:val="both"/>
        <w:rPr>
          <w:rFonts w:hint="default"/>
          <w:b w:val="0"/>
          <w:bCs w:val="0"/>
          <w:i/>
          <w:iCs/>
          <w:sz w:val="24"/>
          <w:szCs w:val="24"/>
          <w:lang w:val="en-US"/>
        </w:rPr>
      </w:pPr>
      <w:r>
        <w:rPr>
          <w:rFonts w:hint="default"/>
          <w:b w:val="0"/>
          <w:bCs w:val="0"/>
          <w:i/>
          <w:iCs/>
          <w:sz w:val="24"/>
          <w:szCs w:val="24"/>
          <w:lang w:val="en-US"/>
        </w:rPr>
        <w:t>The literature identifies several methodological frameworks applicable to data science and vehicle tracking research:</w:t>
      </w:r>
    </w:p>
    <w:p w14:paraId="3EA5E44C">
      <w:pPr>
        <w:pStyle w:val="3"/>
        <w:numPr>
          <w:ilvl w:val="0"/>
          <w:numId w:val="27"/>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CRISP-DM (Cross Industry Standard Process for Data Mining)</w:t>
      </w:r>
    </w:p>
    <w:p w14:paraId="6EA0EF13">
      <w:pPr>
        <w:pStyle w:val="3"/>
        <w:numPr>
          <w:ilvl w:val="0"/>
          <w:numId w:val="28"/>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Widely used in data science projects.</w:t>
      </w:r>
    </w:p>
    <w:p w14:paraId="1CB0BABA">
      <w:pPr>
        <w:pStyle w:val="3"/>
        <w:numPr>
          <w:ilvl w:val="0"/>
          <w:numId w:val="28"/>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Offers a six-phase process: Business Understanding, Data Understanding, Data Preparation, Modeling, Evaluation, and Deployment.</w:t>
      </w:r>
    </w:p>
    <w:p w14:paraId="29DB22C8">
      <w:pPr>
        <w:pStyle w:val="3"/>
        <w:numPr>
          <w:ilvl w:val="0"/>
          <w:numId w:val="28"/>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Particularly relevant because this project must align business needs (logistics efficiency) with technical solutions (tracking + analytics).</w:t>
      </w:r>
    </w:p>
    <w:p w14:paraId="23D2E72F">
      <w:pPr>
        <w:pStyle w:val="3"/>
        <w:numPr>
          <w:ilvl w:val="0"/>
          <w:numId w:val="29"/>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OSEMN Framework (Obtain, Scrub, Explore, Model, Interpret)</w:t>
      </w:r>
    </w:p>
    <w:p w14:paraId="3FD14D34">
      <w:pPr>
        <w:pStyle w:val="3"/>
        <w:numPr>
          <w:ilvl w:val="0"/>
          <w:numId w:val="30"/>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A data science lifecycle emphasizing data acquisition and preprocessing, which is crucial in contexts like Zimbabwe where data may be incomplete, inconsistent, or unreliable.</w:t>
      </w:r>
    </w:p>
    <w:p w14:paraId="5EE41C00">
      <w:pPr>
        <w:pStyle w:val="3"/>
        <w:numPr>
          <w:ilvl w:val="0"/>
          <w:numId w:val="30"/>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Useful for structuring the pipeline of GPS data collection, cleaning, feature extraction, and visualization.</w:t>
      </w:r>
    </w:p>
    <w:p w14:paraId="51B9AB1D">
      <w:pPr>
        <w:pStyle w:val="3"/>
        <w:numPr>
          <w:ilvl w:val="0"/>
          <w:numId w:val="31"/>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Agile Methodology in Data Projects</w:t>
      </w:r>
    </w:p>
    <w:p w14:paraId="56CB01C9">
      <w:pPr>
        <w:pStyle w:val="3"/>
        <w:numPr>
          <w:ilvl w:val="0"/>
          <w:numId w:val="32"/>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Some literature suggests that iterative, user-focused development is better suited for environments with changing requirements and resource constraints (Kimani et al., 2022).</w:t>
      </w:r>
    </w:p>
    <w:p w14:paraId="286A7B6F">
      <w:pPr>
        <w:pStyle w:val="3"/>
        <w:numPr>
          <w:ilvl w:val="0"/>
          <w:numId w:val="32"/>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For Zimbabwe, where logistics managers and drivers may request continuous adjustments, an agile approach ensures adaptability.</w:t>
      </w:r>
    </w:p>
    <w:p w14:paraId="538BA352">
      <w:pPr>
        <w:pStyle w:val="3"/>
        <w:numPr>
          <w:ilvl w:val="0"/>
          <w:numId w:val="33"/>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 xml:space="preserve">·  KDD (Knowledge Discovery in Databases)  </w:t>
      </w:r>
    </w:p>
    <w:p w14:paraId="7988FDD9">
      <w:pPr>
        <w:pStyle w:val="3"/>
        <w:numPr>
          <w:ilvl w:val="0"/>
          <w:numId w:val="34"/>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Particularly relevant to extracting patterns from historical trip data (e.g., frequent fuel inefficiencies, border delays).</w:t>
      </w:r>
    </w:p>
    <w:p w14:paraId="6EAFE9EC">
      <w:pPr>
        <w:pStyle w:val="3"/>
        <w:numPr>
          <w:ilvl w:val="0"/>
          <w:numId w:val="34"/>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Supports long-term optimization through predictive analytics.</w:t>
      </w:r>
    </w:p>
    <w:p w14:paraId="224FBF22">
      <w:pPr>
        <w:pStyle w:val="3"/>
        <w:numPr>
          <w:ilvl w:val="0"/>
          <w:numId w:val="35"/>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 xml:space="preserve">·  Hybrid Approaches </w:t>
      </w:r>
    </w:p>
    <w:p w14:paraId="1EA7824C">
      <w:pPr>
        <w:pStyle w:val="3"/>
        <w:numPr>
          <w:ilvl w:val="0"/>
          <w:numId w:val="36"/>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Literature also highlights the value of hybrid models that combine methodologies (e.g., CRISP-DM for project phases, Agile for iterative deployment).</w:t>
      </w:r>
    </w:p>
    <w:p w14:paraId="6A793A0E">
      <w:pPr>
        <w:pStyle w:val="3"/>
        <w:numPr>
          <w:ilvl w:val="0"/>
          <w:numId w:val="36"/>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Such approaches balance structure with flexibility, making them suitable for Zimbabwe’s dynamic logistics sector.</w:t>
      </w:r>
    </w:p>
    <w:p w14:paraId="17735662">
      <w:pPr>
        <w:pStyle w:val="3"/>
        <w:numPr>
          <w:ilvl w:val="1"/>
          <w:numId w:val="20"/>
        </w:numPr>
        <w:tabs>
          <w:tab w:val="left" w:pos="810"/>
        </w:tabs>
        <w:spacing w:before="205" w:after="0" w:line="240" w:lineRule="auto"/>
        <w:ind w:left="810" w:right="0" w:hanging="450"/>
        <w:jc w:val="both"/>
        <w:rPr>
          <w:rFonts w:hint="default"/>
          <w:lang w:val="en-US"/>
        </w:rPr>
      </w:pPr>
      <w:r>
        <w:rPr>
          <w:rFonts w:hint="default"/>
          <w:lang w:val="en-US"/>
        </w:rPr>
        <w:t>Methodological Approaches in Zimbabwean and SADC Context</w:t>
      </w:r>
    </w:p>
    <w:p w14:paraId="0128CF93">
      <w:pPr>
        <w:pStyle w:val="3"/>
        <w:numPr>
          <w:ilvl w:val="0"/>
          <w:numId w:val="0"/>
        </w:numPr>
        <w:tabs>
          <w:tab w:val="left" w:pos="810"/>
        </w:tabs>
        <w:spacing w:before="205" w:after="0" w:line="240" w:lineRule="auto"/>
        <w:ind w:left="360" w:leftChars="0" w:right="0" w:rightChars="0"/>
        <w:jc w:val="both"/>
        <w:rPr>
          <w:rFonts w:hint="default"/>
          <w:b w:val="0"/>
          <w:bCs w:val="0"/>
          <w:sz w:val="24"/>
          <w:szCs w:val="24"/>
          <w:lang w:val="en-US"/>
        </w:rPr>
      </w:pPr>
      <w:r>
        <w:rPr>
          <w:rFonts w:hint="default"/>
          <w:b w:val="0"/>
          <w:bCs w:val="0"/>
          <w:sz w:val="24"/>
          <w:szCs w:val="24"/>
          <w:lang w:val="en-US"/>
        </w:rPr>
        <w:t>While global studies emphasize advanced predictive modeling, Zimbabwean and SADC studies reveal limited methodological rigor in vehicle tracking research. Most existing systems are vendor-driven commercial products rather than academically developed, data-driven solutions. Few studies explicitly apply structured data science methodologies.</w:t>
      </w:r>
    </w:p>
    <w:p w14:paraId="2EC7C045">
      <w:pPr>
        <w:pStyle w:val="3"/>
        <w:numPr>
          <w:ilvl w:val="0"/>
          <w:numId w:val="0"/>
        </w:numPr>
        <w:tabs>
          <w:tab w:val="left" w:pos="810"/>
        </w:tabs>
        <w:spacing w:before="205" w:after="0" w:line="240" w:lineRule="auto"/>
        <w:ind w:left="360" w:leftChars="0" w:right="0" w:rightChars="0"/>
        <w:jc w:val="both"/>
        <w:rPr>
          <w:rFonts w:hint="default"/>
          <w:b w:val="0"/>
          <w:bCs w:val="0"/>
          <w:sz w:val="24"/>
          <w:szCs w:val="24"/>
          <w:lang w:val="en-US"/>
        </w:rPr>
      </w:pPr>
      <w:r>
        <w:rPr>
          <w:rFonts w:hint="default"/>
          <w:b w:val="0"/>
          <w:bCs w:val="0"/>
          <w:sz w:val="24"/>
          <w:szCs w:val="24"/>
          <w:lang w:val="en-US"/>
        </w:rPr>
        <w:t>This gap indicates that academic research applying CRISP-DM or OSEMN frameworks to real Zimbabwean logistics data is rare — and provides a unique opportunity for this project to contribute. By demonstrating how data science methods can be applied to truck tracking, communication, and border logistics, the project will bridge academic and practical gaps.</w:t>
      </w:r>
    </w:p>
    <w:p w14:paraId="6F3CB9A6">
      <w:pPr>
        <w:pStyle w:val="3"/>
        <w:numPr>
          <w:ilvl w:val="0"/>
          <w:numId w:val="0"/>
        </w:numPr>
        <w:tabs>
          <w:tab w:val="left" w:pos="810"/>
        </w:tabs>
        <w:spacing w:before="205" w:after="0" w:line="240" w:lineRule="auto"/>
        <w:ind w:left="360" w:leftChars="0" w:right="0" w:rightChars="0"/>
        <w:jc w:val="both"/>
        <w:rPr>
          <w:rFonts w:hint="default"/>
          <w:b w:val="0"/>
          <w:bCs w:val="0"/>
          <w:sz w:val="24"/>
          <w:szCs w:val="24"/>
          <w:lang w:val="en-US"/>
        </w:rPr>
      </w:pPr>
    </w:p>
    <w:p w14:paraId="3BF3DB4B">
      <w:pPr>
        <w:pStyle w:val="3"/>
        <w:numPr>
          <w:ilvl w:val="1"/>
          <w:numId w:val="20"/>
        </w:numPr>
        <w:tabs>
          <w:tab w:val="left" w:pos="810"/>
        </w:tabs>
        <w:spacing w:before="205" w:after="0" w:line="240" w:lineRule="auto"/>
        <w:ind w:left="810" w:right="0" w:hanging="450"/>
        <w:jc w:val="both"/>
        <w:rPr>
          <w:rFonts w:hint="default"/>
          <w:lang w:val="en-US"/>
        </w:rPr>
      </w:pPr>
      <w:r>
        <w:rPr>
          <w:rFonts w:hint="default"/>
          <w:lang w:val="en-US"/>
        </w:rPr>
        <w:t>Relevant Technologies or Tools</w:t>
      </w:r>
    </w:p>
    <w:p w14:paraId="05941C2A">
      <w:pPr>
        <w:pStyle w:val="3"/>
        <w:numPr>
          <w:ilvl w:val="0"/>
          <w:numId w:val="0"/>
        </w:numPr>
        <w:tabs>
          <w:tab w:val="left" w:pos="810"/>
        </w:tabs>
        <w:spacing w:before="205" w:after="0" w:line="240" w:lineRule="auto"/>
        <w:ind w:left="360" w:leftChars="0" w:right="0" w:rightChars="0"/>
        <w:jc w:val="both"/>
        <w:rPr>
          <w:rFonts w:hint="default"/>
          <w:b w:val="0"/>
          <w:bCs w:val="0"/>
          <w:i w:val="0"/>
          <w:iCs w:val="0"/>
          <w:sz w:val="24"/>
          <w:szCs w:val="24"/>
          <w:lang w:val="en-US"/>
        </w:rPr>
      </w:pPr>
      <w:r>
        <w:rPr>
          <w:rFonts w:hint="default"/>
          <w:b w:val="0"/>
          <w:bCs w:val="0"/>
          <w:i w:val="0"/>
          <w:iCs w:val="0"/>
          <w:sz w:val="24"/>
          <w:szCs w:val="24"/>
          <w:lang w:val="en-US"/>
        </w:rPr>
        <w:t>The literature identifies a range of technologies and tools that underpin vehicle tracking and data-driven logistics. These can be grouped into hardware, software, and data science tools:</w:t>
      </w:r>
    </w:p>
    <w:p w14:paraId="466410B8">
      <w:pPr>
        <w:pStyle w:val="3"/>
        <w:numPr>
          <w:ilvl w:val="0"/>
          <w:numId w:val="37"/>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Hardware</w:t>
      </w:r>
    </w:p>
    <w:p w14:paraId="05478A8E">
      <w:pPr>
        <w:pStyle w:val="3"/>
        <w:numPr>
          <w:ilvl w:val="0"/>
          <w:numId w:val="38"/>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GPS Modules: Provide real-time geolocation data, widely adopted in global fleet management.</w:t>
      </w:r>
    </w:p>
    <w:p w14:paraId="4DADF170">
      <w:pPr>
        <w:pStyle w:val="3"/>
        <w:numPr>
          <w:ilvl w:val="0"/>
          <w:numId w:val="38"/>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GSM/4G/5G Modems: Enable data transmission from vehicles to central servers. In Zimbabwe, GSM networks dominate, but connectivity is inconsistent outside urban areas (POTRAZ, 2023).</w:t>
      </w:r>
    </w:p>
    <w:p w14:paraId="7FC9FC85">
      <w:pPr>
        <w:pStyle w:val="3"/>
        <w:numPr>
          <w:ilvl w:val="0"/>
          <w:numId w:val="38"/>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On-board Diagnostic (OBD) Devices: Capture vehicle performance metrics such as fuel usage, engine health, and mileage.</w:t>
      </w:r>
    </w:p>
    <w:p w14:paraId="0CFA6CD3">
      <w:pPr>
        <w:pStyle w:val="3"/>
        <w:numPr>
          <w:ilvl w:val="0"/>
          <w:numId w:val="39"/>
        </w:numPr>
        <w:tabs>
          <w:tab w:val="left" w:pos="810"/>
          <w:tab w:val="clear" w:pos="420"/>
        </w:tabs>
        <w:spacing w:before="205" w:after="0" w:line="240" w:lineRule="auto"/>
        <w:ind w:left="420" w:leftChars="0" w:right="0" w:rightChars="0" w:hanging="420" w:firstLineChars="0"/>
        <w:jc w:val="both"/>
        <w:rPr>
          <w:rFonts w:hint="default"/>
          <w:b/>
          <w:bCs/>
          <w:i w:val="0"/>
          <w:iCs w:val="0"/>
          <w:sz w:val="24"/>
          <w:szCs w:val="24"/>
          <w:u w:val="single"/>
          <w:lang w:val="en-US"/>
        </w:rPr>
      </w:pPr>
      <w:r>
        <w:rPr>
          <w:rFonts w:hint="default"/>
          <w:b/>
          <w:bCs/>
          <w:i w:val="0"/>
          <w:iCs w:val="0"/>
          <w:sz w:val="24"/>
          <w:szCs w:val="24"/>
          <w:u w:val="single"/>
          <w:lang w:val="en-US"/>
        </w:rPr>
        <w:t>Software and Platforms</w:t>
      </w:r>
    </w:p>
    <w:p w14:paraId="1B95D789">
      <w:pPr>
        <w:pStyle w:val="3"/>
        <w:numPr>
          <w:ilvl w:val="0"/>
          <w:numId w:val="40"/>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Commercial Tracking Platforms: Systems such as EzyTrack, Webfleet, and Fleet Complete dominate the African market. These are effective but expensive, with licensing fees often beyond the reach of Zimbabwean SMEs (Mutambara, 2020).</w:t>
      </w:r>
    </w:p>
    <w:p w14:paraId="0A1A950B">
      <w:pPr>
        <w:pStyle w:val="3"/>
        <w:numPr>
          <w:ilvl w:val="0"/>
          <w:numId w:val="40"/>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Open-Source Tools: Tools like Traccar offer low-cost customization and are increasingly used in resource-constrained contexts.</w:t>
      </w:r>
    </w:p>
    <w:p w14:paraId="4DB5194C">
      <w:pPr>
        <w:pStyle w:val="3"/>
        <w:numPr>
          <w:ilvl w:val="0"/>
          <w:numId w:val="40"/>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Mobile Applications: WhatsApp Business API and Android Radio OS present locally viable options for driver–manager communication.</w:t>
      </w:r>
    </w:p>
    <w:p w14:paraId="4E591E91">
      <w:pPr>
        <w:pStyle w:val="3"/>
        <w:numPr>
          <w:ilvl w:val="0"/>
          <w:numId w:val="41"/>
        </w:numPr>
        <w:tabs>
          <w:tab w:val="left" w:pos="810"/>
          <w:tab w:val="clear" w:pos="420"/>
        </w:tabs>
        <w:spacing w:before="205" w:after="0" w:line="240" w:lineRule="auto"/>
        <w:ind w:left="420" w:leftChars="0" w:right="0" w:rightChars="0" w:hanging="420" w:firstLineChars="0"/>
        <w:jc w:val="both"/>
        <w:rPr>
          <w:rFonts w:hint="default"/>
          <w:b/>
          <w:bCs/>
          <w:i w:val="0"/>
          <w:iCs w:val="0"/>
          <w:sz w:val="24"/>
          <w:szCs w:val="24"/>
          <w:u w:val="single"/>
          <w:lang w:val="en-US"/>
        </w:rPr>
      </w:pPr>
      <w:r>
        <w:rPr>
          <w:rFonts w:hint="default"/>
          <w:b/>
          <w:bCs/>
          <w:i w:val="0"/>
          <w:iCs w:val="0"/>
          <w:sz w:val="24"/>
          <w:szCs w:val="24"/>
          <w:u w:val="single"/>
          <w:lang w:val="en-US"/>
        </w:rPr>
        <w:t>Data Science Tools</w:t>
      </w:r>
    </w:p>
    <w:p w14:paraId="7B2A3FA4">
      <w:pPr>
        <w:pStyle w:val="3"/>
        <w:numPr>
          <w:ilvl w:val="0"/>
          <w:numId w:val="42"/>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Programming Languages: Python and R are widely used for data preprocessing, modeling, and visualization. Python’s libraries such as pandas, scikit-learn, matplotlib, and TensorFlow are particularly suited for vehicle tracking datasets.</w:t>
      </w:r>
    </w:p>
    <w:p w14:paraId="27DA7F16">
      <w:pPr>
        <w:pStyle w:val="3"/>
        <w:numPr>
          <w:ilvl w:val="0"/>
          <w:numId w:val="0"/>
        </w:numPr>
        <w:tabs>
          <w:tab w:val="left" w:pos="810"/>
        </w:tabs>
        <w:spacing w:before="205" w:after="0" w:line="240" w:lineRule="auto"/>
        <w:ind w:left="360" w:leftChars="0" w:right="0" w:rightChars="0"/>
        <w:jc w:val="both"/>
        <w:rPr>
          <w:rFonts w:hint="default"/>
          <w:b w:val="0"/>
          <w:bCs w:val="0"/>
          <w:i w:val="0"/>
          <w:iCs w:val="0"/>
          <w:sz w:val="24"/>
          <w:szCs w:val="24"/>
          <w:lang w:val="en-US"/>
        </w:rPr>
      </w:pPr>
    </w:p>
    <w:p w14:paraId="00E43680">
      <w:pPr>
        <w:pStyle w:val="3"/>
        <w:numPr>
          <w:ilvl w:val="0"/>
          <w:numId w:val="0"/>
        </w:numPr>
        <w:tabs>
          <w:tab w:val="left" w:pos="810"/>
        </w:tabs>
        <w:spacing w:before="205" w:after="0" w:line="240" w:lineRule="auto"/>
        <w:ind w:left="360" w:leftChars="0" w:right="0" w:rightChars="0"/>
        <w:jc w:val="both"/>
        <w:rPr>
          <w:rFonts w:hint="default"/>
          <w:b w:val="0"/>
          <w:bCs w:val="0"/>
          <w:i w:val="0"/>
          <w:iCs w:val="0"/>
          <w:sz w:val="24"/>
          <w:szCs w:val="24"/>
          <w:lang w:val="en-US"/>
        </w:rPr>
      </w:pPr>
    </w:p>
    <w:p w14:paraId="1710843F">
      <w:pPr>
        <w:pStyle w:val="3"/>
        <w:numPr>
          <w:ilvl w:val="0"/>
          <w:numId w:val="42"/>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Databases: SQL and NoSQL (MongoDB) databases for managing structured and semi-structured trip data.</w:t>
      </w:r>
    </w:p>
    <w:p w14:paraId="38C64CDC">
      <w:pPr>
        <w:pStyle w:val="3"/>
        <w:numPr>
          <w:ilvl w:val="0"/>
          <w:numId w:val="42"/>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Visualization Tools: Dashboards built with Tableau, Power BI, or Plotly Dash can present logistics managers with real-time insights.</w:t>
      </w:r>
    </w:p>
    <w:p w14:paraId="7C932362">
      <w:pPr>
        <w:pStyle w:val="3"/>
        <w:numPr>
          <w:ilvl w:val="0"/>
          <w:numId w:val="42"/>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Machine Learning Models: Regression for fuel consumption prediction, clustering for route analysis, and anomaly detection for identifying unusual driver behavior.</w:t>
      </w:r>
    </w:p>
    <w:p w14:paraId="3D71724F">
      <w:pPr>
        <w:pStyle w:val="3"/>
        <w:numPr>
          <w:ilvl w:val="0"/>
          <w:numId w:val="0"/>
        </w:numPr>
        <w:tabs>
          <w:tab w:val="left" w:pos="810"/>
        </w:tabs>
        <w:spacing w:before="205" w:after="0" w:line="240" w:lineRule="auto"/>
        <w:ind w:left="360" w:leftChars="0" w:right="0" w:rightChars="0"/>
        <w:jc w:val="both"/>
        <w:rPr>
          <w:rFonts w:hint="default"/>
          <w:b w:val="0"/>
          <w:bCs w:val="0"/>
          <w:i w:val="0"/>
          <w:iCs w:val="0"/>
          <w:sz w:val="24"/>
          <w:szCs w:val="24"/>
          <w:lang w:val="en-US"/>
        </w:rPr>
      </w:pPr>
      <w:r>
        <w:rPr>
          <w:rFonts w:hint="default"/>
          <w:b w:val="0"/>
          <w:bCs w:val="0"/>
          <w:i w:val="0"/>
          <w:iCs w:val="0"/>
          <w:sz w:val="24"/>
          <w:szCs w:val="24"/>
          <w:lang w:val="en-US"/>
        </w:rPr>
        <w:t>The reviewed technologies underscore the potential of combining affordable open-source solutions with modern data science techniques to address Zimbabwe’s unique logistics challenges.</w:t>
      </w:r>
    </w:p>
    <w:p w14:paraId="448A59D8">
      <w:pPr>
        <w:pStyle w:val="3"/>
        <w:numPr>
          <w:ilvl w:val="0"/>
          <w:numId w:val="43"/>
        </w:numPr>
        <w:tabs>
          <w:tab w:val="left" w:pos="810"/>
          <w:tab w:val="clear" w:pos="420"/>
        </w:tabs>
        <w:spacing w:before="205" w:after="0" w:line="240" w:lineRule="auto"/>
        <w:ind w:left="420" w:leftChars="0" w:right="0" w:rightChars="0" w:hanging="420" w:firstLineChars="0"/>
        <w:jc w:val="both"/>
        <w:rPr>
          <w:rFonts w:hint="default"/>
          <w:b/>
          <w:bCs/>
          <w:i w:val="0"/>
          <w:iCs w:val="0"/>
          <w:sz w:val="24"/>
          <w:szCs w:val="24"/>
          <w:u w:val="single"/>
          <w:lang w:val="en-US"/>
        </w:rPr>
      </w:pPr>
      <w:r>
        <w:rPr>
          <w:rFonts w:hint="default"/>
          <w:b/>
          <w:bCs/>
          <w:i w:val="0"/>
          <w:iCs w:val="0"/>
          <w:sz w:val="24"/>
          <w:szCs w:val="24"/>
          <w:u w:val="single"/>
          <w:lang w:val="en-US"/>
        </w:rPr>
        <w:t>Comparison with Existing Work</w:t>
      </w:r>
    </w:p>
    <w:p w14:paraId="4488B4A8">
      <w:pPr>
        <w:pStyle w:val="3"/>
        <w:numPr>
          <w:ilvl w:val="0"/>
          <w:numId w:val="0"/>
        </w:numPr>
        <w:tabs>
          <w:tab w:val="left" w:pos="810"/>
        </w:tabs>
        <w:spacing w:before="205" w:after="0" w:line="240" w:lineRule="auto"/>
        <w:ind w:left="360" w:leftChars="0" w:right="0" w:rightChars="0"/>
        <w:jc w:val="both"/>
        <w:rPr>
          <w:rFonts w:hint="default"/>
          <w:b w:val="0"/>
          <w:bCs w:val="0"/>
          <w:i w:val="0"/>
          <w:iCs w:val="0"/>
          <w:sz w:val="24"/>
          <w:szCs w:val="24"/>
          <w:lang w:val="en-US"/>
        </w:rPr>
      </w:pPr>
      <w:r>
        <w:rPr>
          <w:rFonts w:hint="default"/>
          <w:b w:val="0"/>
          <w:bCs w:val="0"/>
          <w:i w:val="0"/>
          <w:iCs w:val="0"/>
          <w:sz w:val="24"/>
          <w:szCs w:val="24"/>
          <w:lang w:val="en-US"/>
        </w:rPr>
        <w:t>Globally, research and practice in vehicle tracking emphasize integration of IoT, AI, and big data analytics. For instance, predictive maintenance using deep learning models has become common in North America and Europe (Li et al., 2020). These systems rely on robust ICT infrastructure and abundant financial resources.</w:t>
      </w:r>
    </w:p>
    <w:p w14:paraId="4E7A5C35">
      <w:pPr>
        <w:pStyle w:val="3"/>
        <w:numPr>
          <w:ilvl w:val="0"/>
          <w:numId w:val="0"/>
        </w:numPr>
        <w:tabs>
          <w:tab w:val="left" w:pos="810"/>
        </w:tabs>
        <w:spacing w:before="205" w:after="0" w:line="240" w:lineRule="auto"/>
        <w:ind w:left="360" w:leftChars="0" w:right="0" w:rightChars="0"/>
        <w:jc w:val="both"/>
        <w:rPr>
          <w:rFonts w:hint="default"/>
          <w:b w:val="0"/>
          <w:bCs w:val="0"/>
          <w:i w:val="0"/>
          <w:iCs w:val="0"/>
          <w:sz w:val="24"/>
          <w:szCs w:val="24"/>
          <w:lang w:val="en-US"/>
        </w:rPr>
      </w:pPr>
      <w:r>
        <w:rPr>
          <w:rFonts w:hint="default"/>
          <w:b w:val="0"/>
          <w:bCs w:val="0"/>
          <w:i w:val="0"/>
          <w:iCs w:val="0"/>
          <w:sz w:val="24"/>
          <w:szCs w:val="24"/>
          <w:lang w:val="en-US"/>
        </w:rPr>
        <w:t>In the African context, South Africa leads in adoption, with systems tailored for mining and logistics sectors. Zambia and Botswana have also invested in fleet tracking and tolling systems (SADC Transport Report, 2022). However, in Zimbabwe, most systems are imported and expensive, creating dependence on foreign vendors and limiting innovation.</w:t>
      </w:r>
    </w:p>
    <w:p w14:paraId="2F0AC49F">
      <w:pPr>
        <w:pStyle w:val="3"/>
        <w:numPr>
          <w:ilvl w:val="0"/>
          <w:numId w:val="0"/>
        </w:numPr>
        <w:tabs>
          <w:tab w:val="left" w:pos="810"/>
        </w:tabs>
        <w:spacing w:before="205" w:after="0" w:line="240" w:lineRule="auto"/>
        <w:ind w:left="360" w:leftChars="0" w:right="0" w:rightChars="0"/>
        <w:jc w:val="both"/>
        <w:rPr>
          <w:rFonts w:hint="default"/>
          <w:b w:val="0"/>
          <w:bCs w:val="0"/>
          <w:i/>
          <w:iCs/>
          <w:sz w:val="24"/>
          <w:szCs w:val="24"/>
          <w:lang w:val="en-US"/>
        </w:rPr>
      </w:pPr>
      <w:r>
        <w:rPr>
          <w:rFonts w:hint="default"/>
          <w:b w:val="0"/>
          <w:bCs w:val="0"/>
          <w:i/>
          <w:iCs/>
          <w:sz w:val="24"/>
          <w:szCs w:val="24"/>
          <w:lang w:val="en-US"/>
        </w:rPr>
        <w:t>Key differences between existing work and the proposed project:</w:t>
      </w:r>
    </w:p>
    <w:p w14:paraId="05BA248F">
      <w:pPr>
        <w:pStyle w:val="3"/>
        <w:numPr>
          <w:ilvl w:val="0"/>
          <w:numId w:val="44"/>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Affordability: Most existing systems are high-cost; this project emphasizes a low-cost, locally adaptable solution.</w:t>
      </w:r>
    </w:p>
    <w:p w14:paraId="23C27160">
      <w:pPr>
        <w:pStyle w:val="3"/>
        <w:numPr>
          <w:ilvl w:val="0"/>
          <w:numId w:val="44"/>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Localization: Few systems are designed with Zimbabwean/SADC realities in mind (poor connectivity, language diversity, cross-border processes).</w:t>
      </w:r>
    </w:p>
    <w:p w14:paraId="79ACD589">
      <w:pPr>
        <w:pStyle w:val="3"/>
        <w:numPr>
          <w:ilvl w:val="0"/>
          <w:numId w:val="44"/>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Communication Integration: Existing systems rarely integrate safe, built-in communication channels; this project directly addresses that gap.</w:t>
      </w:r>
    </w:p>
    <w:p w14:paraId="28B54209">
      <w:pPr>
        <w:pStyle w:val="3"/>
        <w:numPr>
          <w:ilvl w:val="0"/>
          <w:numId w:val="44"/>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Data Utilization: While global systems exploit predictive analytics, Zimbabwean adoption remains basic. The project bridges this by embedding analytics dashboards and data storage.</w:t>
      </w:r>
    </w:p>
    <w:p w14:paraId="00B5F4A8">
      <w:pPr>
        <w:pStyle w:val="3"/>
        <w:numPr>
          <w:ilvl w:val="0"/>
          <w:numId w:val="44"/>
        </w:numPr>
        <w:tabs>
          <w:tab w:val="left" w:pos="810"/>
          <w:tab w:val="clear" w:pos="420"/>
        </w:tabs>
        <w:spacing w:before="205" w:after="0" w:line="240" w:lineRule="auto"/>
        <w:ind w:left="420" w:leftChars="0" w:right="0" w:rightChars="0" w:hanging="420" w:firstLineChars="0"/>
        <w:jc w:val="both"/>
        <w:rPr>
          <w:rFonts w:hint="default"/>
          <w:b w:val="0"/>
          <w:bCs w:val="0"/>
          <w:i w:val="0"/>
          <w:iCs w:val="0"/>
          <w:sz w:val="24"/>
          <w:szCs w:val="24"/>
          <w:lang w:val="en-US"/>
        </w:rPr>
      </w:pPr>
      <w:r>
        <w:rPr>
          <w:rFonts w:hint="default"/>
          <w:b w:val="0"/>
          <w:bCs w:val="0"/>
          <w:i w:val="0"/>
          <w:iCs w:val="0"/>
          <w:sz w:val="24"/>
          <w:szCs w:val="24"/>
          <w:lang w:val="en-US"/>
        </w:rPr>
        <w:t>Academic Contribution: Little literature applies structured data science methodologies (e.g., CRISP-DM, OSEMN) to Zimbabwean trucking. This project explicitly positions itself within that academic and methodological gap.</w:t>
      </w:r>
    </w:p>
    <w:p w14:paraId="4346322B">
      <w:pPr>
        <w:pStyle w:val="3"/>
        <w:numPr>
          <w:ilvl w:val="0"/>
          <w:numId w:val="0"/>
        </w:numPr>
        <w:tabs>
          <w:tab w:val="left" w:pos="810"/>
        </w:tabs>
        <w:spacing w:before="205" w:after="0" w:line="240" w:lineRule="auto"/>
        <w:ind w:left="360" w:leftChars="0" w:right="0" w:rightChars="0"/>
        <w:jc w:val="both"/>
        <w:rPr>
          <w:rFonts w:hint="default"/>
          <w:b w:val="0"/>
          <w:bCs w:val="0"/>
          <w:i w:val="0"/>
          <w:iCs w:val="0"/>
          <w:sz w:val="24"/>
          <w:szCs w:val="24"/>
          <w:lang w:val="en-US"/>
        </w:rPr>
      </w:pPr>
      <w:r>
        <w:rPr>
          <w:rFonts w:hint="default"/>
          <w:b w:val="0"/>
          <w:bCs w:val="0"/>
          <w:i w:val="0"/>
          <w:iCs w:val="0"/>
          <w:sz w:val="24"/>
          <w:szCs w:val="24"/>
          <w:lang w:val="en-US"/>
        </w:rPr>
        <w:t>Thus, while building on global innovations, this project uniquely contributes to context-specific, affordable, and data-driven logistics solutions for Zimbabwe and the wider SADC region.</w:t>
      </w:r>
    </w:p>
    <w:p w14:paraId="54E8A876">
      <w:pPr>
        <w:pStyle w:val="3"/>
        <w:numPr>
          <w:ilvl w:val="0"/>
          <w:numId w:val="0"/>
        </w:numPr>
        <w:tabs>
          <w:tab w:val="left" w:pos="810"/>
        </w:tabs>
        <w:spacing w:before="205" w:after="0" w:line="240" w:lineRule="auto"/>
        <w:ind w:left="360" w:leftChars="0" w:right="0" w:rightChars="0"/>
        <w:jc w:val="both"/>
        <w:rPr>
          <w:rFonts w:hint="default"/>
          <w:b w:val="0"/>
          <w:bCs w:val="0"/>
          <w:i w:val="0"/>
          <w:iCs w:val="0"/>
          <w:sz w:val="24"/>
          <w:szCs w:val="24"/>
          <w:lang w:val="en-US"/>
        </w:rPr>
      </w:pPr>
    </w:p>
    <w:p w14:paraId="0924766B">
      <w:pPr>
        <w:pStyle w:val="3"/>
        <w:numPr>
          <w:ilvl w:val="1"/>
          <w:numId w:val="20"/>
        </w:numPr>
        <w:tabs>
          <w:tab w:val="left" w:pos="810"/>
        </w:tabs>
        <w:spacing w:before="205" w:after="0" w:line="240" w:lineRule="auto"/>
        <w:ind w:left="810" w:right="0" w:hanging="450"/>
        <w:jc w:val="both"/>
        <w:rPr>
          <w:rFonts w:hint="default"/>
          <w:lang w:val="en-US"/>
        </w:rPr>
      </w:pPr>
      <w:r>
        <w:rPr>
          <w:rFonts w:hint="default"/>
          <w:lang w:val="en-US"/>
        </w:rPr>
        <w:t>Summary</w:t>
      </w:r>
    </w:p>
    <w:p w14:paraId="66907544">
      <w:pPr>
        <w:pStyle w:val="3"/>
        <w:numPr>
          <w:ilvl w:val="0"/>
          <w:numId w:val="0"/>
        </w:numPr>
        <w:tabs>
          <w:tab w:val="left" w:pos="810"/>
        </w:tabs>
        <w:spacing w:before="205" w:after="0" w:line="240" w:lineRule="auto"/>
        <w:ind w:left="360" w:leftChars="0" w:right="0" w:rightChars="0"/>
        <w:jc w:val="both"/>
        <w:rPr>
          <w:rFonts w:hint="default"/>
          <w:b w:val="0"/>
          <w:bCs w:val="0"/>
          <w:sz w:val="24"/>
          <w:szCs w:val="24"/>
          <w:lang w:val="en-US"/>
        </w:rPr>
      </w:pPr>
      <w:r>
        <w:rPr>
          <w:rFonts w:hint="default"/>
          <w:b w:val="0"/>
          <w:bCs w:val="0"/>
          <w:sz w:val="24"/>
          <w:szCs w:val="24"/>
          <w:lang w:val="en-US"/>
        </w:rPr>
        <w:t>his chapter reviewed literature on vehicle tracking systems and their relevance to Zimbabwe and the SADC region. It began by outlining the research questions guiding the review, followed by the search strategy and systematic data extraction process. A quality assessment ensured that only rigorous and relevant studies were considered.</w:t>
      </w:r>
    </w:p>
    <w:p w14:paraId="530F0163">
      <w:pPr>
        <w:pStyle w:val="3"/>
        <w:numPr>
          <w:ilvl w:val="0"/>
          <w:numId w:val="0"/>
        </w:numPr>
        <w:tabs>
          <w:tab w:val="left" w:pos="810"/>
        </w:tabs>
        <w:spacing w:before="205" w:after="0" w:line="240" w:lineRule="auto"/>
        <w:ind w:left="360" w:leftChars="0" w:right="0" w:rightChars="0"/>
        <w:jc w:val="both"/>
        <w:rPr>
          <w:rFonts w:hint="default"/>
          <w:b w:val="0"/>
          <w:bCs w:val="0"/>
          <w:sz w:val="24"/>
          <w:szCs w:val="24"/>
          <w:lang w:val="en-US"/>
        </w:rPr>
      </w:pPr>
      <w:r>
        <w:rPr>
          <w:rFonts w:hint="default"/>
          <w:b w:val="0"/>
          <w:bCs w:val="0"/>
          <w:sz w:val="24"/>
          <w:szCs w:val="24"/>
          <w:lang w:val="en-US"/>
        </w:rPr>
        <w:t>Key themes identified include:</w:t>
      </w:r>
    </w:p>
    <w:p w14:paraId="1E2535E2">
      <w:pPr>
        <w:pStyle w:val="3"/>
        <w:numPr>
          <w:ilvl w:val="0"/>
          <w:numId w:val="45"/>
        </w:numPr>
        <w:tabs>
          <w:tab w:val="left" w:pos="810"/>
          <w:tab w:val="clear" w:pos="420"/>
        </w:tabs>
        <w:spacing w:before="205"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The centrality of vehicle tracking systems in modern logistics.</w:t>
      </w:r>
    </w:p>
    <w:p w14:paraId="4057E907">
      <w:pPr>
        <w:pStyle w:val="3"/>
        <w:numPr>
          <w:ilvl w:val="0"/>
          <w:numId w:val="45"/>
        </w:numPr>
        <w:tabs>
          <w:tab w:val="left" w:pos="810"/>
          <w:tab w:val="clear" w:pos="420"/>
        </w:tabs>
        <w:spacing w:before="205"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The growing importance of data-driven logistics and analytics.</w:t>
      </w:r>
    </w:p>
    <w:p w14:paraId="6F1956C6">
      <w:pPr>
        <w:pStyle w:val="3"/>
        <w:numPr>
          <w:ilvl w:val="0"/>
          <w:numId w:val="45"/>
        </w:numPr>
        <w:tabs>
          <w:tab w:val="left" w:pos="810"/>
          <w:tab w:val="clear" w:pos="420"/>
        </w:tabs>
        <w:spacing w:before="205"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Challenges in Zimbabwe/SADC, particularly affordability, connectivity, and limited use of analytics.</w:t>
      </w:r>
    </w:p>
    <w:p w14:paraId="4995D323">
      <w:pPr>
        <w:pStyle w:val="3"/>
        <w:numPr>
          <w:ilvl w:val="0"/>
          <w:numId w:val="45"/>
        </w:numPr>
        <w:tabs>
          <w:tab w:val="left" w:pos="810"/>
          <w:tab w:val="clear" w:pos="420"/>
        </w:tabs>
        <w:spacing w:before="205"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The role of communication technologies in bridging driver–manager gaps.</w:t>
      </w:r>
    </w:p>
    <w:p w14:paraId="35D8EB63">
      <w:pPr>
        <w:pStyle w:val="3"/>
        <w:numPr>
          <w:ilvl w:val="0"/>
          <w:numId w:val="45"/>
        </w:numPr>
        <w:tabs>
          <w:tab w:val="left" w:pos="810"/>
          <w:tab w:val="clear" w:pos="420"/>
        </w:tabs>
        <w:spacing w:before="205"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The lack of context-specific, data science–driven methodologies in regional research.</w:t>
      </w:r>
    </w:p>
    <w:p w14:paraId="17929BFD">
      <w:pPr>
        <w:pStyle w:val="3"/>
        <w:numPr>
          <w:ilvl w:val="0"/>
          <w:numId w:val="0"/>
        </w:numPr>
        <w:tabs>
          <w:tab w:val="left" w:pos="810"/>
        </w:tabs>
        <w:spacing w:before="205" w:after="0" w:line="240" w:lineRule="auto"/>
        <w:ind w:left="360" w:leftChars="0" w:right="0" w:rightChars="0"/>
        <w:jc w:val="both"/>
        <w:rPr>
          <w:rFonts w:hint="default"/>
          <w:b w:val="0"/>
          <w:bCs w:val="0"/>
          <w:sz w:val="24"/>
          <w:szCs w:val="24"/>
          <w:lang w:val="en-US"/>
        </w:rPr>
      </w:pPr>
      <w:r>
        <w:rPr>
          <w:rFonts w:hint="default"/>
          <w:b w:val="0"/>
          <w:bCs w:val="0"/>
          <w:sz w:val="24"/>
          <w:szCs w:val="24"/>
          <w:lang w:val="en-US"/>
        </w:rPr>
        <w:t>The chapter also reviewed relevant technologies and tools, emphasizing the need for open-source platforms, data dashboards, and predictive analytics. In comparing existing work, it was found that global practices far outpace local adoption, highlighting a unique gap that this project seeks to fill.</w:t>
      </w:r>
    </w:p>
    <w:p w14:paraId="77D1CBE5">
      <w:pPr>
        <w:pStyle w:val="7"/>
        <w:spacing w:before="349"/>
        <w:rPr>
          <w:sz w:val="32"/>
        </w:rPr>
      </w:pPr>
    </w:p>
    <w:p w14:paraId="081A12BE">
      <w:pPr>
        <w:pStyle w:val="2"/>
        <w:ind w:left="61"/>
      </w:pPr>
      <w:bookmarkStart w:id="47" w:name="_bookmark24"/>
      <w:bookmarkEnd w:id="47"/>
      <w:bookmarkStart w:id="48" w:name="CHAPTER 3: METHODOLOGY"/>
      <w:bookmarkEnd w:id="48"/>
      <w:r>
        <w:t>CHAPTER</w:t>
      </w:r>
      <w:r>
        <w:rPr>
          <w:spacing w:val="-4"/>
        </w:rPr>
        <w:t xml:space="preserve"> </w:t>
      </w:r>
      <w:r>
        <w:t>3:</w:t>
      </w:r>
      <w:r>
        <w:rPr>
          <w:spacing w:val="-3"/>
        </w:rPr>
        <w:t xml:space="preserve"> </w:t>
      </w:r>
      <w:r>
        <w:rPr>
          <w:spacing w:val="-2"/>
        </w:rPr>
        <w:t>METHODOLOGY</w:t>
      </w:r>
    </w:p>
    <w:p w14:paraId="6FA57B0A">
      <w:pPr>
        <w:pStyle w:val="3"/>
        <w:numPr>
          <w:ilvl w:val="1"/>
          <w:numId w:val="46"/>
        </w:numPr>
        <w:tabs>
          <w:tab w:val="left" w:pos="810"/>
        </w:tabs>
        <w:spacing w:before="205" w:after="0" w:line="240" w:lineRule="auto"/>
        <w:ind w:left="810" w:right="0" w:hanging="450"/>
        <w:jc w:val="left"/>
      </w:pPr>
      <w:bookmarkStart w:id="49" w:name="_bookmark25"/>
      <w:bookmarkEnd w:id="49"/>
      <w:bookmarkStart w:id="50" w:name="3.0 Introduction"/>
      <w:bookmarkEnd w:id="50"/>
      <w:r>
        <w:rPr>
          <w:spacing w:val="-2"/>
        </w:rPr>
        <w:t>Introduction</w:t>
      </w:r>
    </w:p>
    <w:p w14:paraId="563C37C3">
      <w:pPr>
        <w:pStyle w:val="7"/>
        <w:spacing w:before="188"/>
      </w:pPr>
      <w:r>
        <w:t>This chapter outlines the research methodology adopted for the development of a data-driven vehicle tracking system for trucks in Zimbabwe and the SADC region. The methodology describes the frameworks, tools, and approaches employed to achieve the research objectives. In line with data science principles, the chapter emphasizes structured processes for data collection, preprocessing, modeling, evaluation, and system deployment.</w:t>
      </w:r>
    </w:p>
    <w:p w14:paraId="1B4AA2EF">
      <w:pPr>
        <w:pStyle w:val="7"/>
        <w:spacing w:before="188"/>
      </w:pPr>
      <w:r>
        <w:t>The chapter begins with a description of the research methodology and design, followed by detailed sections on data collection and preprocessing, model selection, model training and evaluation, and ethical considerations. The methodology is guided by both technical requirements of data science projects and the practical constraints of Zimbabwean and SADC logistics environments.</w:t>
      </w:r>
    </w:p>
    <w:p w14:paraId="23654FAB">
      <w:pPr>
        <w:pStyle w:val="3"/>
        <w:numPr>
          <w:ilvl w:val="1"/>
          <w:numId w:val="46"/>
        </w:numPr>
        <w:tabs>
          <w:tab w:val="left" w:pos="780"/>
        </w:tabs>
        <w:spacing w:before="118" w:after="0" w:line="240" w:lineRule="auto"/>
        <w:ind w:left="780" w:right="0" w:hanging="420"/>
        <w:jc w:val="left"/>
      </w:pPr>
      <w:bookmarkStart w:id="51" w:name="_bookmark26"/>
      <w:bookmarkEnd w:id="51"/>
      <w:bookmarkStart w:id="52" w:name="3.1 Gathering of Information"/>
      <w:bookmarkEnd w:id="52"/>
      <w:bookmarkStart w:id="53" w:name="_bookmark27"/>
      <w:bookmarkEnd w:id="53"/>
      <w:r>
        <w:t>Research Methodology</w:t>
      </w:r>
    </w:p>
    <w:p w14:paraId="46C79AA2">
      <w:pPr>
        <w:pStyle w:val="7"/>
        <w:spacing w:before="266" w:line="345" w:lineRule="auto"/>
        <w:ind w:right="718"/>
        <w:jc w:val="both"/>
      </w:pPr>
      <w:r>
        <w:rPr>
          <w:rFonts w:hint="default"/>
          <w:lang w:val="en-US"/>
        </w:rPr>
        <w:t>G</w:t>
      </w:r>
      <w:r>
        <w:t>iven the nature of this project, a data science project methodology was adopted rather than a purely software development framework. The CRISP-DM (Cross-Industry Standard Process for Data Mining) methodology was chosen as the backbone of this research, complemented by elements of Agile methodology to accommodate iterative development and stakeholder feedback.</w:t>
      </w:r>
    </w:p>
    <w:p w14:paraId="59B0CF5B">
      <w:pPr>
        <w:pStyle w:val="7"/>
        <w:spacing w:after="0" w:line="345" w:lineRule="auto"/>
        <w:jc w:val="both"/>
      </w:pPr>
    </w:p>
    <w:p w14:paraId="20F57CD1">
      <w:pPr>
        <w:pStyle w:val="7"/>
        <w:numPr>
          <w:ilvl w:val="0"/>
          <w:numId w:val="47"/>
        </w:numPr>
        <w:spacing w:after="0" w:line="345" w:lineRule="auto"/>
        <w:ind w:left="420" w:leftChars="0" w:hanging="420" w:firstLineChars="0"/>
        <w:jc w:val="both"/>
        <w:rPr>
          <w:b/>
          <w:bCs/>
        </w:rPr>
      </w:pPr>
      <w:r>
        <w:rPr>
          <w:b/>
          <w:bCs/>
        </w:rPr>
        <w:t>CRISP-DM Phases Applied</w:t>
      </w:r>
    </w:p>
    <w:p w14:paraId="389961BE">
      <w:pPr>
        <w:pStyle w:val="7"/>
        <w:numPr>
          <w:ilvl w:val="0"/>
          <w:numId w:val="48"/>
        </w:numPr>
        <w:spacing w:after="0" w:line="345" w:lineRule="auto"/>
        <w:ind w:left="420" w:leftChars="0" w:hanging="420" w:firstLineChars="0"/>
        <w:jc w:val="both"/>
      </w:pPr>
      <w:r>
        <w:t>Business Understanding: Focused on identifying the key operational inefficiencies in Zimbabwean trucking—poor driver communication, limited analytics, and high system costs.</w:t>
      </w:r>
    </w:p>
    <w:p w14:paraId="380920B4">
      <w:pPr>
        <w:pStyle w:val="7"/>
        <w:numPr>
          <w:ilvl w:val="0"/>
          <w:numId w:val="49"/>
        </w:numPr>
        <w:spacing w:after="0" w:line="345" w:lineRule="auto"/>
        <w:ind w:left="420" w:leftChars="0" w:hanging="420" w:firstLineChars="0"/>
        <w:jc w:val="both"/>
      </w:pPr>
      <w:r>
        <w:t>Data Understanding: Involved identifying sources of tracking data (GPS, GSM logs, fuel records, driver updates) and evaluating data availability and quality.</w:t>
      </w:r>
    </w:p>
    <w:p w14:paraId="014218CF">
      <w:pPr>
        <w:pStyle w:val="7"/>
        <w:spacing w:after="0" w:line="345" w:lineRule="auto"/>
        <w:jc w:val="both"/>
      </w:pPr>
    </w:p>
    <w:p w14:paraId="0FA1A340">
      <w:pPr>
        <w:pStyle w:val="7"/>
        <w:spacing w:after="0" w:line="345" w:lineRule="auto"/>
        <w:jc w:val="both"/>
      </w:pPr>
    </w:p>
    <w:p w14:paraId="709BE277">
      <w:pPr>
        <w:pStyle w:val="7"/>
        <w:numPr>
          <w:ilvl w:val="0"/>
          <w:numId w:val="49"/>
        </w:numPr>
        <w:spacing w:after="0" w:line="345" w:lineRule="auto"/>
        <w:ind w:left="420" w:leftChars="0" w:hanging="420" w:firstLineChars="0"/>
        <w:jc w:val="both"/>
      </w:pPr>
      <w:r>
        <w:t>Data Preparation: Included preprocessing raw GPS data, cleaning inconsistencies, handling missing values, and engineering features such as distance covered and fuel efficiency.</w:t>
      </w:r>
    </w:p>
    <w:p w14:paraId="48EAEB97">
      <w:pPr>
        <w:pStyle w:val="7"/>
        <w:numPr>
          <w:ilvl w:val="0"/>
          <w:numId w:val="49"/>
        </w:numPr>
        <w:spacing w:after="0" w:line="345" w:lineRule="auto"/>
        <w:ind w:left="420" w:leftChars="0" w:hanging="420" w:firstLineChars="0"/>
        <w:jc w:val="both"/>
      </w:pPr>
      <w:r>
        <w:t>Modeling: Applied machine learning and statistical models to analyze vehicle movement, fuel consumption, and communication reliability.</w:t>
      </w:r>
    </w:p>
    <w:p w14:paraId="1C6B8C4B">
      <w:pPr>
        <w:pStyle w:val="7"/>
        <w:numPr>
          <w:ilvl w:val="0"/>
          <w:numId w:val="49"/>
        </w:numPr>
        <w:spacing w:after="0" w:line="345" w:lineRule="auto"/>
        <w:ind w:left="420" w:leftChars="0" w:hanging="420" w:firstLineChars="0"/>
        <w:jc w:val="both"/>
      </w:pPr>
      <w:r>
        <w:t>Evaluation: Assessed the usability and accuracy of the system using test cases and feedback from logistics managers.</w:t>
      </w:r>
    </w:p>
    <w:p w14:paraId="6543BFB1">
      <w:pPr>
        <w:pStyle w:val="7"/>
        <w:numPr>
          <w:ilvl w:val="0"/>
          <w:numId w:val="49"/>
        </w:numPr>
        <w:spacing w:after="0" w:line="345" w:lineRule="auto"/>
        <w:ind w:left="420" w:leftChars="0" w:hanging="420" w:firstLineChars="0"/>
        <w:jc w:val="both"/>
      </w:pPr>
      <w:r>
        <w:t>Deployment: Focused on designing a functional prototype with real-time dashboards and communication integration.</w:t>
      </w:r>
    </w:p>
    <w:p w14:paraId="7FB0FE72">
      <w:pPr>
        <w:pStyle w:val="7"/>
        <w:numPr>
          <w:ilvl w:val="0"/>
          <w:numId w:val="50"/>
        </w:numPr>
        <w:spacing w:after="0" w:line="345" w:lineRule="auto"/>
        <w:ind w:left="420" w:leftChars="0" w:hanging="420" w:firstLineChars="0"/>
        <w:jc w:val="both"/>
      </w:pPr>
      <w:r>
        <w:rPr>
          <w:b/>
          <w:bCs/>
        </w:rPr>
        <w:t>Agile Principles</w:t>
      </w:r>
    </w:p>
    <w:p w14:paraId="476B4ED8">
      <w:pPr>
        <w:pStyle w:val="7"/>
        <w:numPr>
          <w:ilvl w:val="0"/>
          <w:numId w:val="51"/>
        </w:numPr>
        <w:spacing w:after="0" w:line="345" w:lineRule="auto"/>
        <w:ind w:left="420" w:leftChars="0" w:hanging="420" w:firstLineChars="0"/>
        <w:jc w:val="both"/>
      </w:pPr>
      <w:r>
        <w:t>While CRISP-DM structured the overall data workflow, Agile principles guided the system development cycle. Short sprints were used to build incremental features (e.g., GPS tracking, dashboard visualization, communication interface). Stakeholder feedback (logistics managers and drivers) informed iterative refinements, ensuring system adaptability to local user needs and constraints.</w:t>
      </w:r>
    </w:p>
    <w:p w14:paraId="64F5493E">
      <w:pPr>
        <w:pStyle w:val="7"/>
        <w:spacing w:after="0" w:line="345" w:lineRule="auto"/>
        <w:jc w:val="both"/>
      </w:pPr>
    </w:p>
    <w:p w14:paraId="7D7EFB5B">
      <w:pPr>
        <w:pStyle w:val="7"/>
        <w:spacing w:after="0" w:line="345" w:lineRule="auto"/>
        <w:jc w:val="both"/>
        <w:rPr>
          <w:b/>
          <w:bCs/>
          <w:sz w:val="28"/>
          <w:szCs w:val="28"/>
        </w:rPr>
      </w:pPr>
      <w:r>
        <w:rPr>
          <w:b/>
          <w:bCs/>
          <w:sz w:val="28"/>
          <w:szCs w:val="28"/>
        </w:rPr>
        <w:t>3.3 Research Design</w:t>
      </w:r>
    </w:p>
    <w:p w14:paraId="08ADB5E5">
      <w:pPr>
        <w:pStyle w:val="7"/>
        <w:spacing w:after="0" w:line="345" w:lineRule="auto"/>
        <w:jc w:val="both"/>
      </w:pPr>
      <w:r>
        <w:t>The research design adopted for this project is exploratory and applied in nature. It is exploratory because the study seeks to investigate gaps in existing systems and generate new insights on data-driven logistics in Zimbabwe. It is applied because the research directly informs the design and development of a prototype vehicle tracking system.</w:t>
      </w:r>
    </w:p>
    <w:p w14:paraId="78FD9907">
      <w:pPr>
        <w:pStyle w:val="7"/>
        <w:spacing w:after="0" w:line="345" w:lineRule="auto"/>
        <w:jc w:val="both"/>
        <w:rPr>
          <w:b/>
          <w:bCs/>
          <w:i/>
          <w:iCs/>
        </w:rPr>
      </w:pPr>
      <w:r>
        <w:rPr>
          <w:b/>
          <w:bCs/>
          <w:i/>
          <w:iCs/>
        </w:rPr>
        <w:t>Key characteristics of the design:</w:t>
      </w:r>
    </w:p>
    <w:p w14:paraId="0E2BCB7E">
      <w:pPr>
        <w:pStyle w:val="7"/>
        <w:numPr>
          <w:ilvl w:val="0"/>
          <w:numId w:val="51"/>
        </w:numPr>
        <w:spacing w:after="0" w:line="345" w:lineRule="auto"/>
        <w:ind w:left="420" w:leftChars="0" w:hanging="420" w:firstLineChars="0"/>
        <w:jc w:val="both"/>
      </w:pPr>
      <w:r>
        <w:t>Mixed Methods Approach: Combining qualitative (user feedback, interviews with logistics managers) and quantitative (GPS datasets, trip statistics) data.</w:t>
      </w:r>
    </w:p>
    <w:p w14:paraId="67D42501">
      <w:pPr>
        <w:pStyle w:val="7"/>
        <w:numPr>
          <w:ilvl w:val="0"/>
          <w:numId w:val="51"/>
        </w:numPr>
        <w:spacing w:after="0" w:line="345" w:lineRule="auto"/>
        <w:ind w:left="420" w:leftChars="0" w:hanging="420" w:firstLineChars="0"/>
        <w:jc w:val="both"/>
      </w:pPr>
      <w:r>
        <w:t>System Prototyping: A prototype was developed to test functionality, usability, and performance in a practical context.</w:t>
      </w:r>
    </w:p>
    <w:p w14:paraId="6647B33A">
      <w:pPr>
        <w:pStyle w:val="7"/>
        <w:numPr>
          <w:ilvl w:val="0"/>
          <w:numId w:val="51"/>
        </w:numPr>
        <w:spacing w:after="0" w:line="345" w:lineRule="auto"/>
        <w:ind w:left="420" w:leftChars="0" w:hanging="420" w:firstLineChars="0"/>
        <w:jc w:val="both"/>
      </w:pPr>
      <w:r>
        <w:t>Data-Centric Orientation: Emphasis on structuring, analyzing, and visualizing operational data to provide actionable insights.</w:t>
      </w:r>
    </w:p>
    <w:p w14:paraId="69AA3A15">
      <w:pPr>
        <w:pStyle w:val="7"/>
        <w:spacing w:after="0" w:line="345" w:lineRule="auto"/>
        <w:jc w:val="both"/>
      </w:pPr>
    </w:p>
    <w:p w14:paraId="23CA0C0D">
      <w:pPr>
        <w:pStyle w:val="7"/>
        <w:spacing w:after="0" w:line="345" w:lineRule="auto"/>
        <w:jc w:val="both"/>
      </w:pPr>
    </w:p>
    <w:p w14:paraId="42FF7DB2">
      <w:pPr>
        <w:pStyle w:val="7"/>
        <w:spacing w:after="0" w:line="345" w:lineRule="auto"/>
        <w:jc w:val="both"/>
        <w:rPr>
          <w:b/>
          <w:bCs/>
          <w:sz w:val="28"/>
          <w:szCs w:val="28"/>
        </w:rPr>
      </w:pPr>
      <w:r>
        <w:rPr>
          <w:b/>
          <w:bCs/>
          <w:sz w:val="28"/>
          <w:szCs w:val="28"/>
        </w:rPr>
        <w:t>3.4 Data Collection and Preprocessing</w:t>
      </w:r>
    </w:p>
    <w:p w14:paraId="2C695695">
      <w:pPr>
        <w:pStyle w:val="7"/>
        <w:spacing w:after="0" w:line="345" w:lineRule="auto"/>
        <w:jc w:val="both"/>
        <w:rPr>
          <w:b/>
          <w:bCs/>
          <w:sz w:val="28"/>
          <w:szCs w:val="28"/>
        </w:rPr>
      </w:pPr>
      <w:r>
        <w:rPr>
          <w:b/>
          <w:bCs/>
          <w:sz w:val="28"/>
          <w:szCs w:val="28"/>
        </w:rPr>
        <w:t>3.4.1 Data Sources and Acquisition</w:t>
      </w:r>
    </w:p>
    <w:p w14:paraId="1050DE4E">
      <w:pPr>
        <w:pStyle w:val="7"/>
        <w:spacing w:after="0" w:line="345" w:lineRule="auto"/>
        <w:jc w:val="both"/>
        <w:rPr>
          <w:b/>
          <w:bCs/>
          <w:i/>
          <w:iCs/>
        </w:rPr>
      </w:pPr>
      <w:r>
        <w:rPr>
          <w:b/>
          <w:bCs/>
          <w:i/>
          <w:iCs/>
        </w:rPr>
        <w:t>Data was obtained from multiple sources:</w:t>
      </w:r>
    </w:p>
    <w:p w14:paraId="5D27E485">
      <w:pPr>
        <w:pStyle w:val="7"/>
        <w:spacing w:after="0" w:line="345" w:lineRule="auto"/>
        <w:jc w:val="both"/>
      </w:pPr>
      <w:r>
        <w:t>GPS Data: Captured through low-cost GPS modules attached to trucks.</w:t>
      </w:r>
    </w:p>
    <w:p w14:paraId="21DED7D2">
      <w:pPr>
        <w:pStyle w:val="7"/>
        <w:spacing w:after="0" w:line="345" w:lineRule="auto"/>
        <w:jc w:val="both"/>
      </w:pPr>
      <w:r>
        <w:t>Driver Communication Logs: Simulated via WhatsApp API messages integrated with Android Radio OS.</w:t>
      </w:r>
    </w:p>
    <w:p w14:paraId="6BC16A6E">
      <w:pPr>
        <w:pStyle w:val="7"/>
        <w:spacing w:after="0" w:line="345" w:lineRule="auto"/>
        <w:jc w:val="both"/>
      </w:pPr>
      <w:r>
        <w:t>Operational Data: Fuel logs, trip durations, and delivery records collected from logistics firms in Zimbabwe.</w:t>
      </w:r>
    </w:p>
    <w:p w14:paraId="2A146C38">
      <w:pPr>
        <w:pStyle w:val="7"/>
        <w:spacing w:after="0" w:line="345" w:lineRule="auto"/>
        <w:jc w:val="both"/>
      </w:pPr>
    </w:p>
    <w:p w14:paraId="697D464D">
      <w:pPr>
        <w:pStyle w:val="7"/>
        <w:spacing w:after="0" w:line="345" w:lineRule="auto"/>
        <w:jc w:val="both"/>
      </w:pPr>
    </w:p>
    <w:p w14:paraId="1E07BCF1">
      <w:pPr>
        <w:pStyle w:val="7"/>
        <w:spacing w:after="0" w:line="345" w:lineRule="auto"/>
        <w:jc w:val="both"/>
      </w:pPr>
      <w:r>
        <w:t>Secondary Data: Reports from SADC transport studies and Zimbabwe Ministry of Transport for benchmarking.</w:t>
      </w:r>
    </w:p>
    <w:p w14:paraId="2775FC01">
      <w:pPr>
        <w:pStyle w:val="7"/>
        <w:spacing w:after="0" w:line="345" w:lineRule="auto"/>
        <w:jc w:val="both"/>
      </w:pPr>
    </w:p>
    <w:p w14:paraId="547AE210">
      <w:pPr>
        <w:pStyle w:val="7"/>
        <w:spacing w:after="0" w:line="345" w:lineRule="auto"/>
        <w:jc w:val="both"/>
        <w:rPr>
          <w:b/>
          <w:bCs/>
          <w:sz w:val="28"/>
          <w:szCs w:val="28"/>
        </w:rPr>
      </w:pPr>
      <w:r>
        <w:rPr>
          <w:b/>
          <w:bCs/>
          <w:sz w:val="28"/>
          <w:szCs w:val="28"/>
        </w:rPr>
        <w:t>3.4.2 Data Variables and Features</w:t>
      </w:r>
    </w:p>
    <w:p w14:paraId="7E626200">
      <w:pPr>
        <w:pStyle w:val="7"/>
        <w:spacing w:after="0" w:line="345" w:lineRule="auto"/>
        <w:jc w:val="both"/>
      </w:pPr>
      <w:r>
        <w:rPr>
          <w:b/>
          <w:bCs/>
          <w:i/>
          <w:iCs/>
        </w:rPr>
        <w:t>The dataset included variables such as:</w:t>
      </w:r>
    </w:p>
    <w:p w14:paraId="53F67A50">
      <w:pPr>
        <w:pStyle w:val="7"/>
        <w:numPr>
          <w:ilvl w:val="0"/>
          <w:numId w:val="51"/>
        </w:numPr>
        <w:spacing w:after="0" w:line="345" w:lineRule="auto"/>
        <w:ind w:left="420" w:leftChars="0" w:hanging="420" w:firstLineChars="0"/>
        <w:jc w:val="both"/>
      </w:pPr>
      <w:r>
        <w:t>Vehicle ID, registration number.</w:t>
      </w:r>
    </w:p>
    <w:p w14:paraId="560F1D08">
      <w:pPr>
        <w:pStyle w:val="7"/>
        <w:numPr>
          <w:ilvl w:val="0"/>
          <w:numId w:val="51"/>
        </w:numPr>
        <w:spacing w:after="0" w:line="345" w:lineRule="auto"/>
        <w:ind w:left="420" w:leftChars="0" w:hanging="420" w:firstLineChars="0"/>
        <w:jc w:val="both"/>
      </w:pPr>
      <w:r>
        <w:t>Timestamped GPS coordinates (latitude, longitude).</w:t>
      </w:r>
    </w:p>
    <w:p w14:paraId="3D17FF73">
      <w:pPr>
        <w:pStyle w:val="7"/>
        <w:numPr>
          <w:ilvl w:val="0"/>
          <w:numId w:val="51"/>
        </w:numPr>
        <w:spacing w:after="0" w:line="345" w:lineRule="auto"/>
        <w:ind w:left="420" w:leftChars="0" w:hanging="420" w:firstLineChars="0"/>
        <w:jc w:val="both"/>
      </w:pPr>
      <w:r>
        <w:t>Speed and distance traveled.</w:t>
      </w:r>
    </w:p>
    <w:p w14:paraId="2EC2BDE9">
      <w:pPr>
        <w:pStyle w:val="7"/>
        <w:numPr>
          <w:ilvl w:val="0"/>
          <w:numId w:val="51"/>
        </w:numPr>
        <w:spacing w:after="0" w:line="345" w:lineRule="auto"/>
        <w:ind w:left="420" w:leftChars="0" w:hanging="420" w:firstLineChars="0"/>
        <w:jc w:val="both"/>
      </w:pPr>
      <w:r>
        <w:t>Fuel consumption per trip.</w:t>
      </w:r>
    </w:p>
    <w:p w14:paraId="3C21BD7A">
      <w:pPr>
        <w:pStyle w:val="7"/>
        <w:numPr>
          <w:ilvl w:val="0"/>
          <w:numId w:val="51"/>
        </w:numPr>
        <w:spacing w:after="0" w:line="345" w:lineRule="auto"/>
        <w:ind w:left="420" w:leftChars="0" w:hanging="420" w:firstLineChars="0"/>
        <w:jc w:val="both"/>
      </w:pPr>
      <w:r>
        <w:t>Driver messages and event logs (loading, border clearance).</w:t>
      </w:r>
    </w:p>
    <w:p w14:paraId="2EFEA630">
      <w:pPr>
        <w:pStyle w:val="7"/>
        <w:spacing w:after="0" w:line="345" w:lineRule="auto"/>
        <w:jc w:val="both"/>
        <w:rPr>
          <w:b/>
          <w:bCs/>
          <w:u w:val="single"/>
        </w:rPr>
      </w:pPr>
    </w:p>
    <w:p w14:paraId="30B3EAA7">
      <w:pPr>
        <w:pStyle w:val="7"/>
        <w:spacing w:after="0" w:line="345" w:lineRule="auto"/>
        <w:jc w:val="both"/>
        <w:rPr>
          <w:b/>
          <w:bCs/>
          <w:sz w:val="28"/>
          <w:szCs w:val="28"/>
          <w:u w:val="single"/>
        </w:rPr>
      </w:pPr>
      <w:r>
        <w:rPr>
          <w:b/>
          <w:bCs/>
          <w:sz w:val="28"/>
          <w:szCs w:val="28"/>
          <w:u w:val="single"/>
        </w:rPr>
        <w:t>3.4.3 Data Quality Assessment</w:t>
      </w:r>
    </w:p>
    <w:p w14:paraId="5364F384">
      <w:pPr>
        <w:pStyle w:val="7"/>
        <w:spacing w:after="0" w:line="345" w:lineRule="auto"/>
        <w:jc w:val="both"/>
        <w:rPr>
          <w:b/>
          <w:bCs/>
          <w:i/>
          <w:iCs/>
        </w:rPr>
      </w:pPr>
      <w:r>
        <w:rPr>
          <w:b/>
          <w:bCs/>
          <w:i/>
          <w:iCs/>
        </w:rPr>
        <w:t>Challenges identified included:</w:t>
      </w:r>
    </w:p>
    <w:p w14:paraId="1E2541CD">
      <w:pPr>
        <w:pStyle w:val="7"/>
        <w:spacing w:after="0" w:line="345" w:lineRule="auto"/>
        <w:jc w:val="both"/>
      </w:pPr>
    </w:p>
    <w:p w14:paraId="2FAD9BF8">
      <w:pPr>
        <w:pStyle w:val="7"/>
        <w:numPr>
          <w:ilvl w:val="0"/>
          <w:numId w:val="51"/>
        </w:numPr>
        <w:spacing w:after="0" w:line="345" w:lineRule="auto"/>
        <w:ind w:left="420" w:leftChars="0" w:hanging="420" w:firstLineChars="0"/>
        <w:jc w:val="both"/>
      </w:pPr>
      <w:r>
        <w:t>Missing Data: Caused by GSM/GPS signal loss in rural Zimbabwe.</w:t>
      </w:r>
    </w:p>
    <w:p w14:paraId="5DE0D3A0">
      <w:pPr>
        <w:pStyle w:val="7"/>
        <w:numPr>
          <w:ilvl w:val="0"/>
          <w:numId w:val="51"/>
        </w:numPr>
        <w:spacing w:after="0" w:line="345" w:lineRule="auto"/>
        <w:ind w:left="420" w:leftChars="0" w:hanging="420" w:firstLineChars="0"/>
        <w:jc w:val="both"/>
      </w:pPr>
      <w:r>
        <w:t>Outliers: Unrealistic speed values due to GPS drift.</w:t>
      </w:r>
    </w:p>
    <w:p w14:paraId="4D14D154">
      <w:pPr>
        <w:pStyle w:val="7"/>
        <w:numPr>
          <w:ilvl w:val="0"/>
          <w:numId w:val="51"/>
        </w:numPr>
        <w:spacing w:after="0" w:line="345" w:lineRule="auto"/>
        <w:ind w:left="420" w:leftChars="0" w:hanging="420" w:firstLineChars="0"/>
        <w:jc w:val="both"/>
      </w:pPr>
      <w:r>
        <w:t>Inconsistent Formats: Different firms recorded fuel usage in varying units (liters vs. cost).</w:t>
      </w:r>
    </w:p>
    <w:p w14:paraId="34C91A3F">
      <w:pPr>
        <w:pStyle w:val="7"/>
        <w:spacing w:after="0" w:line="345" w:lineRule="auto"/>
        <w:jc w:val="both"/>
        <w:rPr>
          <w:u w:val="single"/>
        </w:rPr>
      </w:pPr>
    </w:p>
    <w:p w14:paraId="178FA1FC">
      <w:pPr>
        <w:pStyle w:val="7"/>
        <w:spacing w:after="0" w:line="345" w:lineRule="auto"/>
        <w:jc w:val="both"/>
        <w:rPr>
          <w:b/>
          <w:bCs/>
          <w:sz w:val="28"/>
          <w:szCs w:val="28"/>
          <w:u w:val="single"/>
        </w:rPr>
      </w:pPr>
      <w:r>
        <w:rPr>
          <w:b/>
          <w:bCs/>
          <w:sz w:val="28"/>
          <w:szCs w:val="28"/>
          <w:u w:val="single"/>
        </w:rPr>
        <w:t>3.4.4 Data Cleaning and Preprocessing</w:t>
      </w:r>
    </w:p>
    <w:p w14:paraId="4DC461BB">
      <w:pPr>
        <w:pStyle w:val="7"/>
        <w:spacing w:after="0" w:line="345" w:lineRule="auto"/>
        <w:jc w:val="both"/>
        <w:rPr>
          <w:b/>
          <w:bCs/>
          <w:i/>
          <w:iCs/>
        </w:rPr>
      </w:pPr>
      <w:r>
        <w:rPr>
          <w:b/>
          <w:bCs/>
          <w:i/>
          <w:iCs/>
        </w:rPr>
        <w:t>Steps applied:</w:t>
      </w:r>
    </w:p>
    <w:p w14:paraId="49AC354E">
      <w:pPr>
        <w:pStyle w:val="7"/>
        <w:numPr>
          <w:ilvl w:val="0"/>
          <w:numId w:val="51"/>
        </w:numPr>
        <w:spacing w:after="0" w:line="345" w:lineRule="auto"/>
        <w:ind w:left="420" w:leftChars="0" w:hanging="420" w:firstLineChars="0"/>
        <w:jc w:val="both"/>
      </w:pPr>
      <w:r>
        <w:t>Removal of duplicate entries and outliers.</w:t>
      </w:r>
    </w:p>
    <w:p w14:paraId="0A2D44FE">
      <w:pPr>
        <w:pStyle w:val="7"/>
        <w:numPr>
          <w:ilvl w:val="0"/>
          <w:numId w:val="51"/>
        </w:numPr>
        <w:spacing w:after="0" w:line="345" w:lineRule="auto"/>
        <w:ind w:left="420" w:leftChars="0" w:hanging="420" w:firstLineChars="0"/>
        <w:jc w:val="both"/>
      </w:pPr>
      <w:r>
        <w:t>Standardization of fuel data into liters per 100km.</w:t>
      </w:r>
    </w:p>
    <w:p w14:paraId="73167280">
      <w:pPr>
        <w:pStyle w:val="7"/>
        <w:numPr>
          <w:ilvl w:val="0"/>
          <w:numId w:val="51"/>
        </w:numPr>
        <w:spacing w:after="0" w:line="345" w:lineRule="auto"/>
        <w:ind w:left="420" w:leftChars="0" w:hanging="420" w:firstLineChars="0"/>
        <w:jc w:val="both"/>
      </w:pPr>
      <w:r>
        <w:t>Imputation of missing GPS coordinates using interpolation.</w:t>
      </w:r>
    </w:p>
    <w:p w14:paraId="2CFB236C">
      <w:pPr>
        <w:pStyle w:val="7"/>
        <w:numPr>
          <w:ilvl w:val="0"/>
          <w:numId w:val="51"/>
        </w:numPr>
        <w:spacing w:after="0" w:line="345" w:lineRule="auto"/>
        <w:ind w:left="420" w:leftChars="0" w:hanging="420" w:firstLineChars="0"/>
        <w:jc w:val="both"/>
      </w:pPr>
      <w:r>
        <w:t>Time-series alignment of GPS logs with communication messages.</w:t>
      </w:r>
    </w:p>
    <w:p w14:paraId="4507CA88">
      <w:pPr>
        <w:pStyle w:val="7"/>
        <w:spacing w:after="0" w:line="345" w:lineRule="auto"/>
        <w:jc w:val="both"/>
        <w:rPr>
          <w:u w:val="single"/>
        </w:rPr>
      </w:pPr>
    </w:p>
    <w:p w14:paraId="68502D36">
      <w:pPr>
        <w:pStyle w:val="7"/>
        <w:spacing w:after="0" w:line="345" w:lineRule="auto"/>
        <w:jc w:val="both"/>
        <w:rPr>
          <w:b/>
          <w:bCs/>
          <w:sz w:val="28"/>
          <w:szCs w:val="28"/>
          <w:u w:val="single"/>
        </w:rPr>
      </w:pPr>
      <w:r>
        <w:rPr>
          <w:b/>
          <w:bCs/>
          <w:sz w:val="28"/>
          <w:szCs w:val="28"/>
          <w:u w:val="single"/>
        </w:rPr>
        <w:t>3.4.5 Feature Engineering</w:t>
      </w:r>
    </w:p>
    <w:p w14:paraId="6FA89D14">
      <w:pPr>
        <w:pStyle w:val="7"/>
        <w:spacing w:after="0" w:line="345" w:lineRule="auto"/>
        <w:jc w:val="both"/>
      </w:pPr>
      <w:r>
        <w:rPr>
          <w:b/>
          <w:bCs/>
          <w:i/>
          <w:iCs/>
        </w:rPr>
        <w:t>New features created included:</w:t>
      </w:r>
    </w:p>
    <w:p w14:paraId="0563DEBE">
      <w:pPr>
        <w:pStyle w:val="7"/>
        <w:numPr>
          <w:ilvl w:val="0"/>
          <w:numId w:val="51"/>
        </w:numPr>
        <w:spacing w:after="0" w:line="345" w:lineRule="auto"/>
        <w:ind w:left="420" w:leftChars="0" w:hanging="420" w:firstLineChars="0"/>
        <w:jc w:val="both"/>
      </w:pPr>
      <w:r>
        <w:t>Fuel Efficiency Index = (Distance traveled ÷ Fuel consumed).</w:t>
      </w:r>
    </w:p>
    <w:p w14:paraId="1CB62A6F">
      <w:pPr>
        <w:pStyle w:val="7"/>
        <w:numPr>
          <w:ilvl w:val="0"/>
          <w:numId w:val="51"/>
        </w:numPr>
        <w:spacing w:after="0" w:line="345" w:lineRule="auto"/>
        <w:ind w:left="420" w:leftChars="0" w:hanging="420" w:firstLineChars="0"/>
        <w:jc w:val="both"/>
        <w:rPr>
          <w:rFonts w:hint="default"/>
          <w:lang w:val="en-US"/>
        </w:rPr>
      </w:pPr>
      <w:r>
        <w:t>Driver Response Time = (Message sent – Message acknowledged)</w:t>
      </w:r>
      <w:r>
        <w:rPr>
          <w:rFonts w:hint="default"/>
          <w:lang w:val="en-US"/>
        </w:rPr>
        <w:t>.</w:t>
      </w:r>
    </w:p>
    <w:p w14:paraId="742E15EF">
      <w:pPr>
        <w:pStyle w:val="7"/>
        <w:numPr>
          <w:ilvl w:val="0"/>
          <w:numId w:val="51"/>
        </w:numPr>
        <w:spacing w:after="0" w:line="345" w:lineRule="auto"/>
        <w:ind w:left="420" w:leftChars="0" w:hanging="420" w:firstLineChars="0"/>
        <w:jc w:val="both"/>
      </w:pPr>
      <w:r>
        <w:t>Border Delay Indicator = (Time difference between arrival and clearance events).</w:t>
      </w:r>
    </w:p>
    <w:p w14:paraId="0E67610F">
      <w:pPr>
        <w:pStyle w:val="7"/>
        <w:spacing w:after="0" w:line="345" w:lineRule="auto"/>
        <w:jc w:val="both"/>
      </w:pPr>
    </w:p>
    <w:p w14:paraId="0B37F5B6">
      <w:pPr>
        <w:pStyle w:val="7"/>
        <w:spacing w:after="0" w:line="345" w:lineRule="auto"/>
        <w:jc w:val="both"/>
      </w:pPr>
    </w:p>
    <w:p w14:paraId="5AE7D8C8">
      <w:pPr>
        <w:pStyle w:val="7"/>
        <w:spacing w:after="0" w:line="345" w:lineRule="auto"/>
        <w:jc w:val="both"/>
        <w:rPr>
          <w:b/>
          <w:bCs/>
          <w:sz w:val="28"/>
          <w:szCs w:val="28"/>
        </w:rPr>
      </w:pPr>
      <w:r>
        <w:rPr>
          <w:b/>
          <w:bCs/>
          <w:sz w:val="28"/>
          <w:szCs w:val="28"/>
        </w:rPr>
        <w:t>3.4.6 Data Integration and Merging</w:t>
      </w:r>
    </w:p>
    <w:p w14:paraId="395B84FE">
      <w:pPr>
        <w:pStyle w:val="7"/>
        <w:spacing w:after="0" w:line="345" w:lineRule="auto"/>
        <w:jc w:val="both"/>
      </w:pPr>
      <w:r>
        <w:t>Data from different sources (GPS logs, communication logs, fuel records) were integrated into a centralized relational database. This database provided the foundation for the dashboard and analytical models.</w:t>
      </w:r>
    </w:p>
    <w:p w14:paraId="4360B658">
      <w:pPr>
        <w:pStyle w:val="7"/>
        <w:spacing w:after="0" w:line="345" w:lineRule="auto"/>
        <w:jc w:val="both"/>
      </w:pPr>
    </w:p>
    <w:p w14:paraId="2787C7B2">
      <w:pPr>
        <w:pStyle w:val="7"/>
        <w:spacing w:after="0" w:line="345" w:lineRule="auto"/>
        <w:jc w:val="both"/>
        <w:rPr>
          <w:b/>
          <w:bCs/>
          <w:sz w:val="28"/>
          <w:szCs w:val="28"/>
        </w:rPr>
      </w:pPr>
      <w:r>
        <w:rPr>
          <w:b/>
          <w:bCs/>
          <w:sz w:val="28"/>
          <w:szCs w:val="28"/>
        </w:rPr>
        <w:t>3.5 Model Selection</w:t>
      </w:r>
    </w:p>
    <w:p w14:paraId="6EDA6B63">
      <w:pPr>
        <w:pStyle w:val="7"/>
        <w:spacing w:after="0" w:line="345" w:lineRule="auto"/>
        <w:jc w:val="both"/>
      </w:pPr>
      <w:r>
        <w:t>The project required models that balance simplicity, interpretability, and robustness, suitable for the Zimbabwean and SADC logistics environment. Based on the research objectives and available data, the following models and algorithms were selected:</w:t>
      </w:r>
    </w:p>
    <w:p w14:paraId="41901148">
      <w:pPr>
        <w:pStyle w:val="7"/>
        <w:numPr>
          <w:ilvl w:val="0"/>
          <w:numId w:val="51"/>
        </w:numPr>
        <w:spacing w:after="0" w:line="345" w:lineRule="auto"/>
        <w:ind w:left="420" w:leftChars="0" w:hanging="420" w:firstLineChars="0"/>
        <w:jc w:val="both"/>
      </w:pPr>
      <w:r>
        <w:t>Descriptive Models: For summarizing trip distances, average fuel usage, and communication frequency.</w:t>
      </w:r>
    </w:p>
    <w:p w14:paraId="7D7F97FB">
      <w:pPr>
        <w:pStyle w:val="7"/>
        <w:spacing w:after="0" w:line="345" w:lineRule="auto"/>
        <w:jc w:val="both"/>
      </w:pPr>
      <w:r>
        <w:t>Regression Models: Applied to predict fuel consumption based on distance, terrain, and load.</w:t>
      </w:r>
    </w:p>
    <w:p w14:paraId="35705089">
      <w:pPr>
        <w:pStyle w:val="7"/>
        <w:numPr>
          <w:ilvl w:val="0"/>
          <w:numId w:val="51"/>
        </w:numPr>
        <w:spacing w:after="0" w:line="345" w:lineRule="auto"/>
        <w:ind w:left="420" w:leftChars="0" w:hanging="420" w:firstLineChars="0"/>
        <w:jc w:val="both"/>
      </w:pPr>
      <w:r>
        <w:t>Clustering Algorithms (K-means/DBSCAN): To group trips by efficiency and identify common patterns in delays (e.g., border posts vs. rural roads).</w:t>
      </w:r>
    </w:p>
    <w:p w14:paraId="5D834265">
      <w:pPr>
        <w:pStyle w:val="7"/>
        <w:numPr>
          <w:ilvl w:val="0"/>
          <w:numId w:val="51"/>
        </w:numPr>
        <w:spacing w:after="0" w:line="345" w:lineRule="auto"/>
        <w:ind w:left="420" w:leftChars="0" w:hanging="420" w:firstLineChars="0"/>
        <w:jc w:val="both"/>
      </w:pPr>
      <w:r>
        <w:t>Anomaly Detection Models: For detecting unusual driving behaviors, such as prolonged idling or excessive speeding.</w:t>
      </w:r>
    </w:p>
    <w:p w14:paraId="17B4D39B">
      <w:pPr>
        <w:pStyle w:val="7"/>
        <w:spacing w:after="0" w:line="345" w:lineRule="auto"/>
        <w:jc w:val="both"/>
      </w:pPr>
      <w:r>
        <w:t>These models were selected because they are lightweight, interpretable, and resource-efficient, making them suitable for environments with limited computational resources.</w:t>
      </w:r>
    </w:p>
    <w:p w14:paraId="75843008">
      <w:pPr>
        <w:pStyle w:val="7"/>
        <w:spacing w:after="0" w:line="345" w:lineRule="auto"/>
        <w:jc w:val="both"/>
        <w:rPr>
          <w:b/>
          <w:bCs/>
          <w:sz w:val="28"/>
          <w:szCs w:val="28"/>
        </w:rPr>
      </w:pPr>
    </w:p>
    <w:p w14:paraId="15A7622C">
      <w:pPr>
        <w:pStyle w:val="7"/>
        <w:spacing w:after="0" w:line="345" w:lineRule="auto"/>
        <w:jc w:val="both"/>
        <w:rPr>
          <w:b/>
          <w:bCs/>
          <w:sz w:val="28"/>
          <w:szCs w:val="28"/>
          <w:u w:val="single"/>
        </w:rPr>
      </w:pPr>
      <w:r>
        <w:rPr>
          <w:b/>
          <w:bCs/>
          <w:sz w:val="28"/>
          <w:szCs w:val="28"/>
          <w:u w:val="single"/>
        </w:rPr>
        <w:t>3.6 Model Training and Evaluation</w:t>
      </w:r>
    </w:p>
    <w:p w14:paraId="53FFCB55">
      <w:pPr>
        <w:pStyle w:val="7"/>
        <w:spacing w:after="0" w:line="345" w:lineRule="auto"/>
        <w:jc w:val="both"/>
        <w:rPr>
          <w:b/>
          <w:bCs/>
          <w:sz w:val="28"/>
          <w:szCs w:val="28"/>
          <w:u w:val="single"/>
        </w:rPr>
      </w:pPr>
      <w:r>
        <w:rPr>
          <w:b/>
          <w:bCs/>
          <w:sz w:val="28"/>
          <w:szCs w:val="28"/>
          <w:u w:val="single"/>
        </w:rPr>
        <w:t>3.6.1 Training Process</w:t>
      </w:r>
    </w:p>
    <w:p w14:paraId="573CB2A6">
      <w:pPr>
        <w:pStyle w:val="7"/>
        <w:numPr>
          <w:ilvl w:val="0"/>
          <w:numId w:val="51"/>
        </w:numPr>
        <w:spacing w:after="0" w:line="345" w:lineRule="auto"/>
        <w:ind w:left="420" w:leftChars="0" w:hanging="420" w:firstLineChars="0"/>
        <w:jc w:val="both"/>
      </w:pPr>
      <w:r>
        <w:t>The dataset was split into training (70%) and testing (30%) sets.</w:t>
      </w:r>
    </w:p>
    <w:p w14:paraId="4204AD7E">
      <w:pPr>
        <w:pStyle w:val="7"/>
        <w:numPr>
          <w:ilvl w:val="0"/>
          <w:numId w:val="51"/>
        </w:numPr>
        <w:spacing w:after="0" w:line="345" w:lineRule="auto"/>
        <w:ind w:left="420" w:leftChars="0" w:hanging="420" w:firstLineChars="0"/>
        <w:jc w:val="both"/>
      </w:pPr>
      <w:r>
        <w:t>Models were trained using Python libraries such as scikit-learn for regression and clustering.</w:t>
      </w:r>
    </w:p>
    <w:p w14:paraId="45062D72">
      <w:pPr>
        <w:pStyle w:val="7"/>
        <w:numPr>
          <w:ilvl w:val="0"/>
          <w:numId w:val="51"/>
        </w:numPr>
        <w:spacing w:after="0" w:line="345" w:lineRule="auto"/>
        <w:ind w:left="420" w:leftChars="0" w:hanging="420" w:firstLineChars="0"/>
        <w:jc w:val="both"/>
      </w:pPr>
      <w:r>
        <w:t>Time-series cross-validation was used for GPS data to avoid temporal leakage.</w:t>
      </w:r>
    </w:p>
    <w:p w14:paraId="6CC835DE">
      <w:pPr>
        <w:pStyle w:val="7"/>
        <w:spacing w:after="0" w:line="345" w:lineRule="auto"/>
        <w:jc w:val="both"/>
      </w:pPr>
    </w:p>
    <w:p w14:paraId="61989F0A">
      <w:pPr>
        <w:pStyle w:val="7"/>
        <w:spacing w:after="0" w:line="345" w:lineRule="auto"/>
        <w:jc w:val="both"/>
        <w:rPr>
          <w:b/>
          <w:bCs/>
          <w:sz w:val="28"/>
          <w:szCs w:val="28"/>
          <w:u w:val="single"/>
        </w:rPr>
      </w:pPr>
      <w:r>
        <w:rPr>
          <w:b/>
          <w:bCs/>
          <w:sz w:val="28"/>
          <w:szCs w:val="28"/>
          <w:u w:val="single"/>
        </w:rPr>
        <w:t>3.6.2 Evaluation Metrics</w:t>
      </w:r>
    </w:p>
    <w:p w14:paraId="6D366DA1">
      <w:pPr>
        <w:pStyle w:val="7"/>
        <w:spacing w:after="0" w:line="345" w:lineRule="auto"/>
        <w:jc w:val="both"/>
      </w:pPr>
    </w:p>
    <w:p w14:paraId="3F51EAFA">
      <w:pPr>
        <w:pStyle w:val="7"/>
        <w:numPr>
          <w:ilvl w:val="0"/>
          <w:numId w:val="51"/>
        </w:numPr>
        <w:spacing w:after="0" w:line="345" w:lineRule="auto"/>
        <w:ind w:left="420" w:leftChars="0" w:hanging="420" w:firstLineChars="0"/>
        <w:jc w:val="both"/>
      </w:pPr>
      <w:r>
        <w:t>Regression Models: Evaluated using R² (coefficient of determination) and RMSE (Root Mean Square Error).</w:t>
      </w:r>
    </w:p>
    <w:p w14:paraId="7BA8A054">
      <w:pPr>
        <w:pStyle w:val="7"/>
        <w:numPr>
          <w:ilvl w:val="0"/>
          <w:numId w:val="51"/>
        </w:numPr>
        <w:spacing w:after="0" w:line="345" w:lineRule="auto"/>
        <w:ind w:left="420" w:leftChars="0" w:hanging="420" w:firstLineChars="0"/>
        <w:jc w:val="both"/>
      </w:pPr>
      <w:r>
        <w:t>Clustering Models: Evaluated using Silhouette Score and Davies-Bouldin Index.</w:t>
      </w:r>
    </w:p>
    <w:p w14:paraId="0FCF2EFF">
      <w:pPr>
        <w:pStyle w:val="7"/>
        <w:numPr>
          <w:ilvl w:val="0"/>
          <w:numId w:val="51"/>
        </w:numPr>
        <w:spacing w:after="0" w:line="345" w:lineRule="auto"/>
        <w:ind w:left="420" w:leftChars="0" w:hanging="420" w:firstLineChars="0"/>
        <w:jc w:val="both"/>
      </w:pPr>
      <w:r>
        <w:t>Anomaly Detection: Evaluated by precision, recall, and F1-score on manually labeled outliers.</w:t>
      </w:r>
    </w:p>
    <w:p w14:paraId="7DEDDDB2">
      <w:pPr>
        <w:pStyle w:val="7"/>
        <w:spacing w:after="0" w:line="345" w:lineRule="auto"/>
        <w:jc w:val="both"/>
      </w:pPr>
      <w:r>
        <w:t>The evaluation emphasized both accuracy and usability—ensuring that the models not only performed well statistically but also provided actionable insights to logistics managers.</w:t>
      </w:r>
    </w:p>
    <w:p w14:paraId="46858A02">
      <w:pPr>
        <w:pStyle w:val="7"/>
        <w:spacing w:after="0" w:line="345" w:lineRule="auto"/>
        <w:jc w:val="both"/>
        <w:rPr>
          <w:b/>
          <w:bCs/>
          <w:sz w:val="28"/>
          <w:szCs w:val="28"/>
        </w:rPr>
      </w:pPr>
      <w:r>
        <w:rPr>
          <w:b/>
          <w:bCs/>
          <w:sz w:val="28"/>
          <w:szCs w:val="28"/>
        </w:rPr>
        <w:t>3.7 Model Tuning and Optimization</w:t>
      </w:r>
    </w:p>
    <w:p w14:paraId="433A22EC">
      <w:pPr>
        <w:pStyle w:val="7"/>
        <w:spacing w:after="0" w:line="345" w:lineRule="auto"/>
        <w:jc w:val="both"/>
      </w:pPr>
      <w:r>
        <w:t>To improve performance, hyperparameter tuning was conducted:</w:t>
      </w:r>
    </w:p>
    <w:p w14:paraId="155767EF">
      <w:pPr>
        <w:pStyle w:val="7"/>
        <w:spacing w:after="0" w:line="345" w:lineRule="auto"/>
        <w:jc w:val="both"/>
      </w:pPr>
    </w:p>
    <w:p w14:paraId="59683335">
      <w:pPr>
        <w:pStyle w:val="7"/>
        <w:numPr>
          <w:ilvl w:val="0"/>
          <w:numId w:val="51"/>
        </w:numPr>
        <w:spacing w:after="0" w:line="345" w:lineRule="auto"/>
        <w:ind w:left="420" w:leftChars="0" w:hanging="420" w:firstLineChars="0"/>
        <w:jc w:val="both"/>
      </w:pPr>
      <w:r>
        <w:t>Regression models were optimized using grid search for best-fit variables.</w:t>
      </w:r>
    </w:p>
    <w:p w14:paraId="0FB43740">
      <w:pPr>
        <w:pStyle w:val="7"/>
        <w:numPr>
          <w:ilvl w:val="0"/>
          <w:numId w:val="51"/>
        </w:numPr>
        <w:spacing w:after="0" w:line="345" w:lineRule="auto"/>
        <w:ind w:left="420" w:leftChars="0" w:hanging="420" w:firstLineChars="0"/>
        <w:jc w:val="both"/>
      </w:pPr>
      <w:r>
        <w:t>K-means clustering was tuned by testing different k-values and selecting the optimal number of clusters using the elbow method.</w:t>
      </w:r>
    </w:p>
    <w:p w14:paraId="1D8992DD">
      <w:pPr>
        <w:pStyle w:val="7"/>
        <w:numPr>
          <w:ilvl w:val="0"/>
          <w:numId w:val="51"/>
        </w:numPr>
        <w:spacing w:after="0" w:line="345" w:lineRule="auto"/>
        <w:ind w:left="420" w:leftChars="0" w:hanging="420" w:firstLineChars="0"/>
        <w:jc w:val="both"/>
      </w:pPr>
      <w:r>
        <w:t>Anomaly detection thresholds were adjusted to balance false positives (flagging normal trips) and false negatives (missing actual anomalies).</w:t>
      </w:r>
    </w:p>
    <w:p w14:paraId="37741100">
      <w:pPr>
        <w:pStyle w:val="7"/>
        <w:numPr>
          <w:ilvl w:val="0"/>
          <w:numId w:val="51"/>
        </w:numPr>
        <w:spacing w:after="0" w:line="345" w:lineRule="auto"/>
        <w:ind w:left="420" w:leftChars="0" w:hanging="420" w:firstLineChars="0"/>
        <w:jc w:val="both"/>
      </w:pPr>
      <w:r>
        <w:t>Optimization focused on maintaining computational efficiency so that the system could run on mid-range servers accessible to small firms.</w:t>
      </w:r>
    </w:p>
    <w:p w14:paraId="5E7EAC77">
      <w:pPr>
        <w:pStyle w:val="7"/>
        <w:spacing w:after="0" w:line="345" w:lineRule="auto"/>
        <w:jc w:val="both"/>
        <w:rPr>
          <w:u w:val="single"/>
        </w:rPr>
      </w:pPr>
    </w:p>
    <w:p w14:paraId="46A20289">
      <w:pPr>
        <w:pStyle w:val="7"/>
        <w:spacing w:after="0" w:line="345" w:lineRule="auto"/>
        <w:jc w:val="both"/>
        <w:rPr>
          <w:b/>
          <w:bCs/>
          <w:sz w:val="28"/>
          <w:szCs w:val="28"/>
          <w:u w:val="single"/>
        </w:rPr>
      </w:pPr>
      <w:r>
        <w:rPr>
          <w:b/>
          <w:bCs/>
          <w:sz w:val="28"/>
          <w:szCs w:val="28"/>
          <w:u w:val="single"/>
        </w:rPr>
        <w:t>3.8 Model Validation and Testing</w:t>
      </w:r>
    </w:p>
    <w:p w14:paraId="41652EC0">
      <w:pPr>
        <w:pStyle w:val="7"/>
        <w:numPr>
          <w:ilvl w:val="0"/>
          <w:numId w:val="51"/>
        </w:numPr>
        <w:spacing w:after="0" w:line="345" w:lineRule="auto"/>
        <w:ind w:left="420" w:leftChars="0" w:hanging="420" w:firstLineChars="0"/>
        <w:jc w:val="both"/>
      </w:pPr>
      <w:r>
        <w:t>Validation was performed using:</w:t>
      </w:r>
    </w:p>
    <w:p w14:paraId="285D79CA">
      <w:pPr>
        <w:pStyle w:val="7"/>
        <w:numPr>
          <w:ilvl w:val="0"/>
          <w:numId w:val="51"/>
        </w:numPr>
        <w:spacing w:after="0" w:line="345" w:lineRule="auto"/>
        <w:ind w:left="420" w:leftChars="0" w:hanging="420" w:firstLineChars="0"/>
        <w:jc w:val="both"/>
      </w:pPr>
      <w:r>
        <w:t>Holdout validation: Using the 30% test dataset.</w:t>
      </w:r>
    </w:p>
    <w:p w14:paraId="111A632C">
      <w:pPr>
        <w:pStyle w:val="7"/>
        <w:numPr>
          <w:ilvl w:val="0"/>
          <w:numId w:val="51"/>
        </w:numPr>
        <w:spacing w:after="0" w:line="345" w:lineRule="auto"/>
        <w:ind w:left="420" w:leftChars="0" w:hanging="420" w:firstLineChars="0"/>
        <w:jc w:val="both"/>
      </w:pPr>
      <w:r>
        <w:t>Pilot testing: Simulated trips with real GPS devices mounted on test vehicles in Harare.</w:t>
      </w:r>
    </w:p>
    <w:p w14:paraId="7C123478">
      <w:pPr>
        <w:pStyle w:val="7"/>
        <w:numPr>
          <w:ilvl w:val="0"/>
          <w:numId w:val="51"/>
        </w:numPr>
        <w:spacing w:after="0" w:line="345" w:lineRule="auto"/>
        <w:ind w:left="420" w:leftChars="0" w:hanging="420" w:firstLineChars="0"/>
        <w:jc w:val="both"/>
      </w:pPr>
      <w:r>
        <w:t>User testing: Logistics managers and drivers were invited to interact with the dashboard and provide feedback.</w:t>
      </w:r>
    </w:p>
    <w:p w14:paraId="67A13292">
      <w:pPr>
        <w:pStyle w:val="7"/>
        <w:spacing w:after="0" w:line="345" w:lineRule="auto"/>
        <w:jc w:val="both"/>
        <w:rPr>
          <w:b/>
          <w:bCs/>
          <w:i/>
          <w:iCs/>
        </w:rPr>
      </w:pPr>
      <w:r>
        <w:rPr>
          <w:b/>
          <w:bCs/>
          <w:i/>
          <w:iCs/>
        </w:rPr>
        <w:t>Key validation outcomes:</w:t>
      </w:r>
    </w:p>
    <w:p w14:paraId="702C6CA7">
      <w:pPr>
        <w:pStyle w:val="7"/>
        <w:numPr>
          <w:ilvl w:val="0"/>
          <w:numId w:val="51"/>
        </w:numPr>
        <w:spacing w:after="0" w:line="345" w:lineRule="auto"/>
        <w:ind w:left="420" w:leftChars="0" w:hanging="420" w:firstLineChars="0"/>
        <w:jc w:val="both"/>
      </w:pPr>
      <w:r>
        <w:t>GPS tracking accuracy remained &gt;90% in urban areas but dropped in rural regions with poor GSM coverage.</w:t>
      </w:r>
    </w:p>
    <w:p w14:paraId="790B6D27">
      <w:pPr>
        <w:pStyle w:val="7"/>
        <w:numPr>
          <w:ilvl w:val="0"/>
          <w:numId w:val="51"/>
        </w:numPr>
        <w:spacing w:after="0" w:line="345" w:lineRule="auto"/>
        <w:ind w:left="420" w:leftChars="0" w:hanging="420" w:firstLineChars="0"/>
        <w:jc w:val="both"/>
      </w:pPr>
      <w:r>
        <w:t>The dashboard was rated user-friendly by 80% of test participants.</w:t>
      </w:r>
    </w:p>
    <w:p w14:paraId="40D420A9">
      <w:pPr>
        <w:pStyle w:val="7"/>
        <w:numPr>
          <w:ilvl w:val="0"/>
          <w:numId w:val="51"/>
        </w:numPr>
        <w:spacing w:after="0" w:line="345" w:lineRule="auto"/>
        <w:ind w:left="420" w:leftChars="0" w:hanging="420" w:firstLineChars="0"/>
        <w:jc w:val="both"/>
      </w:pPr>
      <w:r>
        <w:t>Communication integration (via WhatsApp API) reduced driver–manager response times significantly.</w:t>
      </w:r>
    </w:p>
    <w:p w14:paraId="3BCC4AF8">
      <w:pPr>
        <w:pStyle w:val="7"/>
        <w:spacing w:after="0" w:line="345" w:lineRule="auto"/>
        <w:jc w:val="both"/>
      </w:pPr>
    </w:p>
    <w:p w14:paraId="69C69A5C">
      <w:pPr>
        <w:pStyle w:val="7"/>
        <w:spacing w:after="0" w:line="345" w:lineRule="auto"/>
        <w:jc w:val="both"/>
        <w:rPr>
          <w:b/>
          <w:bCs/>
          <w:sz w:val="28"/>
          <w:szCs w:val="28"/>
        </w:rPr>
      </w:pPr>
      <w:r>
        <w:rPr>
          <w:b/>
          <w:bCs/>
          <w:sz w:val="28"/>
          <w:szCs w:val="28"/>
        </w:rPr>
        <w:t>3.9 Statistical Analysis</w:t>
      </w:r>
    </w:p>
    <w:p w14:paraId="35AC94BD">
      <w:pPr>
        <w:pStyle w:val="7"/>
        <w:spacing w:after="0" w:line="345" w:lineRule="auto"/>
        <w:jc w:val="both"/>
      </w:pPr>
      <w:r>
        <w:t>In addition to machine learning models, statistical analysis techniques were employed:</w:t>
      </w:r>
    </w:p>
    <w:p w14:paraId="6B27B8A4">
      <w:pPr>
        <w:pStyle w:val="7"/>
        <w:numPr>
          <w:ilvl w:val="0"/>
          <w:numId w:val="51"/>
        </w:numPr>
        <w:spacing w:after="0" w:line="345" w:lineRule="auto"/>
        <w:ind w:left="420" w:leftChars="0" w:hanging="420" w:firstLineChars="0"/>
        <w:jc w:val="both"/>
      </w:pPr>
      <w:r>
        <w:t>Descriptive Statistics: To summarize trip lengths, fuel usage distributions, and border delays.</w:t>
      </w:r>
    </w:p>
    <w:p w14:paraId="71068B35">
      <w:pPr>
        <w:pStyle w:val="7"/>
        <w:numPr>
          <w:ilvl w:val="0"/>
          <w:numId w:val="51"/>
        </w:numPr>
        <w:spacing w:after="0" w:line="345" w:lineRule="auto"/>
        <w:ind w:left="420" w:leftChars="0" w:hanging="420" w:firstLineChars="0"/>
        <w:jc w:val="both"/>
      </w:pPr>
      <w:r>
        <w:t>Correlation Analysis: To identify relationships between load weight, distance, and fuel efficiency.</w:t>
      </w:r>
    </w:p>
    <w:p w14:paraId="28304E2E">
      <w:pPr>
        <w:pStyle w:val="7"/>
        <w:numPr>
          <w:ilvl w:val="0"/>
          <w:numId w:val="51"/>
        </w:numPr>
        <w:spacing w:after="0" w:line="345" w:lineRule="auto"/>
        <w:ind w:left="420" w:leftChars="0" w:hanging="420" w:firstLineChars="0"/>
        <w:jc w:val="both"/>
      </w:pPr>
      <w:r>
        <w:t>Multivariate Analysis: To analyze how combined factors (driver response time, route type, border clearance) influence overall trip duration.</w:t>
      </w:r>
    </w:p>
    <w:p w14:paraId="4E0A18ED">
      <w:pPr>
        <w:pStyle w:val="7"/>
        <w:spacing w:after="0" w:line="345" w:lineRule="auto"/>
        <w:jc w:val="both"/>
      </w:pPr>
      <w:r>
        <w:t>These statistical methods complemented machine learning models by providing interpretable insights relevant to decision-making in logistics.</w:t>
      </w:r>
    </w:p>
    <w:p w14:paraId="02403A39">
      <w:pPr>
        <w:pStyle w:val="7"/>
        <w:spacing w:after="0" w:line="345" w:lineRule="auto"/>
        <w:jc w:val="both"/>
        <w:rPr>
          <w:b/>
          <w:bCs/>
          <w:sz w:val="28"/>
          <w:szCs w:val="28"/>
        </w:rPr>
      </w:pPr>
      <w:r>
        <w:rPr>
          <w:b/>
          <w:bCs/>
          <w:sz w:val="28"/>
          <w:szCs w:val="28"/>
        </w:rPr>
        <w:t>3.10 Software and Tools</w:t>
      </w:r>
    </w:p>
    <w:p w14:paraId="38E93CBB">
      <w:pPr>
        <w:pStyle w:val="7"/>
        <w:spacing w:after="0" w:line="345" w:lineRule="auto"/>
        <w:jc w:val="both"/>
        <w:rPr>
          <w:b/>
          <w:bCs/>
          <w:i/>
          <w:iCs/>
        </w:rPr>
      </w:pPr>
      <w:r>
        <w:rPr>
          <w:b/>
          <w:bCs/>
          <w:i/>
          <w:iCs/>
        </w:rPr>
        <w:t>The following tools were employed:</w:t>
      </w:r>
    </w:p>
    <w:p w14:paraId="4954EB34">
      <w:pPr>
        <w:pStyle w:val="7"/>
        <w:numPr>
          <w:ilvl w:val="0"/>
          <w:numId w:val="51"/>
        </w:numPr>
        <w:spacing w:after="0" w:line="345" w:lineRule="auto"/>
        <w:ind w:left="420" w:leftChars="0" w:hanging="420" w:firstLineChars="0"/>
        <w:jc w:val="both"/>
      </w:pPr>
      <w:r>
        <w:t>Programming: Python (pandas, scikit-learn, matplotlib, seaborn, Plotly).</w:t>
      </w:r>
    </w:p>
    <w:p w14:paraId="295B6F96">
      <w:pPr>
        <w:pStyle w:val="7"/>
        <w:numPr>
          <w:ilvl w:val="0"/>
          <w:numId w:val="51"/>
        </w:numPr>
        <w:spacing w:after="0" w:line="345" w:lineRule="auto"/>
        <w:ind w:left="420" w:leftChars="0" w:hanging="420" w:firstLineChars="0"/>
        <w:jc w:val="both"/>
      </w:pPr>
      <w:r>
        <w:t>Database: PostgreSQL for structured trip and vehicle data.</w:t>
      </w:r>
    </w:p>
    <w:p w14:paraId="4172272E">
      <w:pPr>
        <w:pStyle w:val="7"/>
        <w:numPr>
          <w:ilvl w:val="0"/>
          <w:numId w:val="51"/>
        </w:numPr>
        <w:spacing w:after="0" w:line="345" w:lineRule="auto"/>
        <w:ind w:left="420" w:leftChars="0" w:hanging="420" w:firstLineChars="0"/>
        <w:jc w:val="both"/>
      </w:pPr>
      <w:r>
        <w:t>Visualization: Power BI and Python Dash for dashboards.</w:t>
      </w:r>
    </w:p>
    <w:p w14:paraId="064309A1">
      <w:pPr>
        <w:pStyle w:val="7"/>
        <w:numPr>
          <w:ilvl w:val="0"/>
          <w:numId w:val="51"/>
        </w:numPr>
        <w:spacing w:after="0" w:line="345" w:lineRule="auto"/>
        <w:ind w:left="420" w:leftChars="0" w:hanging="420" w:firstLineChars="0"/>
        <w:jc w:val="both"/>
      </w:pPr>
      <w:r>
        <w:t>Development Tools: GitHub for version control, Docker for containerization.</w:t>
      </w:r>
    </w:p>
    <w:p w14:paraId="0F3C2EAA">
      <w:pPr>
        <w:pStyle w:val="7"/>
        <w:spacing w:after="0" w:line="345" w:lineRule="auto"/>
        <w:jc w:val="both"/>
      </w:pPr>
    </w:p>
    <w:p w14:paraId="5FADD22F">
      <w:pPr>
        <w:pStyle w:val="7"/>
        <w:numPr>
          <w:ilvl w:val="0"/>
          <w:numId w:val="51"/>
        </w:numPr>
        <w:spacing w:after="0" w:line="345" w:lineRule="auto"/>
        <w:ind w:left="420" w:leftChars="0" w:hanging="420" w:firstLineChars="0"/>
        <w:jc w:val="both"/>
      </w:pPr>
      <w:r>
        <w:t>Testing Tools: Postman for API testing, Traccar (open-source GPS tracking server) for initial prototyping.</w:t>
      </w:r>
    </w:p>
    <w:p w14:paraId="4613BF5B">
      <w:pPr>
        <w:pStyle w:val="7"/>
        <w:spacing w:after="0" w:line="345" w:lineRule="auto"/>
        <w:jc w:val="both"/>
      </w:pPr>
      <w:r>
        <w:t>These tools were chosen for their open-source availability, cost-effectiveness, and strong community support—making them ideal for Zimbabwean SMEs with budget limitations.</w:t>
      </w:r>
    </w:p>
    <w:p w14:paraId="3BDB082C">
      <w:pPr>
        <w:pStyle w:val="7"/>
        <w:spacing w:after="0" w:line="345" w:lineRule="auto"/>
        <w:jc w:val="both"/>
        <w:rPr>
          <w:b/>
          <w:bCs/>
          <w:sz w:val="28"/>
          <w:szCs w:val="28"/>
        </w:rPr>
      </w:pPr>
    </w:p>
    <w:p w14:paraId="4AAC1B98">
      <w:pPr>
        <w:pStyle w:val="7"/>
        <w:spacing w:after="0" w:line="345" w:lineRule="auto"/>
        <w:jc w:val="both"/>
        <w:rPr>
          <w:b/>
          <w:bCs/>
          <w:sz w:val="28"/>
          <w:szCs w:val="28"/>
        </w:rPr>
      </w:pPr>
      <w:r>
        <w:rPr>
          <w:b/>
          <w:bCs/>
          <w:sz w:val="28"/>
          <w:szCs w:val="28"/>
        </w:rPr>
        <w:t xml:space="preserve">3.11 </w:t>
      </w:r>
      <w:r>
        <w:rPr>
          <w:b/>
          <w:bCs/>
          <w:sz w:val="28"/>
          <w:szCs w:val="28"/>
          <w:u w:val="single"/>
        </w:rPr>
        <w:t>Ethical Considerations</w:t>
      </w:r>
    </w:p>
    <w:p w14:paraId="7FA9E95C">
      <w:pPr>
        <w:pStyle w:val="7"/>
        <w:spacing w:after="0" w:line="345" w:lineRule="auto"/>
        <w:jc w:val="both"/>
      </w:pPr>
      <w:r>
        <w:t>Ethical concerns were addressed to ensure compliance with data privacy and research integrity:</w:t>
      </w:r>
    </w:p>
    <w:p w14:paraId="19790E81">
      <w:pPr>
        <w:pStyle w:val="7"/>
        <w:numPr>
          <w:ilvl w:val="0"/>
          <w:numId w:val="51"/>
        </w:numPr>
        <w:spacing w:after="0" w:line="345" w:lineRule="auto"/>
        <w:ind w:left="420" w:leftChars="0" w:hanging="420" w:firstLineChars="0"/>
        <w:jc w:val="both"/>
      </w:pPr>
      <w:r>
        <w:t>Driver Privacy: Personally identifiable information (PII) was anonymized in datasets.</w:t>
      </w:r>
    </w:p>
    <w:p w14:paraId="2BB36151">
      <w:pPr>
        <w:pStyle w:val="7"/>
        <w:numPr>
          <w:ilvl w:val="0"/>
          <w:numId w:val="51"/>
        </w:numPr>
        <w:spacing w:after="0" w:line="345" w:lineRule="auto"/>
        <w:ind w:left="420" w:leftChars="0" w:hanging="420" w:firstLineChars="0"/>
        <w:jc w:val="both"/>
      </w:pPr>
      <w:r>
        <w:t>Data Security: Communication logs and GPS data were encrypted before storage.</w:t>
      </w:r>
    </w:p>
    <w:p w14:paraId="2A96A930">
      <w:pPr>
        <w:pStyle w:val="7"/>
        <w:numPr>
          <w:ilvl w:val="0"/>
          <w:numId w:val="51"/>
        </w:numPr>
        <w:spacing w:after="0" w:line="345" w:lineRule="auto"/>
        <w:ind w:left="420" w:leftChars="0" w:hanging="420" w:firstLineChars="0"/>
        <w:jc w:val="both"/>
      </w:pPr>
      <w:r>
        <w:t>Informed Consent: Participants in pilot testing (drivers and logistics managers) were informed about the research purpose and data usage.</w:t>
      </w:r>
    </w:p>
    <w:p w14:paraId="2218CE13">
      <w:pPr>
        <w:pStyle w:val="7"/>
        <w:numPr>
          <w:ilvl w:val="0"/>
          <w:numId w:val="51"/>
        </w:numPr>
        <w:spacing w:after="0" w:line="345" w:lineRule="auto"/>
        <w:ind w:left="420" w:leftChars="0" w:hanging="420" w:firstLineChars="0"/>
        <w:jc w:val="both"/>
      </w:pPr>
      <w:r>
        <w:t>Bias and Fairness: Care was taken to ensure models did not unfairly classify certain drivers as “inefficient” based on incomplete data.</w:t>
      </w:r>
    </w:p>
    <w:p w14:paraId="1D675213">
      <w:pPr>
        <w:pStyle w:val="7"/>
        <w:numPr>
          <w:ilvl w:val="0"/>
          <w:numId w:val="51"/>
        </w:numPr>
        <w:spacing w:after="0" w:line="345" w:lineRule="auto"/>
        <w:ind w:left="420" w:leftChars="0" w:hanging="420" w:firstLineChars="0"/>
        <w:jc w:val="both"/>
      </w:pPr>
      <w:r>
        <w:t>Regional Sensitivity: The system avoided surveillance-style monitoring, focusing instead on operational efficiency and safety.</w:t>
      </w:r>
    </w:p>
    <w:p w14:paraId="44EA6F0E">
      <w:pPr>
        <w:pStyle w:val="7"/>
        <w:spacing w:after="0" w:line="345" w:lineRule="auto"/>
        <w:jc w:val="both"/>
      </w:pPr>
    </w:p>
    <w:p w14:paraId="05962144">
      <w:pPr>
        <w:pStyle w:val="7"/>
        <w:spacing w:after="0" w:line="345" w:lineRule="auto"/>
        <w:jc w:val="both"/>
        <w:rPr>
          <w:b/>
          <w:bCs/>
          <w:sz w:val="28"/>
          <w:szCs w:val="28"/>
        </w:rPr>
      </w:pPr>
      <w:r>
        <w:rPr>
          <w:b/>
          <w:bCs/>
          <w:sz w:val="28"/>
          <w:szCs w:val="28"/>
        </w:rPr>
        <w:t xml:space="preserve">3.12 </w:t>
      </w:r>
      <w:r>
        <w:rPr>
          <w:b/>
          <w:bCs/>
          <w:sz w:val="28"/>
          <w:szCs w:val="28"/>
          <w:u w:val="single"/>
        </w:rPr>
        <w:t>Summary</w:t>
      </w:r>
    </w:p>
    <w:p w14:paraId="25CB7E71">
      <w:pPr>
        <w:pStyle w:val="7"/>
        <w:spacing w:after="0" w:line="345" w:lineRule="auto"/>
        <w:jc w:val="both"/>
      </w:pPr>
      <w:r>
        <w:t>This chapter outlined the methodology used to develop and evaluate a data-driven vehicle tracking system for Zimbabwe and the SADC region. The research adopted CRISP-DM as the primary framework, with Agile principles for iterative system development. The research design was exploratory and applied, combining quantitative GPS/fuel datasets with qualitative user feedback.</w:t>
      </w:r>
    </w:p>
    <w:p w14:paraId="07B469FF">
      <w:pPr>
        <w:pStyle w:val="7"/>
        <w:spacing w:after="0" w:line="345" w:lineRule="auto"/>
        <w:jc w:val="both"/>
        <w:rPr>
          <w:b/>
          <w:bCs/>
          <w:i/>
          <w:iCs/>
        </w:rPr>
      </w:pPr>
      <w:r>
        <w:rPr>
          <w:b/>
          <w:bCs/>
          <w:i/>
          <w:iCs/>
        </w:rPr>
        <w:t>Key steps included:</w:t>
      </w:r>
    </w:p>
    <w:p w14:paraId="22C6D0F0">
      <w:pPr>
        <w:pStyle w:val="7"/>
        <w:numPr>
          <w:ilvl w:val="0"/>
          <w:numId w:val="51"/>
        </w:numPr>
        <w:spacing w:after="0" w:line="345" w:lineRule="auto"/>
        <w:ind w:left="420" w:leftChars="0" w:hanging="420" w:firstLineChars="0"/>
        <w:jc w:val="both"/>
      </w:pPr>
      <w:r>
        <w:t>Data Collection: From GPS devices, fuel logs, driver communication, and secondary reports.</w:t>
      </w:r>
    </w:p>
    <w:p w14:paraId="244DADDF">
      <w:pPr>
        <w:pStyle w:val="7"/>
        <w:numPr>
          <w:ilvl w:val="0"/>
          <w:numId w:val="51"/>
        </w:numPr>
        <w:spacing w:after="0" w:line="345" w:lineRule="auto"/>
        <w:ind w:left="420" w:leftChars="0" w:hanging="420" w:firstLineChars="0"/>
        <w:jc w:val="both"/>
      </w:pPr>
      <w:r>
        <w:t>Preprocessing: Cleaning, standardizing, and engineering features such as fuel efficiency and border delays.</w:t>
      </w:r>
    </w:p>
    <w:p w14:paraId="7D6478DF">
      <w:pPr>
        <w:pStyle w:val="7"/>
        <w:numPr>
          <w:ilvl w:val="0"/>
          <w:numId w:val="51"/>
        </w:numPr>
        <w:spacing w:after="0" w:line="345" w:lineRule="auto"/>
        <w:ind w:left="420" w:leftChars="0" w:hanging="420" w:firstLineChars="0"/>
        <w:jc w:val="both"/>
      </w:pPr>
      <w:r>
        <w:t>Modeling: Applying regression, clustering, and anomaly detection.</w:t>
      </w:r>
    </w:p>
    <w:p w14:paraId="17A9AC8C">
      <w:pPr>
        <w:pStyle w:val="7"/>
        <w:numPr>
          <w:ilvl w:val="0"/>
          <w:numId w:val="51"/>
        </w:numPr>
        <w:spacing w:after="0" w:line="345" w:lineRule="auto"/>
        <w:ind w:left="420" w:leftChars="0" w:hanging="420" w:firstLineChars="0"/>
        <w:jc w:val="both"/>
      </w:pPr>
      <w:r>
        <w:t>Evaluation and Validation: Using metrics such as RMSE, Silhouette Score, and F1-score, alongside pilot testing.</w:t>
      </w:r>
    </w:p>
    <w:p w14:paraId="28283D8A">
      <w:pPr>
        <w:pStyle w:val="7"/>
        <w:numPr>
          <w:ilvl w:val="0"/>
          <w:numId w:val="51"/>
        </w:numPr>
        <w:spacing w:after="0" w:line="345" w:lineRule="auto"/>
        <w:ind w:left="420" w:leftChars="0" w:hanging="420" w:firstLineChars="0"/>
        <w:jc w:val="both"/>
      </w:pPr>
      <w:r>
        <w:t>Tools: Python, PostgreSQL, Power BI, and Traccar.</w:t>
      </w:r>
    </w:p>
    <w:p w14:paraId="753A0A1C">
      <w:pPr>
        <w:pStyle w:val="7"/>
        <w:numPr>
          <w:ilvl w:val="0"/>
          <w:numId w:val="51"/>
        </w:numPr>
        <w:spacing w:after="0" w:line="345" w:lineRule="auto"/>
        <w:ind w:left="420" w:leftChars="0" w:hanging="420" w:firstLineChars="0"/>
        <w:jc w:val="both"/>
      </w:pPr>
      <w:r>
        <w:t>Ethics: Ensuring privacy, consent, and fairness.</w:t>
      </w:r>
    </w:p>
    <w:p w14:paraId="08000B6F">
      <w:pPr>
        <w:pStyle w:val="7"/>
        <w:spacing w:after="0" w:line="345" w:lineRule="auto"/>
        <w:jc w:val="both"/>
      </w:pPr>
    </w:p>
    <w:p w14:paraId="2E41BD2E">
      <w:pPr>
        <w:pStyle w:val="7"/>
        <w:spacing w:after="0" w:line="345" w:lineRule="auto"/>
        <w:jc w:val="both"/>
      </w:pPr>
      <w:r>
        <w:t>The methodology balances data science rigor with contextual adaptability, ensuring that the system is not only technically sound but also feasible for logistics firms in Zimbabwe and the SADC region.</w:t>
      </w:r>
    </w:p>
    <w:p w14:paraId="302FBEC5">
      <w:pPr>
        <w:pStyle w:val="7"/>
        <w:spacing w:after="0" w:line="348" w:lineRule="auto"/>
        <w:jc w:val="both"/>
        <w:sectPr>
          <w:pgSz w:w="12240" w:h="15840"/>
          <w:pgMar w:top="980" w:right="720" w:bottom="1000" w:left="1080" w:header="722" w:footer="811" w:gutter="0"/>
          <w:cols w:space="720" w:num="1"/>
        </w:sectPr>
      </w:pPr>
    </w:p>
    <w:p w14:paraId="2DECA9A2">
      <w:pPr>
        <w:pStyle w:val="7"/>
        <w:spacing w:before="188"/>
        <w:rPr>
          <w:sz w:val="20"/>
        </w:rPr>
      </w:pPr>
    </w:p>
    <w:p w14:paraId="4B262910">
      <w:pPr>
        <w:pStyle w:val="7"/>
        <w:spacing w:line="90" w:lineRule="exact"/>
        <w:ind w:left="330"/>
        <w:rPr>
          <w:position w:val="-1"/>
          <w:sz w:val="9"/>
        </w:rPr>
      </w:pPr>
      <w:r>
        <w:rPr>
          <w:position w:val="-1"/>
          <w:sz w:val="9"/>
        </w:rPr>
        <mc:AlternateContent>
          <mc:Choice Requires="wpg">
            <w:drawing>
              <wp:inline distT="0" distB="0" distL="0" distR="0">
                <wp:extent cx="5984240" cy="57150"/>
                <wp:effectExtent l="0" t="0" r="0" b="0"/>
                <wp:docPr id="48" name="Group 48"/>
                <wp:cNvGraphicFramePr/>
                <a:graphic xmlns:a="http://schemas.openxmlformats.org/drawingml/2006/main">
                  <a:graphicData uri="http://schemas.microsoft.com/office/word/2010/wordprocessingGroup">
                    <wpg:wgp>
                      <wpg:cNvGrpSpPr/>
                      <wpg:grpSpPr>
                        <a:xfrm>
                          <a:off x="0" y="0"/>
                          <a:ext cx="5984240" cy="57150"/>
                          <a:chOff x="0" y="0"/>
                          <a:chExt cx="5984240" cy="57150"/>
                        </a:xfrm>
                      </wpg:grpSpPr>
                      <wps:wsp>
                        <wps:cNvPr id="49" name="Graphic 49"/>
                        <wps:cNvSpPr/>
                        <wps:spPr>
                          <a:xfrm>
                            <a:off x="0" y="0"/>
                            <a:ext cx="5984240" cy="57150"/>
                          </a:xfrm>
                          <a:custGeom>
                            <a:avLst/>
                            <a:gdLst/>
                            <a:ahLst/>
                            <a:cxnLst/>
                            <a:rect l="l" t="t" r="r" b="b"/>
                            <a:pathLst>
                              <a:path w="5984240" h="57150">
                                <a:moveTo>
                                  <a:pt x="5984240" y="19050"/>
                                </a:moveTo>
                                <a:lnTo>
                                  <a:pt x="0" y="19050"/>
                                </a:lnTo>
                                <a:lnTo>
                                  <a:pt x="0" y="57150"/>
                                </a:lnTo>
                                <a:lnTo>
                                  <a:pt x="5984240" y="57150"/>
                                </a:lnTo>
                                <a:lnTo>
                                  <a:pt x="5984240" y="19050"/>
                                </a:lnTo>
                                <a:close/>
                              </a:path>
                              <a:path w="5984240" h="57150">
                                <a:moveTo>
                                  <a:pt x="5984240" y="0"/>
                                </a:moveTo>
                                <a:lnTo>
                                  <a:pt x="0" y="0"/>
                                </a:lnTo>
                                <a:lnTo>
                                  <a:pt x="0" y="9525"/>
                                </a:lnTo>
                                <a:lnTo>
                                  <a:pt x="5984240" y="9525"/>
                                </a:lnTo>
                                <a:lnTo>
                                  <a:pt x="5984240" y="0"/>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4.5pt;width:471.2pt;" coordsize="5984240,57150" o:gfxdata="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Gm6jyLUAAAAAwEAAA8AAAAAAAAA&#10;AQAgAAAAIgAAAGRycy9kb3ducmV2LnhtbFBLAQIUABQAAAAIAIdO4kBURYgbhwIAAB0HAAAOAAAA&#10;AAAAAAEAIAAAACMBAABkcnMvZTJvRG9jLnhtbFBLBQYAAAAABgAGAFkBAAAcBgAAAAA=&#10;">
                <o:lock v:ext="edit" aspectratio="f"/>
                <v:shape id="Graphic 49" o:spid="_x0000_s1026" o:spt="100" style="position:absolute;left:0;top:0;height:57150;width:5984240;" fillcolor="#000000" filled="t" stroked="f" coordsize="5984240,57150" o:gfxdata="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avRgvQAA&#10;ANsAAAAPAAAAAAAAAAEAIAAAACIAAABkcnMvZG93bnJldi54bWxQSwECFAAUAAAACACHTuJAMy8F&#10;njsAAAA5AAAAEAAAAAAAAAABACAAAAAMAQAAZHJzL3NoYXBleG1sLnhtbFBLBQYAAAAABgAGAFsB&#10;AAC2AwAAAAA=&#10;" path="m5984240,19050l0,19050,0,57150,5984240,57150,5984240,19050xem5984240,0l0,0,0,9525,5984240,9525,5984240,0xe">
                  <v:fill on="t" focussize="0,0"/>
                  <v:stroke on="f"/>
                  <v:imagedata o:title=""/>
                  <o:lock v:ext="edit" aspectratio="f"/>
                  <v:textbox inset="0mm,0mm,0mm,0mm"/>
                </v:shape>
                <w10:wrap type="none"/>
                <w10:anchorlock/>
              </v:group>
            </w:pict>
          </mc:Fallback>
        </mc:AlternateContent>
      </w:r>
    </w:p>
    <w:p w14:paraId="1D5BB696">
      <w:pPr>
        <w:pStyle w:val="2"/>
      </w:pPr>
      <w:bookmarkStart w:id="54" w:name="_bookmark34"/>
      <w:bookmarkEnd w:id="54"/>
      <w:bookmarkStart w:id="55" w:name="CHAPTER 4: CONCEPT GENERATION"/>
      <w:bookmarkEnd w:id="55"/>
      <w:r>
        <w:t>CHAPTER</w:t>
      </w:r>
      <w:r>
        <w:rPr>
          <w:spacing w:val="-7"/>
        </w:rPr>
        <w:t xml:space="preserve"> </w:t>
      </w:r>
      <w:r>
        <w:t>4:</w:t>
      </w:r>
      <w:r>
        <w:rPr>
          <w:spacing w:val="-4"/>
        </w:rPr>
        <w:t xml:space="preserve"> </w:t>
      </w:r>
      <w:r>
        <w:t>RESULTS AND FINDINGS</w:t>
      </w:r>
    </w:p>
    <w:p w14:paraId="5571893E">
      <w:pPr>
        <w:pStyle w:val="3"/>
        <w:numPr>
          <w:ilvl w:val="1"/>
          <w:numId w:val="52"/>
        </w:numPr>
        <w:tabs>
          <w:tab w:val="left" w:pos="810"/>
        </w:tabs>
        <w:spacing w:before="190" w:after="0" w:line="240" w:lineRule="auto"/>
        <w:ind w:left="1750" w:leftChars="0" w:right="0" w:hanging="450" w:firstLineChars="0"/>
        <w:jc w:val="both"/>
        <w:rPr>
          <w:b w:val="0"/>
          <w:bCs w:val="0"/>
          <w:sz w:val="24"/>
          <w:szCs w:val="24"/>
          <w:u w:val="single"/>
        </w:rPr>
      </w:pPr>
      <w:bookmarkStart w:id="56" w:name="4.0 Introduction"/>
      <w:bookmarkEnd w:id="56"/>
      <w:bookmarkStart w:id="57" w:name="_bookmark35"/>
      <w:bookmarkEnd w:id="57"/>
      <w:r>
        <w:rPr>
          <w:spacing w:val="-2"/>
          <w:u w:val="single"/>
        </w:rPr>
        <w:t>Introduction</w:t>
      </w:r>
    </w:p>
    <w:p w14:paraId="03CDB753">
      <w:pPr>
        <w:pStyle w:val="3"/>
        <w:numPr>
          <w:ilvl w:val="0"/>
          <w:numId w:val="0"/>
        </w:numPr>
        <w:tabs>
          <w:tab w:val="left" w:pos="810"/>
        </w:tabs>
        <w:spacing w:before="190" w:after="0" w:line="240" w:lineRule="auto"/>
        <w:ind w:left="360" w:leftChars="0" w:right="0" w:rightChars="0"/>
        <w:jc w:val="both"/>
        <w:rPr>
          <w:b w:val="0"/>
          <w:bCs w:val="0"/>
          <w:sz w:val="24"/>
          <w:szCs w:val="24"/>
        </w:rPr>
      </w:pPr>
      <w:r>
        <w:rPr>
          <w:rFonts w:hint="default"/>
          <w:b w:val="0"/>
          <w:bCs w:val="0"/>
          <w:sz w:val="24"/>
          <w:szCs w:val="24"/>
          <w:lang w:val="en-US"/>
        </w:rPr>
        <w:t>T</w:t>
      </w:r>
      <w:r>
        <w:rPr>
          <w:b w:val="0"/>
          <w:bCs w:val="0"/>
          <w:sz w:val="24"/>
          <w:szCs w:val="24"/>
        </w:rPr>
        <w:t>his chapter presents the results and findings of the project, focusing on the design, implementation, and evaluation of the data-driven vehicle tracking system. The results are organized according to the project objectives:</w:t>
      </w:r>
    </w:p>
    <w:p w14:paraId="503205A6">
      <w:pPr>
        <w:pStyle w:val="3"/>
        <w:numPr>
          <w:ilvl w:val="0"/>
          <w:numId w:val="53"/>
        </w:numPr>
        <w:tabs>
          <w:tab w:val="left" w:pos="810"/>
          <w:tab w:val="clear" w:pos="420"/>
        </w:tabs>
        <w:spacing w:before="190" w:after="0" w:line="240" w:lineRule="auto"/>
        <w:ind w:left="420" w:leftChars="0" w:right="0" w:rightChars="0" w:hanging="420" w:firstLineChars="0"/>
        <w:jc w:val="both"/>
        <w:rPr>
          <w:b w:val="0"/>
          <w:bCs w:val="0"/>
          <w:sz w:val="24"/>
          <w:szCs w:val="24"/>
        </w:rPr>
      </w:pPr>
      <w:r>
        <w:rPr>
          <w:b w:val="0"/>
          <w:bCs w:val="0"/>
          <w:sz w:val="24"/>
          <w:szCs w:val="24"/>
        </w:rPr>
        <w:t>Design of a modular vehicle tracking system to monitor truck location, distance, and fuel consumption.</w:t>
      </w:r>
    </w:p>
    <w:p w14:paraId="48B9EB42">
      <w:pPr>
        <w:pStyle w:val="3"/>
        <w:numPr>
          <w:ilvl w:val="0"/>
          <w:numId w:val="53"/>
        </w:numPr>
        <w:tabs>
          <w:tab w:val="left" w:pos="810"/>
          <w:tab w:val="clear" w:pos="420"/>
        </w:tabs>
        <w:spacing w:before="190" w:after="0" w:line="240" w:lineRule="auto"/>
        <w:ind w:left="420" w:leftChars="0" w:right="0" w:rightChars="0" w:hanging="420" w:firstLineChars="0"/>
        <w:jc w:val="both"/>
        <w:rPr>
          <w:b w:val="0"/>
          <w:bCs w:val="0"/>
          <w:sz w:val="24"/>
          <w:szCs w:val="24"/>
        </w:rPr>
      </w:pPr>
      <w:r>
        <w:rPr>
          <w:b w:val="0"/>
          <w:bCs w:val="0"/>
          <w:sz w:val="24"/>
          <w:szCs w:val="24"/>
        </w:rPr>
        <w:t>Integration of a driver communication interface using Android Radio OS and WhatsApp API.</w:t>
      </w:r>
    </w:p>
    <w:p w14:paraId="55B6553D">
      <w:pPr>
        <w:pStyle w:val="3"/>
        <w:numPr>
          <w:ilvl w:val="0"/>
          <w:numId w:val="53"/>
        </w:numPr>
        <w:tabs>
          <w:tab w:val="left" w:pos="810"/>
          <w:tab w:val="clear" w:pos="420"/>
        </w:tabs>
        <w:spacing w:before="190" w:after="0" w:line="240" w:lineRule="auto"/>
        <w:ind w:left="420" w:leftChars="0" w:right="0" w:rightChars="0" w:hanging="420" w:firstLineChars="0"/>
        <w:jc w:val="both"/>
        <w:rPr>
          <w:b w:val="0"/>
          <w:bCs w:val="0"/>
          <w:sz w:val="24"/>
          <w:szCs w:val="24"/>
        </w:rPr>
      </w:pPr>
      <w:r>
        <w:rPr>
          <w:b w:val="0"/>
          <w:bCs w:val="0"/>
          <w:sz w:val="24"/>
          <w:szCs w:val="24"/>
        </w:rPr>
        <w:t>Development of an administrative dashboard for real-time monitoring and documentation.</w:t>
      </w:r>
    </w:p>
    <w:p w14:paraId="08A4F833">
      <w:pPr>
        <w:pStyle w:val="3"/>
        <w:numPr>
          <w:ilvl w:val="0"/>
          <w:numId w:val="53"/>
        </w:numPr>
        <w:tabs>
          <w:tab w:val="left" w:pos="810"/>
          <w:tab w:val="clear" w:pos="420"/>
        </w:tabs>
        <w:spacing w:before="190" w:after="0" w:line="240" w:lineRule="auto"/>
        <w:ind w:left="420" w:leftChars="0" w:right="0" w:rightChars="0" w:hanging="420" w:firstLineChars="0"/>
        <w:jc w:val="both"/>
        <w:rPr>
          <w:b w:val="0"/>
          <w:bCs w:val="0"/>
          <w:sz w:val="24"/>
          <w:szCs w:val="24"/>
        </w:rPr>
      </w:pPr>
      <w:r>
        <w:rPr>
          <w:b w:val="0"/>
          <w:bCs w:val="0"/>
          <w:sz w:val="24"/>
          <w:szCs w:val="24"/>
        </w:rPr>
        <w:t>Implementation of centralized data storage for historical records.</w:t>
      </w:r>
    </w:p>
    <w:p w14:paraId="2870F419">
      <w:pPr>
        <w:pStyle w:val="3"/>
        <w:numPr>
          <w:ilvl w:val="0"/>
          <w:numId w:val="53"/>
        </w:numPr>
        <w:tabs>
          <w:tab w:val="left" w:pos="810"/>
          <w:tab w:val="clear" w:pos="420"/>
        </w:tabs>
        <w:spacing w:before="190" w:after="0" w:line="240" w:lineRule="auto"/>
        <w:ind w:left="420" w:leftChars="0" w:right="0" w:rightChars="0" w:hanging="420" w:firstLineChars="0"/>
        <w:jc w:val="both"/>
        <w:rPr>
          <w:b w:val="0"/>
          <w:bCs w:val="0"/>
          <w:sz w:val="24"/>
          <w:szCs w:val="24"/>
        </w:rPr>
      </w:pPr>
      <w:r>
        <w:rPr>
          <w:b w:val="0"/>
          <w:bCs w:val="0"/>
          <w:sz w:val="24"/>
          <w:szCs w:val="24"/>
        </w:rPr>
        <w:t>Evaluation of usability and efficiency through user testing in Zimbabwe and SADC contexts.</w:t>
      </w:r>
    </w:p>
    <w:p w14:paraId="29CB50BA">
      <w:pPr>
        <w:pStyle w:val="3"/>
        <w:numPr>
          <w:ilvl w:val="0"/>
          <w:numId w:val="0"/>
        </w:numPr>
        <w:tabs>
          <w:tab w:val="left" w:pos="810"/>
        </w:tabs>
        <w:spacing w:before="190" w:after="0" w:line="240" w:lineRule="auto"/>
        <w:ind w:left="360" w:leftChars="0" w:right="0" w:rightChars="0"/>
        <w:jc w:val="both"/>
        <w:rPr>
          <w:b w:val="0"/>
          <w:bCs w:val="0"/>
          <w:sz w:val="24"/>
          <w:szCs w:val="24"/>
        </w:rPr>
      </w:pPr>
      <w:r>
        <w:rPr>
          <w:b w:val="0"/>
          <w:bCs w:val="0"/>
          <w:sz w:val="24"/>
          <w:szCs w:val="24"/>
        </w:rPr>
        <w:t>For each objective, descriptive statistics, visualizations, and analytical results are presented, followed by interpretation and discussion.</w:t>
      </w:r>
    </w:p>
    <w:p w14:paraId="556B4138">
      <w:pPr>
        <w:pStyle w:val="3"/>
        <w:numPr>
          <w:ilvl w:val="1"/>
          <w:numId w:val="52"/>
        </w:numPr>
        <w:tabs>
          <w:tab w:val="left" w:pos="780"/>
        </w:tabs>
        <w:spacing w:before="152" w:after="0" w:line="240" w:lineRule="auto"/>
        <w:ind w:left="1720" w:leftChars="0" w:right="0" w:hanging="420" w:firstLineChars="0"/>
        <w:jc w:val="both"/>
        <w:rPr>
          <w:u w:val="single"/>
        </w:rPr>
      </w:pPr>
      <w:bookmarkStart w:id="58" w:name="4.1 Conceptual Design"/>
      <w:bookmarkEnd w:id="58"/>
      <w:bookmarkStart w:id="59" w:name="_bookmark36"/>
      <w:bookmarkEnd w:id="59"/>
      <w:r>
        <w:rPr>
          <w:u w:val="single"/>
        </w:rPr>
        <w:t>Summary of Key Findings</w:t>
      </w:r>
    </w:p>
    <w:p w14:paraId="4A17C7D9">
      <w:pPr>
        <w:pStyle w:val="7"/>
        <w:numPr>
          <w:ilvl w:val="0"/>
          <w:numId w:val="54"/>
        </w:numPr>
        <w:spacing w:before="146"/>
        <w:ind w:left="420" w:leftChars="0" w:hanging="420" w:firstLineChars="0"/>
      </w:pPr>
      <w:r>
        <w:rPr>
          <w:rFonts w:hint="eastAsia"/>
        </w:rPr>
        <w:t xml:space="preserve"> </w:t>
      </w:r>
      <w:r>
        <w:t>The system successfully tracked trucks in real time with &gt;90% GPS accuracy in urban areas and ~75% accuracy in rural areas due to connectivity challenges.</w:t>
      </w:r>
    </w:p>
    <w:p w14:paraId="19F7F851">
      <w:pPr>
        <w:pStyle w:val="7"/>
        <w:numPr>
          <w:ilvl w:val="0"/>
          <w:numId w:val="54"/>
        </w:numPr>
        <w:spacing w:before="146"/>
        <w:ind w:left="420" w:leftChars="0" w:hanging="420" w:firstLineChars="0"/>
      </w:pPr>
      <w:r>
        <w:rPr>
          <w:rFonts w:hint="eastAsia"/>
        </w:rPr>
        <w:t xml:space="preserve">  </w:t>
      </w:r>
      <w:r>
        <w:t>Fuel consumption models achieved R² = 0.82, indicating strong predictive power.</w:t>
      </w:r>
    </w:p>
    <w:p w14:paraId="56040990">
      <w:pPr>
        <w:pStyle w:val="7"/>
        <w:numPr>
          <w:ilvl w:val="0"/>
          <w:numId w:val="54"/>
        </w:numPr>
        <w:spacing w:before="146"/>
        <w:ind w:left="420" w:leftChars="0" w:hanging="420" w:firstLineChars="0"/>
      </w:pPr>
      <w:r>
        <w:rPr>
          <w:rFonts w:hint="eastAsia"/>
        </w:rPr>
        <w:t xml:space="preserve"> </w:t>
      </w:r>
      <w:r>
        <w:t>Driver communication response times decreased by 40% when integrated into the dashboard compared to mobile phone calls.</w:t>
      </w:r>
    </w:p>
    <w:p w14:paraId="15409FA9">
      <w:pPr>
        <w:pStyle w:val="7"/>
        <w:numPr>
          <w:ilvl w:val="0"/>
          <w:numId w:val="54"/>
        </w:numPr>
        <w:spacing w:before="146"/>
        <w:ind w:left="420" w:leftChars="0" w:hanging="420" w:firstLineChars="0"/>
      </w:pPr>
      <w:r>
        <w:t>Border clearance documentation stored in the system reduced average clearance times by 20%, based on pilot tests.</w:t>
      </w:r>
    </w:p>
    <w:p w14:paraId="5D255A67">
      <w:pPr>
        <w:pStyle w:val="7"/>
        <w:numPr>
          <w:ilvl w:val="0"/>
          <w:numId w:val="54"/>
        </w:numPr>
        <w:spacing w:before="146"/>
        <w:ind w:left="420" w:leftChars="0" w:hanging="420" w:firstLineChars="0"/>
      </w:pPr>
      <w:r>
        <w:t>User testing revealed the system was rated user-friendly by 80% of logistics managers and drivers.</w:t>
      </w:r>
    </w:p>
    <w:p w14:paraId="1CFA2D64">
      <w:pPr>
        <w:pStyle w:val="7"/>
        <w:spacing w:before="146"/>
        <w:ind w:left="360"/>
      </w:pPr>
      <w:r>
        <w:rPr>
          <w:rFonts w:hint="default"/>
        </w:rPr>
        <w:t>·</w:t>
      </w:r>
      <w:r>
        <w:rPr>
          <w:rFonts w:hint="eastAsia"/>
        </w:rPr>
        <w:t xml:space="preserve">  </w:t>
      </w:r>
    </w:p>
    <w:p w14:paraId="79421699">
      <w:pPr>
        <w:pStyle w:val="7"/>
        <w:spacing w:before="1"/>
      </w:pPr>
    </w:p>
    <w:p w14:paraId="360AAD18">
      <w:pPr>
        <w:pStyle w:val="7"/>
        <w:spacing w:before="1"/>
      </w:pPr>
    </w:p>
    <w:p w14:paraId="0F2604C8">
      <w:pPr>
        <w:pStyle w:val="7"/>
        <w:spacing w:before="1"/>
      </w:pPr>
    </w:p>
    <w:p w14:paraId="44FE005C">
      <w:pPr>
        <w:pStyle w:val="7"/>
        <w:spacing w:before="1"/>
      </w:pPr>
    </w:p>
    <w:p w14:paraId="11605E97">
      <w:pPr>
        <w:pStyle w:val="7"/>
        <w:spacing w:before="1"/>
      </w:pPr>
    </w:p>
    <w:p w14:paraId="1845B6F7">
      <w:pPr>
        <w:pStyle w:val="7"/>
        <w:spacing w:before="1"/>
      </w:pPr>
    </w:p>
    <w:p w14:paraId="734C273B">
      <w:pPr>
        <w:pStyle w:val="7"/>
        <w:spacing w:before="1"/>
      </w:pPr>
    </w:p>
    <w:p w14:paraId="5F0257D4">
      <w:pPr>
        <w:pStyle w:val="7"/>
        <w:spacing w:before="1"/>
      </w:pPr>
    </w:p>
    <w:p w14:paraId="73206E40">
      <w:pPr>
        <w:pStyle w:val="7"/>
        <w:spacing w:before="1"/>
      </w:pPr>
    </w:p>
    <w:p w14:paraId="6F4DE019">
      <w:pPr>
        <w:pStyle w:val="7"/>
        <w:spacing w:before="1"/>
      </w:pPr>
    </w:p>
    <w:p w14:paraId="4E00108E">
      <w:pPr>
        <w:pStyle w:val="7"/>
        <w:spacing w:before="1"/>
      </w:pPr>
    </w:p>
    <w:p w14:paraId="208F0234">
      <w:pPr>
        <w:pStyle w:val="7"/>
        <w:spacing w:before="1"/>
      </w:pPr>
    </w:p>
    <w:p w14:paraId="710E1DD5">
      <w:pPr>
        <w:pStyle w:val="7"/>
        <w:spacing w:before="1"/>
      </w:pPr>
    </w:p>
    <w:p w14:paraId="113520D9">
      <w:pPr>
        <w:pStyle w:val="7"/>
        <w:spacing w:before="1"/>
      </w:pPr>
    </w:p>
    <w:p w14:paraId="7A1952C2">
      <w:pPr>
        <w:pStyle w:val="7"/>
        <w:spacing w:before="1"/>
      </w:pPr>
    </w:p>
    <w:p w14:paraId="02CD5C73">
      <w:pPr>
        <w:pStyle w:val="7"/>
        <w:spacing w:before="1"/>
      </w:pPr>
    </w:p>
    <w:p w14:paraId="633E9E04">
      <w:pPr>
        <w:pStyle w:val="3"/>
        <w:numPr>
          <w:ilvl w:val="2"/>
          <w:numId w:val="52"/>
        </w:numPr>
        <w:tabs>
          <w:tab w:val="left" w:pos="990"/>
        </w:tabs>
        <w:spacing w:before="0" w:after="0" w:line="240" w:lineRule="auto"/>
        <w:ind w:left="1290" w:leftChars="0" w:right="0" w:hanging="630" w:firstLineChars="0"/>
        <w:jc w:val="both"/>
        <w:rPr>
          <w:u w:val="single"/>
        </w:rPr>
      </w:pPr>
      <w:bookmarkStart w:id="60" w:name="_bookmark37"/>
      <w:bookmarkEnd w:id="60"/>
      <w:bookmarkStart w:id="61" w:name="4.1.1 Concept 1"/>
      <w:bookmarkEnd w:id="61"/>
      <w:r>
        <w:rPr>
          <w:u w:val="single"/>
        </w:rPr>
        <w:t>Objective 1: Vehicle Tracking System</w:t>
      </w:r>
    </w:p>
    <w:p w14:paraId="6D7F16C7">
      <w:pPr>
        <w:pStyle w:val="7"/>
        <w:numPr>
          <w:ilvl w:val="0"/>
          <w:numId w:val="55"/>
        </w:numPr>
        <w:spacing w:before="265"/>
        <w:ind w:left="425" w:leftChars="0" w:hanging="425" w:firstLineChars="0"/>
        <w:rPr>
          <w:b/>
          <w:bCs/>
          <w:i/>
          <w:iCs/>
          <w:u w:val="single"/>
        </w:rPr>
      </w:pPr>
      <w:r>
        <w:rPr>
          <w:b/>
          <w:bCs/>
          <w:i/>
          <w:iCs/>
          <w:u w:val="single"/>
        </w:rPr>
        <w:t>GPS Tracking Accuracy</w:t>
      </w:r>
    </w:p>
    <w:p w14:paraId="51DF18A1">
      <w:pPr>
        <w:pStyle w:val="7"/>
        <w:numPr>
          <w:ilvl w:val="0"/>
          <w:numId w:val="0"/>
        </w:numPr>
        <w:spacing w:before="265"/>
        <w:ind w:leftChars="0" w:right="0" w:rightChars="0"/>
        <w:rPr>
          <w:rFonts w:hint="default"/>
          <w:b w:val="0"/>
          <w:bCs w:val="0"/>
          <w:i w:val="0"/>
          <w:iCs w:val="0"/>
          <w:u w:val="none"/>
          <w:lang w:val="en-US"/>
        </w:rPr>
      </w:pPr>
      <w:r>
        <w:rPr>
          <w:rFonts w:hint="default"/>
          <w:b w:val="0"/>
          <w:bCs w:val="0"/>
          <w:i w:val="0"/>
          <w:iCs w:val="0"/>
          <w:u w:val="none"/>
          <w:lang w:val="en-US"/>
        </w:rPr>
        <w:t>Table below shows the accuracy of GPS data capture across different environments.</w:t>
      </w:r>
    </w:p>
    <w:p w14:paraId="52D984AE">
      <w:pPr>
        <w:pStyle w:val="7"/>
        <w:numPr>
          <w:ilvl w:val="0"/>
          <w:numId w:val="0"/>
        </w:numPr>
        <w:spacing w:before="265"/>
        <w:ind w:leftChars="0" w:right="0" w:rightChars="0"/>
        <w:jc w:val="center"/>
        <w:rPr>
          <w:rFonts w:hint="default"/>
          <w:b/>
          <w:bCs/>
          <w:i w:val="0"/>
          <w:iCs w:val="0"/>
          <w:u w:val="none"/>
          <w:lang w:val="en-US"/>
        </w:rPr>
      </w:pPr>
      <w:r>
        <w:rPr>
          <w:rFonts w:hint="default"/>
          <w:b/>
          <w:bCs/>
          <w:i w:val="0"/>
          <w:iCs w:val="0"/>
          <w:u w:val="none"/>
          <w:lang w:val="en-US"/>
        </w:rPr>
        <w:t>GPS Tracking Accuracy by Environment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52"/>
        <w:gridCol w:w="3552"/>
        <w:gridCol w:w="3552"/>
      </w:tblGrid>
      <w:tr w14:paraId="7FFF6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2" w:type="dxa"/>
            <w:vAlign w:val="center"/>
          </w:tcPr>
          <w:p w14:paraId="34A8DB35">
            <w:pPr>
              <w:pStyle w:val="7"/>
              <w:numPr>
                <w:ilvl w:val="0"/>
                <w:numId w:val="0"/>
              </w:numPr>
              <w:spacing w:before="265"/>
              <w:ind w:leftChars="0" w:right="0" w:rightChars="0"/>
              <w:rPr>
                <w:rFonts w:hint="default"/>
                <w:b/>
                <w:bCs/>
                <w:i w:val="0"/>
                <w:iCs w:val="0"/>
                <w:u w:val="none"/>
                <w:vertAlign w:val="baseline"/>
                <w:lang w:val="en-US"/>
              </w:rPr>
            </w:pPr>
            <w:r>
              <w:rPr>
                <w:rFonts w:hint="default"/>
                <w:b/>
                <w:bCs/>
                <w:i w:val="0"/>
                <w:iCs w:val="0"/>
                <w:u w:val="none"/>
                <w:vertAlign w:val="baseline"/>
                <w:lang w:val="en-US" w:eastAsia="zh-CN"/>
              </w:rPr>
              <w:t>Environment</w:t>
            </w:r>
          </w:p>
        </w:tc>
        <w:tc>
          <w:tcPr>
            <w:tcW w:w="3552" w:type="dxa"/>
            <w:vAlign w:val="center"/>
          </w:tcPr>
          <w:p w14:paraId="441906C9">
            <w:pPr>
              <w:pStyle w:val="7"/>
              <w:numPr>
                <w:ilvl w:val="0"/>
                <w:numId w:val="0"/>
              </w:numPr>
              <w:spacing w:before="265"/>
              <w:ind w:leftChars="0" w:right="0" w:rightChars="0"/>
              <w:rPr>
                <w:rFonts w:hint="default"/>
                <w:b/>
                <w:bCs/>
                <w:i w:val="0"/>
                <w:iCs w:val="0"/>
                <w:u w:val="none"/>
                <w:vertAlign w:val="baseline"/>
                <w:lang w:val="en-US"/>
              </w:rPr>
            </w:pPr>
            <w:r>
              <w:rPr>
                <w:rFonts w:hint="default"/>
                <w:b/>
                <w:bCs/>
                <w:i w:val="0"/>
                <w:iCs w:val="0"/>
                <w:u w:val="none"/>
                <w:vertAlign w:val="baseline"/>
                <w:lang w:val="en-US" w:eastAsia="zh-CN"/>
              </w:rPr>
              <w:t>Accuracy (%)</w:t>
            </w:r>
          </w:p>
        </w:tc>
        <w:tc>
          <w:tcPr>
            <w:tcW w:w="3552" w:type="dxa"/>
            <w:vAlign w:val="center"/>
          </w:tcPr>
          <w:p w14:paraId="5742E5DF">
            <w:pPr>
              <w:pStyle w:val="7"/>
              <w:numPr>
                <w:ilvl w:val="0"/>
                <w:numId w:val="0"/>
              </w:numPr>
              <w:spacing w:before="265"/>
              <w:ind w:leftChars="0" w:right="0" w:rightChars="0"/>
              <w:rPr>
                <w:rFonts w:hint="default"/>
                <w:b/>
                <w:bCs/>
                <w:i w:val="0"/>
                <w:iCs w:val="0"/>
                <w:u w:val="none"/>
                <w:vertAlign w:val="baseline"/>
                <w:lang w:val="en-US"/>
              </w:rPr>
            </w:pPr>
            <w:r>
              <w:rPr>
                <w:rFonts w:hint="default"/>
                <w:b/>
                <w:bCs/>
                <w:i w:val="0"/>
                <w:iCs w:val="0"/>
                <w:u w:val="none"/>
                <w:vertAlign w:val="baseline"/>
                <w:lang w:val="en-US" w:eastAsia="zh-CN"/>
              </w:rPr>
              <w:t>Common Challenges</w:t>
            </w:r>
          </w:p>
        </w:tc>
      </w:tr>
      <w:tr w14:paraId="32BA72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2" w:type="dxa"/>
            <w:vAlign w:val="center"/>
          </w:tcPr>
          <w:p w14:paraId="36DED319">
            <w:pPr>
              <w:pStyle w:val="7"/>
              <w:numPr>
                <w:ilvl w:val="0"/>
                <w:numId w:val="0"/>
              </w:numPr>
              <w:spacing w:before="265"/>
              <w:ind w:leftChars="0" w:right="0" w:rightChars="0"/>
              <w:rPr>
                <w:rFonts w:hint="default"/>
                <w:b w:val="0"/>
                <w:bCs w:val="0"/>
                <w:i w:val="0"/>
                <w:iCs w:val="0"/>
                <w:u w:val="none"/>
                <w:vertAlign w:val="baseline"/>
                <w:lang w:val="en-US"/>
              </w:rPr>
            </w:pPr>
            <w:r>
              <w:rPr>
                <w:rFonts w:hint="default"/>
                <w:b w:val="0"/>
                <w:bCs w:val="0"/>
                <w:i w:val="0"/>
                <w:iCs w:val="0"/>
                <w:u w:val="none"/>
                <w:vertAlign w:val="baseline"/>
                <w:lang w:val="en-US" w:eastAsia="zh-CN"/>
              </w:rPr>
              <w:t>Urban (Harare, Bulawayo)</w:t>
            </w:r>
          </w:p>
        </w:tc>
        <w:tc>
          <w:tcPr>
            <w:tcW w:w="3552" w:type="dxa"/>
            <w:vAlign w:val="center"/>
          </w:tcPr>
          <w:p w14:paraId="6BFCBB55">
            <w:pPr>
              <w:pStyle w:val="7"/>
              <w:numPr>
                <w:ilvl w:val="0"/>
                <w:numId w:val="0"/>
              </w:numPr>
              <w:spacing w:before="265"/>
              <w:ind w:leftChars="0" w:right="0" w:rightChars="0"/>
              <w:rPr>
                <w:rFonts w:hint="default"/>
                <w:b w:val="0"/>
                <w:bCs w:val="0"/>
                <w:i w:val="0"/>
                <w:iCs w:val="0"/>
                <w:u w:val="none"/>
                <w:vertAlign w:val="baseline"/>
                <w:lang w:val="en-US"/>
              </w:rPr>
            </w:pPr>
            <w:r>
              <w:rPr>
                <w:rFonts w:hint="default"/>
                <w:b w:val="0"/>
                <w:bCs w:val="0"/>
                <w:i w:val="0"/>
                <w:iCs w:val="0"/>
                <w:u w:val="none"/>
                <w:vertAlign w:val="baseline"/>
                <w:lang w:val="en-US" w:eastAsia="zh-CN"/>
              </w:rPr>
              <w:t>92%</w:t>
            </w:r>
          </w:p>
        </w:tc>
        <w:tc>
          <w:tcPr>
            <w:tcW w:w="3552" w:type="dxa"/>
            <w:vAlign w:val="center"/>
          </w:tcPr>
          <w:p w14:paraId="7BC23534">
            <w:pPr>
              <w:pStyle w:val="7"/>
              <w:numPr>
                <w:ilvl w:val="0"/>
                <w:numId w:val="0"/>
              </w:numPr>
              <w:spacing w:before="265"/>
              <w:ind w:leftChars="0" w:right="0" w:rightChars="0"/>
              <w:rPr>
                <w:rFonts w:hint="default"/>
                <w:b w:val="0"/>
                <w:bCs w:val="0"/>
                <w:i w:val="0"/>
                <w:iCs w:val="0"/>
                <w:u w:val="none"/>
                <w:vertAlign w:val="baseline"/>
                <w:lang w:val="en-US"/>
              </w:rPr>
            </w:pPr>
            <w:r>
              <w:rPr>
                <w:rFonts w:hint="default"/>
                <w:b w:val="0"/>
                <w:bCs w:val="0"/>
                <w:i w:val="0"/>
                <w:iCs w:val="0"/>
                <w:u w:val="none"/>
                <w:vertAlign w:val="baseline"/>
                <w:lang w:val="en-US" w:eastAsia="zh-CN"/>
              </w:rPr>
              <w:t>Tall buildings causing signal drift</w:t>
            </w:r>
          </w:p>
        </w:tc>
      </w:tr>
      <w:tr w14:paraId="21D14A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2" w:type="dxa"/>
            <w:vAlign w:val="center"/>
          </w:tcPr>
          <w:p w14:paraId="6D0C5890">
            <w:pPr>
              <w:pStyle w:val="7"/>
              <w:numPr>
                <w:ilvl w:val="0"/>
                <w:numId w:val="0"/>
              </w:numPr>
              <w:spacing w:before="265"/>
              <w:ind w:leftChars="0" w:right="0" w:rightChars="0"/>
              <w:rPr>
                <w:rFonts w:hint="default"/>
                <w:b w:val="0"/>
                <w:bCs w:val="0"/>
                <w:i w:val="0"/>
                <w:iCs w:val="0"/>
                <w:u w:val="none"/>
                <w:vertAlign w:val="baseline"/>
                <w:lang w:val="en-US"/>
              </w:rPr>
            </w:pPr>
            <w:r>
              <w:rPr>
                <w:rFonts w:hint="default"/>
                <w:b w:val="0"/>
                <w:bCs w:val="0"/>
                <w:i w:val="0"/>
                <w:iCs w:val="0"/>
                <w:u w:val="none"/>
                <w:vertAlign w:val="baseline"/>
                <w:lang w:val="en-US" w:eastAsia="zh-CN"/>
              </w:rPr>
              <w:t>Semi-urban (Gweru, Mutare)</w:t>
            </w:r>
          </w:p>
        </w:tc>
        <w:tc>
          <w:tcPr>
            <w:tcW w:w="3552" w:type="dxa"/>
            <w:vAlign w:val="center"/>
          </w:tcPr>
          <w:p w14:paraId="3D5F8D64">
            <w:pPr>
              <w:pStyle w:val="7"/>
              <w:numPr>
                <w:ilvl w:val="0"/>
                <w:numId w:val="0"/>
              </w:numPr>
              <w:spacing w:before="265"/>
              <w:ind w:leftChars="0" w:right="0" w:rightChars="0"/>
              <w:rPr>
                <w:rFonts w:hint="default"/>
                <w:b w:val="0"/>
                <w:bCs w:val="0"/>
                <w:i w:val="0"/>
                <w:iCs w:val="0"/>
                <w:u w:val="none"/>
                <w:vertAlign w:val="baseline"/>
                <w:lang w:val="en-US"/>
              </w:rPr>
            </w:pPr>
            <w:r>
              <w:rPr>
                <w:rFonts w:hint="default"/>
                <w:b w:val="0"/>
                <w:bCs w:val="0"/>
                <w:i w:val="0"/>
                <w:iCs w:val="0"/>
                <w:u w:val="none"/>
                <w:vertAlign w:val="baseline"/>
                <w:lang w:val="en-US" w:eastAsia="zh-CN"/>
              </w:rPr>
              <w:t>85%</w:t>
            </w:r>
          </w:p>
        </w:tc>
        <w:tc>
          <w:tcPr>
            <w:tcW w:w="3552" w:type="dxa"/>
            <w:vAlign w:val="center"/>
          </w:tcPr>
          <w:p w14:paraId="53B80AC2">
            <w:pPr>
              <w:pStyle w:val="7"/>
              <w:numPr>
                <w:ilvl w:val="0"/>
                <w:numId w:val="0"/>
              </w:numPr>
              <w:spacing w:before="265"/>
              <w:ind w:leftChars="0" w:right="0" w:rightChars="0"/>
              <w:rPr>
                <w:rFonts w:hint="default"/>
                <w:b w:val="0"/>
                <w:bCs w:val="0"/>
                <w:i w:val="0"/>
                <w:iCs w:val="0"/>
                <w:u w:val="none"/>
                <w:vertAlign w:val="baseline"/>
                <w:lang w:val="en-US"/>
              </w:rPr>
            </w:pPr>
            <w:r>
              <w:rPr>
                <w:rFonts w:hint="default"/>
                <w:b w:val="0"/>
                <w:bCs w:val="0"/>
                <w:i w:val="0"/>
                <w:iCs w:val="0"/>
                <w:u w:val="none"/>
                <w:vertAlign w:val="baseline"/>
                <w:lang w:val="en-US" w:eastAsia="zh-CN"/>
              </w:rPr>
              <w:t>Moderate GSM coverage gaps</w:t>
            </w:r>
          </w:p>
        </w:tc>
      </w:tr>
      <w:tr w14:paraId="3EEC6B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2" w:type="dxa"/>
            <w:vAlign w:val="center"/>
          </w:tcPr>
          <w:p w14:paraId="060FDDC6">
            <w:pPr>
              <w:pStyle w:val="7"/>
              <w:numPr>
                <w:ilvl w:val="0"/>
                <w:numId w:val="0"/>
              </w:numPr>
              <w:spacing w:before="265"/>
              <w:ind w:leftChars="0" w:right="0" w:rightChars="0"/>
              <w:rPr>
                <w:rFonts w:hint="default"/>
                <w:b w:val="0"/>
                <w:bCs w:val="0"/>
                <w:i w:val="0"/>
                <w:iCs w:val="0"/>
                <w:u w:val="none"/>
                <w:vertAlign w:val="baseline"/>
                <w:lang w:val="en-US"/>
              </w:rPr>
            </w:pPr>
            <w:r>
              <w:rPr>
                <w:rFonts w:hint="default"/>
                <w:b w:val="0"/>
                <w:bCs w:val="0"/>
                <w:i w:val="0"/>
                <w:iCs w:val="0"/>
                <w:u w:val="none"/>
                <w:vertAlign w:val="baseline"/>
                <w:lang w:val="en-US" w:eastAsia="zh-CN"/>
              </w:rPr>
              <w:t>Rural (Masvingo, Beitbridge)</w:t>
            </w:r>
          </w:p>
        </w:tc>
        <w:tc>
          <w:tcPr>
            <w:tcW w:w="3552" w:type="dxa"/>
            <w:vAlign w:val="center"/>
          </w:tcPr>
          <w:p w14:paraId="305779C7">
            <w:pPr>
              <w:pStyle w:val="7"/>
              <w:numPr>
                <w:ilvl w:val="0"/>
                <w:numId w:val="0"/>
              </w:numPr>
              <w:spacing w:before="265"/>
              <w:ind w:leftChars="0" w:right="0" w:rightChars="0"/>
              <w:rPr>
                <w:rFonts w:hint="default"/>
                <w:b w:val="0"/>
                <w:bCs w:val="0"/>
                <w:i w:val="0"/>
                <w:iCs w:val="0"/>
                <w:u w:val="none"/>
                <w:vertAlign w:val="baseline"/>
                <w:lang w:val="en-US"/>
              </w:rPr>
            </w:pPr>
            <w:r>
              <w:rPr>
                <w:rFonts w:hint="default"/>
                <w:b w:val="0"/>
                <w:bCs w:val="0"/>
                <w:i w:val="0"/>
                <w:iCs w:val="0"/>
                <w:u w:val="none"/>
                <w:vertAlign w:val="baseline"/>
                <w:lang w:val="en-US" w:eastAsia="zh-CN"/>
              </w:rPr>
              <w:t>74%</w:t>
            </w:r>
          </w:p>
        </w:tc>
        <w:tc>
          <w:tcPr>
            <w:tcW w:w="3552" w:type="dxa"/>
            <w:vAlign w:val="center"/>
          </w:tcPr>
          <w:p w14:paraId="253021B6">
            <w:pPr>
              <w:pStyle w:val="7"/>
              <w:numPr>
                <w:ilvl w:val="0"/>
                <w:numId w:val="0"/>
              </w:numPr>
              <w:spacing w:before="265"/>
              <w:ind w:leftChars="0" w:right="0" w:rightChars="0"/>
              <w:rPr>
                <w:rFonts w:hint="default"/>
                <w:b w:val="0"/>
                <w:bCs w:val="0"/>
                <w:i w:val="0"/>
                <w:iCs w:val="0"/>
                <w:u w:val="none"/>
                <w:vertAlign w:val="baseline"/>
                <w:lang w:val="en-US"/>
              </w:rPr>
            </w:pPr>
            <w:r>
              <w:rPr>
                <w:rFonts w:hint="default"/>
                <w:b w:val="0"/>
                <w:bCs w:val="0"/>
                <w:i w:val="0"/>
                <w:iCs w:val="0"/>
                <w:u w:val="none"/>
                <w:vertAlign w:val="baseline"/>
                <w:lang w:val="en-US" w:eastAsia="zh-CN"/>
              </w:rPr>
              <w:t>Weak GSM signal, power outages</w:t>
            </w:r>
          </w:p>
        </w:tc>
      </w:tr>
    </w:tbl>
    <w:p w14:paraId="1BC21715">
      <w:pPr>
        <w:spacing w:before="245"/>
        <w:ind w:right="0"/>
        <w:jc w:val="left"/>
        <w:rPr>
          <w:sz w:val="24"/>
        </w:rPr>
      </w:pPr>
      <w:r>
        <w:rPr>
          <w:rFonts w:hint="default"/>
          <w:spacing w:val="-10"/>
          <w:sz w:val="24"/>
          <w:lang w:val="en-US"/>
        </w:rPr>
        <w:t>T</w:t>
      </w:r>
      <w:r>
        <w:rPr>
          <w:spacing w:val="-10"/>
          <w:sz w:val="24"/>
        </w:rPr>
        <w:t>hese results confirm that while urban tracking is highly reliable, rural connectivity gaps remain a major constraint in Zimbabwe and many SADC states.</w:t>
      </w:r>
    </w:p>
    <w:p w14:paraId="7DACD922">
      <w:pPr>
        <w:pStyle w:val="7"/>
      </w:pPr>
    </w:p>
    <w:p w14:paraId="623574E4">
      <w:pPr>
        <w:pStyle w:val="7"/>
        <w:spacing w:before="209"/>
      </w:pPr>
    </w:p>
    <w:p w14:paraId="1F66229E">
      <w:pPr>
        <w:pStyle w:val="3"/>
        <w:numPr>
          <w:ilvl w:val="2"/>
          <w:numId w:val="52"/>
        </w:numPr>
        <w:tabs>
          <w:tab w:val="left" w:pos="990"/>
        </w:tabs>
        <w:spacing w:before="0" w:after="0" w:line="240" w:lineRule="auto"/>
        <w:ind w:left="1290" w:leftChars="0" w:right="0" w:hanging="630" w:firstLineChars="0"/>
        <w:jc w:val="both"/>
      </w:pPr>
      <w:bookmarkStart w:id="62" w:name="_bookmark38"/>
      <w:bookmarkEnd w:id="62"/>
      <w:bookmarkStart w:id="63" w:name="4.1.2 Concept 2"/>
      <w:bookmarkEnd w:id="63"/>
      <w:r>
        <w:t>Fuel Consumption Modeling</w:t>
      </w:r>
    </w:p>
    <w:p w14:paraId="61336A33">
      <w:pPr>
        <w:pStyle w:val="3"/>
        <w:numPr>
          <w:ilvl w:val="0"/>
          <w:numId w:val="0"/>
        </w:numPr>
        <w:tabs>
          <w:tab w:val="left" w:pos="990"/>
        </w:tabs>
        <w:spacing w:before="0" w:after="0" w:line="240" w:lineRule="auto"/>
        <w:ind w:right="0" w:rightChars="0"/>
        <w:jc w:val="both"/>
        <w:rPr>
          <w:rFonts w:hint="default"/>
          <w:b w:val="0"/>
          <w:bCs w:val="0"/>
          <w:sz w:val="24"/>
          <w:szCs w:val="24"/>
          <w:lang w:val="en-US"/>
        </w:rPr>
      </w:pPr>
      <w:r>
        <w:rPr>
          <w:rFonts w:hint="default"/>
          <w:b w:val="0"/>
          <w:bCs w:val="0"/>
          <w:sz w:val="24"/>
          <w:szCs w:val="24"/>
          <w:lang w:val="en-US"/>
        </w:rPr>
        <w:t>Regression analysis was applied to predict fuel consumption from distance and load weight.</w:t>
      </w:r>
    </w:p>
    <w:p w14:paraId="228ED8FD">
      <w:pPr>
        <w:pStyle w:val="3"/>
        <w:numPr>
          <w:ilvl w:val="0"/>
          <w:numId w:val="0"/>
        </w:numPr>
        <w:tabs>
          <w:tab w:val="left" w:pos="990"/>
        </w:tabs>
        <w:spacing w:before="0" w:after="0" w:line="240" w:lineRule="auto"/>
        <w:ind w:right="0" w:rightChars="0"/>
        <w:jc w:val="both"/>
        <w:rPr>
          <w:rFonts w:hint="default"/>
          <w:b w:val="0"/>
          <w:bCs w:val="0"/>
          <w:sz w:val="24"/>
          <w:szCs w:val="24"/>
          <w:lang w:val="en-US"/>
        </w:rPr>
      </w:pPr>
      <w:r>
        <w:rPr>
          <w:rFonts w:hint="default"/>
          <w:b w:val="0"/>
          <w:bCs w:val="0"/>
          <w:sz w:val="24"/>
          <w:szCs w:val="24"/>
          <w:lang w:val="en-US"/>
        </w:rPr>
        <w:t>Table below shows Regression Results for Fuel Consumption Model</w:t>
      </w:r>
    </w:p>
    <w:tbl>
      <w:tblPr>
        <w:tblStyle w:val="11"/>
        <w:tblW w:w="109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6"/>
        <w:gridCol w:w="3666"/>
        <w:gridCol w:w="3666"/>
      </w:tblGrid>
      <w:tr w14:paraId="7AE66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3666" w:type="dxa"/>
            <w:vAlign w:val="center"/>
          </w:tcPr>
          <w:p w14:paraId="7139EC12">
            <w:pPr>
              <w:pStyle w:val="3"/>
              <w:numPr>
                <w:ilvl w:val="0"/>
                <w:numId w:val="0"/>
              </w:numPr>
              <w:tabs>
                <w:tab w:val="left" w:pos="990"/>
              </w:tabs>
              <w:spacing w:before="0" w:after="0" w:line="240" w:lineRule="auto"/>
              <w:ind w:right="0" w:rightChars="0"/>
              <w:jc w:val="both"/>
              <w:rPr>
                <w:rFonts w:hint="default"/>
                <w:b/>
                <w:bCs/>
                <w:sz w:val="24"/>
                <w:szCs w:val="24"/>
                <w:vertAlign w:val="baseline"/>
                <w:lang w:val="en-US"/>
              </w:rPr>
            </w:pPr>
            <w:r>
              <w:rPr>
                <w:rFonts w:hint="default"/>
                <w:b/>
                <w:bCs/>
                <w:sz w:val="24"/>
                <w:szCs w:val="24"/>
                <w:vertAlign w:val="baseline"/>
                <w:lang w:val="en-US" w:eastAsia="zh-CN"/>
              </w:rPr>
              <w:t>Variable</w:t>
            </w:r>
          </w:p>
        </w:tc>
        <w:tc>
          <w:tcPr>
            <w:tcW w:w="3666" w:type="dxa"/>
            <w:vAlign w:val="center"/>
          </w:tcPr>
          <w:p w14:paraId="7CD8C6C1">
            <w:pPr>
              <w:pStyle w:val="3"/>
              <w:numPr>
                <w:ilvl w:val="0"/>
                <w:numId w:val="0"/>
              </w:numPr>
              <w:tabs>
                <w:tab w:val="left" w:pos="990"/>
              </w:tabs>
              <w:spacing w:before="0" w:after="0" w:line="240" w:lineRule="auto"/>
              <w:ind w:right="0" w:rightChars="0"/>
              <w:jc w:val="both"/>
              <w:rPr>
                <w:rFonts w:hint="default"/>
                <w:b/>
                <w:bCs/>
                <w:sz w:val="24"/>
                <w:szCs w:val="24"/>
                <w:vertAlign w:val="baseline"/>
                <w:lang w:val="en-US"/>
              </w:rPr>
            </w:pPr>
            <w:r>
              <w:rPr>
                <w:rFonts w:hint="default"/>
                <w:b/>
                <w:bCs/>
                <w:sz w:val="24"/>
                <w:szCs w:val="24"/>
                <w:vertAlign w:val="baseline"/>
                <w:lang w:val="en-US" w:eastAsia="zh-CN"/>
              </w:rPr>
              <w:t>Coefficient</w:t>
            </w:r>
          </w:p>
        </w:tc>
        <w:tc>
          <w:tcPr>
            <w:tcW w:w="3666" w:type="dxa"/>
            <w:vAlign w:val="center"/>
          </w:tcPr>
          <w:p w14:paraId="5D9D7ECF">
            <w:pPr>
              <w:pStyle w:val="3"/>
              <w:numPr>
                <w:ilvl w:val="0"/>
                <w:numId w:val="0"/>
              </w:numPr>
              <w:tabs>
                <w:tab w:val="left" w:pos="990"/>
              </w:tabs>
              <w:spacing w:before="0" w:after="0" w:line="240" w:lineRule="auto"/>
              <w:ind w:right="0" w:rightChars="0"/>
              <w:jc w:val="both"/>
              <w:rPr>
                <w:rFonts w:hint="default"/>
                <w:b/>
                <w:bCs/>
                <w:sz w:val="24"/>
                <w:szCs w:val="24"/>
                <w:vertAlign w:val="baseline"/>
                <w:lang w:val="en-US"/>
              </w:rPr>
            </w:pPr>
            <w:r>
              <w:rPr>
                <w:rFonts w:hint="default"/>
                <w:b/>
                <w:bCs/>
                <w:sz w:val="24"/>
                <w:szCs w:val="24"/>
                <w:vertAlign w:val="baseline"/>
                <w:lang w:val="en-US" w:eastAsia="zh-CN"/>
              </w:rPr>
              <w:t>P-value</w:t>
            </w:r>
          </w:p>
        </w:tc>
      </w:tr>
      <w:tr w14:paraId="08CE3F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3666" w:type="dxa"/>
            <w:vAlign w:val="center"/>
          </w:tcPr>
          <w:p w14:paraId="0F66174B">
            <w:pPr>
              <w:pStyle w:val="3"/>
              <w:numPr>
                <w:ilvl w:val="0"/>
                <w:numId w:val="0"/>
              </w:numPr>
              <w:tabs>
                <w:tab w:val="left" w:pos="990"/>
              </w:tabs>
              <w:spacing w:before="0" w:after="0" w:line="240" w:lineRule="auto"/>
              <w:ind w:right="0" w:rightChars="0"/>
              <w:jc w:val="both"/>
              <w:rPr>
                <w:rFonts w:hint="default"/>
                <w:b w:val="0"/>
                <w:bCs w:val="0"/>
                <w:sz w:val="24"/>
                <w:szCs w:val="24"/>
                <w:vertAlign w:val="baseline"/>
                <w:lang w:val="en-US"/>
              </w:rPr>
            </w:pPr>
            <w:r>
              <w:rPr>
                <w:rFonts w:hint="default"/>
                <w:b w:val="0"/>
                <w:bCs w:val="0"/>
                <w:sz w:val="24"/>
                <w:szCs w:val="24"/>
                <w:vertAlign w:val="baseline"/>
                <w:lang w:val="en-US" w:eastAsia="zh-CN"/>
              </w:rPr>
              <w:t>Distance (km)</w:t>
            </w:r>
          </w:p>
        </w:tc>
        <w:tc>
          <w:tcPr>
            <w:tcW w:w="3666" w:type="dxa"/>
            <w:vAlign w:val="center"/>
          </w:tcPr>
          <w:p w14:paraId="7D329934">
            <w:pPr>
              <w:pStyle w:val="3"/>
              <w:numPr>
                <w:ilvl w:val="0"/>
                <w:numId w:val="0"/>
              </w:numPr>
              <w:tabs>
                <w:tab w:val="left" w:pos="990"/>
              </w:tabs>
              <w:spacing w:before="0" w:after="0" w:line="240" w:lineRule="auto"/>
              <w:ind w:right="0" w:rightChars="0"/>
              <w:jc w:val="both"/>
              <w:rPr>
                <w:rFonts w:hint="default"/>
                <w:b w:val="0"/>
                <w:bCs w:val="0"/>
                <w:sz w:val="24"/>
                <w:szCs w:val="24"/>
                <w:vertAlign w:val="baseline"/>
                <w:lang w:val="en-US"/>
              </w:rPr>
            </w:pPr>
            <w:r>
              <w:rPr>
                <w:rFonts w:hint="default"/>
                <w:b w:val="0"/>
                <w:bCs w:val="0"/>
                <w:sz w:val="24"/>
                <w:szCs w:val="24"/>
                <w:vertAlign w:val="baseline"/>
                <w:lang w:val="en-US" w:eastAsia="zh-CN"/>
              </w:rPr>
              <w:t>0.085</w:t>
            </w:r>
          </w:p>
        </w:tc>
        <w:tc>
          <w:tcPr>
            <w:tcW w:w="3666" w:type="dxa"/>
            <w:vAlign w:val="center"/>
          </w:tcPr>
          <w:p w14:paraId="3FB96420">
            <w:pPr>
              <w:pStyle w:val="3"/>
              <w:numPr>
                <w:ilvl w:val="0"/>
                <w:numId w:val="0"/>
              </w:numPr>
              <w:tabs>
                <w:tab w:val="left" w:pos="990"/>
              </w:tabs>
              <w:spacing w:before="0" w:after="0" w:line="240" w:lineRule="auto"/>
              <w:ind w:right="0" w:rightChars="0"/>
              <w:jc w:val="both"/>
              <w:rPr>
                <w:rFonts w:hint="default"/>
                <w:b w:val="0"/>
                <w:bCs w:val="0"/>
                <w:sz w:val="24"/>
                <w:szCs w:val="24"/>
                <w:vertAlign w:val="baseline"/>
                <w:lang w:val="en-US"/>
              </w:rPr>
            </w:pPr>
            <w:r>
              <w:rPr>
                <w:rFonts w:hint="default"/>
                <w:b w:val="0"/>
                <w:bCs w:val="0"/>
                <w:sz w:val="24"/>
                <w:szCs w:val="24"/>
                <w:vertAlign w:val="baseline"/>
                <w:lang w:val="en-US" w:eastAsia="zh-CN"/>
              </w:rPr>
              <w:t>0.001</w:t>
            </w:r>
          </w:p>
        </w:tc>
      </w:tr>
      <w:tr w14:paraId="5CD723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3666" w:type="dxa"/>
            <w:vAlign w:val="center"/>
          </w:tcPr>
          <w:p w14:paraId="26F19E1F">
            <w:pPr>
              <w:pStyle w:val="3"/>
              <w:numPr>
                <w:ilvl w:val="0"/>
                <w:numId w:val="0"/>
              </w:numPr>
              <w:tabs>
                <w:tab w:val="left" w:pos="990"/>
              </w:tabs>
              <w:spacing w:before="0" w:after="0" w:line="240" w:lineRule="auto"/>
              <w:ind w:right="0" w:rightChars="0"/>
              <w:jc w:val="both"/>
              <w:rPr>
                <w:rFonts w:hint="default"/>
                <w:b w:val="0"/>
                <w:bCs w:val="0"/>
                <w:sz w:val="24"/>
                <w:szCs w:val="24"/>
                <w:vertAlign w:val="baseline"/>
                <w:lang w:val="en-US"/>
              </w:rPr>
            </w:pPr>
            <w:r>
              <w:rPr>
                <w:rFonts w:hint="default"/>
                <w:b w:val="0"/>
                <w:bCs w:val="0"/>
                <w:sz w:val="24"/>
                <w:szCs w:val="24"/>
                <w:vertAlign w:val="baseline"/>
                <w:lang w:val="en-US" w:eastAsia="zh-CN"/>
              </w:rPr>
              <w:t>Load Weight (tons)</w:t>
            </w:r>
          </w:p>
        </w:tc>
        <w:tc>
          <w:tcPr>
            <w:tcW w:w="3666" w:type="dxa"/>
            <w:vAlign w:val="center"/>
          </w:tcPr>
          <w:p w14:paraId="3B2B1032">
            <w:pPr>
              <w:pStyle w:val="3"/>
              <w:numPr>
                <w:ilvl w:val="0"/>
                <w:numId w:val="0"/>
              </w:numPr>
              <w:tabs>
                <w:tab w:val="left" w:pos="990"/>
              </w:tabs>
              <w:spacing w:before="0" w:after="0" w:line="240" w:lineRule="auto"/>
              <w:ind w:right="0" w:rightChars="0"/>
              <w:jc w:val="both"/>
              <w:rPr>
                <w:rFonts w:hint="default"/>
                <w:b w:val="0"/>
                <w:bCs w:val="0"/>
                <w:sz w:val="24"/>
                <w:szCs w:val="24"/>
                <w:vertAlign w:val="baseline"/>
                <w:lang w:val="en-US"/>
              </w:rPr>
            </w:pPr>
            <w:r>
              <w:rPr>
                <w:rFonts w:hint="default"/>
                <w:b w:val="0"/>
                <w:bCs w:val="0"/>
                <w:sz w:val="24"/>
                <w:szCs w:val="24"/>
                <w:vertAlign w:val="baseline"/>
                <w:lang w:val="en-US" w:eastAsia="zh-CN"/>
              </w:rPr>
              <w:t>0.042</w:t>
            </w:r>
          </w:p>
        </w:tc>
        <w:tc>
          <w:tcPr>
            <w:tcW w:w="3666" w:type="dxa"/>
            <w:vAlign w:val="center"/>
          </w:tcPr>
          <w:p w14:paraId="6B5465CF">
            <w:pPr>
              <w:pStyle w:val="3"/>
              <w:numPr>
                <w:ilvl w:val="0"/>
                <w:numId w:val="0"/>
              </w:numPr>
              <w:tabs>
                <w:tab w:val="left" w:pos="990"/>
              </w:tabs>
              <w:spacing w:before="0" w:after="0" w:line="240" w:lineRule="auto"/>
              <w:ind w:right="0" w:rightChars="0"/>
              <w:jc w:val="both"/>
              <w:rPr>
                <w:rFonts w:hint="default"/>
                <w:b w:val="0"/>
                <w:bCs w:val="0"/>
                <w:sz w:val="24"/>
                <w:szCs w:val="24"/>
                <w:vertAlign w:val="baseline"/>
                <w:lang w:val="en-US"/>
              </w:rPr>
            </w:pPr>
            <w:r>
              <w:rPr>
                <w:rFonts w:hint="default"/>
                <w:b w:val="0"/>
                <w:bCs w:val="0"/>
                <w:sz w:val="24"/>
                <w:szCs w:val="24"/>
                <w:vertAlign w:val="baseline"/>
                <w:lang w:val="en-US" w:eastAsia="zh-CN"/>
              </w:rPr>
              <w:t>0.015</w:t>
            </w:r>
          </w:p>
        </w:tc>
      </w:tr>
      <w:tr w14:paraId="290BEE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3666" w:type="dxa"/>
            <w:vAlign w:val="center"/>
          </w:tcPr>
          <w:p w14:paraId="687B77E9">
            <w:pPr>
              <w:pStyle w:val="3"/>
              <w:numPr>
                <w:ilvl w:val="0"/>
                <w:numId w:val="0"/>
              </w:numPr>
              <w:tabs>
                <w:tab w:val="left" w:pos="990"/>
              </w:tabs>
              <w:spacing w:before="0" w:after="0" w:line="240" w:lineRule="auto"/>
              <w:ind w:right="0" w:rightChars="0"/>
              <w:jc w:val="both"/>
              <w:rPr>
                <w:rFonts w:hint="default"/>
                <w:b w:val="0"/>
                <w:bCs w:val="0"/>
                <w:sz w:val="24"/>
                <w:szCs w:val="24"/>
                <w:vertAlign w:val="baseline"/>
                <w:lang w:val="en-US"/>
              </w:rPr>
            </w:pPr>
            <w:r>
              <w:rPr>
                <w:rFonts w:hint="default"/>
                <w:b w:val="0"/>
                <w:bCs w:val="0"/>
                <w:sz w:val="24"/>
                <w:szCs w:val="24"/>
                <w:vertAlign w:val="baseline"/>
                <w:lang w:val="en-US" w:eastAsia="zh-CN"/>
              </w:rPr>
              <w:t>Terrain (dummy: rough=1)</w:t>
            </w:r>
          </w:p>
        </w:tc>
        <w:tc>
          <w:tcPr>
            <w:tcW w:w="3666" w:type="dxa"/>
            <w:vAlign w:val="center"/>
          </w:tcPr>
          <w:p w14:paraId="3F94E5E9">
            <w:pPr>
              <w:pStyle w:val="3"/>
              <w:numPr>
                <w:ilvl w:val="0"/>
                <w:numId w:val="0"/>
              </w:numPr>
              <w:tabs>
                <w:tab w:val="left" w:pos="990"/>
              </w:tabs>
              <w:spacing w:before="0" w:after="0" w:line="240" w:lineRule="auto"/>
              <w:ind w:right="0" w:rightChars="0"/>
              <w:jc w:val="both"/>
              <w:rPr>
                <w:rFonts w:hint="default"/>
                <w:b w:val="0"/>
                <w:bCs w:val="0"/>
                <w:sz w:val="24"/>
                <w:szCs w:val="24"/>
                <w:vertAlign w:val="baseline"/>
                <w:lang w:val="en-US"/>
              </w:rPr>
            </w:pPr>
            <w:r>
              <w:rPr>
                <w:rFonts w:hint="default"/>
                <w:b w:val="0"/>
                <w:bCs w:val="0"/>
                <w:sz w:val="24"/>
                <w:szCs w:val="24"/>
                <w:vertAlign w:val="baseline"/>
                <w:lang w:val="en-US" w:eastAsia="zh-CN"/>
              </w:rPr>
              <w:t>0.126</w:t>
            </w:r>
          </w:p>
        </w:tc>
        <w:tc>
          <w:tcPr>
            <w:tcW w:w="3666" w:type="dxa"/>
            <w:vAlign w:val="center"/>
          </w:tcPr>
          <w:p w14:paraId="174E31A7">
            <w:pPr>
              <w:pStyle w:val="3"/>
              <w:numPr>
                <w:ilvl w:val="0"/>
                <w:numId w:val="0"/>
              </w:numPr>
              <w:tabs>
                <w:tab w:val="left" w:pos="990"/>
              </w:tabs>
              <w:spacing w:before="0" w:after="0" w:line="240" w:lineRule="auto"/>
              <w:ind w:right="0" w:rightChars="0"/>
              <w:jc w:val="both"/>
              <w:rPr>
                <w:rFonts w:hint="default"/>
                <w:b w:val="0"/>
                <w:bCs w:val="0"/>
                <w:sz w:val="24"/>
                <w:szCs w:val="24"/>
                <w:vertAlign w:val="baseline"/>
                <w:lang w:val="en-US"/>
              </w:rPr>
            </w:pPr>
            <w:r>
              <w:rPr>
                <w:rFonts w:hint="default"/>
                <w:b w:val="0"/>
                <w:bCs w:val="0"/>
                <w:sz w:val="24"/>
                <w:szCs w:val="24"/>
                <w:vertAlign w:val="baseline"/>
                <w:lang w:val="en-US" w:eastAsia="zh-CN"/>
              </w:rPr>
              <w:t>0.005</w:t>
            </w:r>
          </w:p>
        </w:tc>
      </w:tr>
    </w:tbl>
    <w:p w14:paraId="3B52CE09">
      <w:pPr>
        <w:pStyle w:val="3"/>
        <w:numPr>
          <w:ilvl w:val="0"/>
          <w:numId w:val="0"/>
        </w:numPr>
        <w:tabs>
          <w:tab w:val="left" w:pos="990"/>
        </w:tabs>
        <w:spacing w:before="0" w:after="0" w:line="240" w:lineRule="auto"/>
        <w:ind w:right="0" w:rightChars="0"/>
        <w:jc w:val="both"/>
        <w:rPr>
          <w:rFonts w:hint="default"/>
          <w:b w:val="0"/>
          <w:bCs w:val="0"/>
          <w:sz w:val="24"/>
          <w:szCs w:val="24"/>
          <w:lang w:val="en-US"/>
        </w:rPr>
      </w:pPr>
    </w:p>
    <w:p w14:paraId="051C8C40">
      <w:pPr>
        <w:pStyle w:val="3"/>
        <w:numPr>
          <w:ilvl w:val="0"/>
          <w:numId w:val="0"/>
        </w:numPr>
        <w:tabs>
          <w:tab w:val="left" w:pos="990"/>
        </w:tabs>
        <w:spacing w:before="0" w:after="0" w:line="240" w:lineRule="auto"/>
        <w:ind w:right="0" w:rightChars="0"/>
        <w:jc w:val="both"/>
        <w:rPr>
          <w:rFonts w:hint="default"/>
          <w:b w:val="0"/>
          <w:bCs w:val="0"/>
          <w:sz w:val="24"/>
          <w:szCs w:val="24"/>
          <w:lang w:val="en-US"/>
        </w:rPr>
      </w:pPr>
      <w:r>
        <w:rPr>
          <w:rFonts w:hint="default"/>
          <w:b w:val="0"/>
          <w:bCs w:val="0"/>
          <w:sz w:val="24"/>
          <w:szCs w:val="24"/>
          <w:lang w:val="en-US"/>
        </w:rPr>
        <w:t>Model performance: R² = 0.82, RMSE = 1.8 liters/100 km.</w:t>
      </w:r>
      <w:r>
        <w:rPr>
          <w:rFonts w:hint="default"/>
          <w:b w:val="0"/>
          <w:bCs w:val="0"/>
          <w:sz w:val="24"/>
          <w:szCs w:val="24"/>
          <w:lang w:val="en-US"/>
        </w:rPr>
        <w:br w:type="textWrapping"/>
      </w:r>
      <w:r>
        <w:rPr>
          <w:rFonts w:hint="default"/>
          <w:b w:val="0"/>
          <w:bCs w:val="0"/>
          <w:sz w:val="24"/>
          <w:szCs w:val="24"/>
          <w:lang w:val="en-US"/>
        </w:rPr>
        <w:t>This demonstrates strong predictive accuracy, enabling logistics managers to forecast fuel needs per trip.</w:t>
      </w:r>
    </w:p>
    <w:p w14:paraId="325EE8EA">
      <w:pPr>
        <w:pStyle w:val="3"/>
        <w:numPr>
          <w:ilvl w:val="1"/>
          <w:numId w:val="52"/>
        </w:numPr>
        <w:tabs>
          <w:tab w:val="left" w:pos="990"/>
        </w:tabs>
        <w:spacing w:before="0" w:after="0" w:line="240" w:lineRule="auto"/>
        <w:ind w:left="1510" w:leftChars="0" w:right="0" w:hanging="630" w:firstLineChars="0"/>
        <w:jc w:val="both"/>
      </w:pPr>
      <w:r>
        <w:t>Objective 2: Driver Communication Interface</w:t>
      </w:r>
    </w:p>
    <w:p w14:paraId="2876BFEC">
      <w:pPr>
        <w:pStyle w:val="3"/>
        <w:numPr>
          <w:numId w:val="0"/>
        </w:numPr>
        <w:tabs>
          <w:tab w:val="left" w:pos="990"/>
        </w:tabs>
        <w:spacing w:before="0" w:after="0" w:line="240" w:lineRule="auto"/>
        <w:ind w:left="-60" w:leftChars="0" w:right="0" w:rightChars="0"/>
        <w:jc w:val="both"/>
        <w:rPr>
          <w:b/>
          <w:bCs/>
          <w:i/>
          <w:iCs/>
          <w:sz w:val="24"/>
          <w:szCs w:val="24"/>
        </w:rPr>
      </w:pPr>
      <w:r>
        <w:rPr>
          <w:b/>
          <w:bCs/>
          <w:i/>
          <w:iCs/>
          <w:sz w:val="24"/>
          <w:szCs w:val="24"/>
        </w:rPr>
        <w:t>Communication Logs</w:t>
      </w:r>
    </w:p>
    <w:p w14:paraId="0E495C9D">
      <w:pPr>
        <w:pStyle w:val="3"/>
        <w:numPr>
          <w:numId w:val="0"/>
        </w:numPr>
        <w:tabs>
          <w:tab w:val="left" w:pos="990"/>
        </w:tabs>
        <w:spacing w:before="0" w:after="0" w:line="240" w:lineRule="auto"/>
        <w:ind w:left="-60" w:leftChars="0" w:right="0" w:rightChars="0"/>
        <w:jc w:val="both"/>
        <w:rPr>
          <w:b w:val="0"/>
          <w:bCs w:val="0"/>
          <w:i w:val="0"/>
          <w:iCs w:val="0"/>
          <w:sz w:val="24"/>
          <w:szCs w:val="24"/>
        </w:rPr>
      </w:pPr>
      <w:r>
        <w:rPr>
          <w:b w:val="0"/>
          <w:bCs w:val="0"/>
          <w:i w:val="0"/>
          <w:iCs w:val="0"/>
          <w:sz w:val="24"/>
          <w:szCs w:val="24"/>
        </w:rPr>
        <w:t>The system integrated WhatsApp Business API into Android Radio OS, enabling safe, dashboard-based communication.</w:t>
      </w:r>
    </w:p>
    <w:p w14:paraId="3A7CD795">
      <w:pPr>
        <w:pStyle w:val="3"/>
        <w:numPr>
          <w:numId w:val="0"/>
        </w:numPr>
        <w:tabs>
          <w:tab w:val="left" w:pos="990"/>
        </w:tabs>
        <w:spacing w:before="0" w:after="0" w:line="240" w:lineRule="auto"/>
        <w:ind w:left="-60" w:leftChars="0" w:right="0" w:rightChars="0"/>
        <w:jc w:val="both"/>
        <w:rPr>
          <w:b w:val="0"/>
          <w:bCs w:val="0"/>
          <w:i w:val="0"/>
          <w:iCs w:val="0"/>
          <w:sz w:val="24"/>
          <w:szCs w:val="24"/>
        </w:rPr>
      </w:pPr>
      <w:r>
        <w:rPr>
          <w:b w:val="0"/>
          <w:bCs w:val="0"/>
          <w:i w:val="0"/>
          <w:iCs w:val="0"/>
          <w:sz w:val="24"/>
          <w:szCs w:val="24"/>
        </w:rPr>
        <w:t>Comparison of Driver–Manager Communication</w:t>
      </w:r>
    </w:p>
    <w:p w14:paraId="5DCEC993">
      <w:pPr>
        <w:pStyle w:val="3"/>
        <w:numPr>
          <w:numId w:val="0"/>
        </w:numPr>
        <w:tabs>
          <w:tab w:val="left" w:pos="990"/>
        </w:tabs>
        <w:spacing w:before="0" w:after="0" w:line="240" w:lineRule="auto"/>
        <w:ind w:left="-60" w:leftChars="0" w:right="0" w:rightChars="0"/>
        <w:jc w:val="both"/>
        <w:rPr>
          <w:b/>
          <w:bCs/>
          <w:i w:val="0"/>
          <w:iCs w:val="0"/>
          <w:sz w:val="24"/>
          <w:szCs w:val="24"/>
        </w:rPr>
      </w:pPr>
    </w:p>
    <w:tbl>
      <w:tblPr>
        <w:tblStyle w:val="11"/>
        <w:tblW w:w="10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450"/>
        <w:gridCol w:w="5450"/>
      </w:tblGrid>
      <w:tr w14:paraId="5B5C31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7" w:hRule="atLeast"/>
        </w:trPr>
        <w:tc>
          <w:tcPr>
            <w:tcW w:w="5450" w:type="dxa"/>
            <w:vAlign w:val="center"/>
          </w:tcPr>
          <w:p w14:paraId="7EB3A1FA">
            <w:pPr>
              <w:pStyle w:val="3"/>
              <w:numPr>
                <w:numId w:val="0"/>
              </w:numPr>
              <w:tabs>
                <w:tab w:val="left" w:pos="990"/>
              </w:tabs>
              <w:spacing w:before="0" w:after="0" w:line="240" w:lineRule="auto"/>
              <w:ind w:left="-60" w:leftChars="0" w:right="0" w:rightChars="0"/>
              <w:jc w:val="both"/>
              <w:rPr>
                <w:b/>
                <w:bCs/>
                <w:i w:val="0"/>
                <w:iCs w:val="0"/>
                <w:sz w:val="24"/>
                <w:szCs w:val="24"/>
                <w:vertAlign w:val="baseline"/>
              </w:rPr>
            </w:pPr>
            <w:r>
              <w:rPr>
                <w:b/>
                <w:bCs/>
                <w:i w:val="0"/>
                <w:iCs w:val="0"/>
                <w:sz w:val="24"/>
                <w:szCs w:val="24"/>
                <w:vertAlign w:val="baseline"/>
                <w:lang w:val="en-US" w:eastAsia="zh-CN"/>
              </w:rPr>
              <w:t>Communication Method</w:t>
            </w:r>
          </w:p>
        </w:tc>
        <w:tc>
          <w:tcPr>
            <w:tcW w:w="5450" w:type="dxa"/>
            <w:vAlign w:val="center"/>
          </w:tcPr>
          <w:p w14:paraId="0720BA7C">
            <w:pPr>
              <w:pStyle w:val="3"/>
              <w:numPr>
                <w:numId w:val="0"/>
              </w:numPr>
              <w:tabs>
                <w:tab w:val="left" w:pos="990"/>
              </w:tabs>
              <w:spacing w:before="0" w:after="0" w:line="240" w:lineRule="auto"/>
              <w:ind w:left="-60" w:leftChars="0" w:right="0" w:rightChars="0"/>
              <w:jc w:val="both"/>
              <w:rPr>
                <w:b/>
                <w:bCs/>
                <w:i w:val="0"/>
                <w:iCs w:val="0"/>
                <w:sz w:val="24"/>
                <w:szCs w:val="24"/>
                <w:vertAlign w:val="baseline"/>
              </w:rPr>
            </w:pPr>
            <w:r>
              <w:rPr>
                <w:b/>
                <w:bCs/>
                <w:i w:val="0"/>
                <w:iCs w:val="0"/>
                <w:sz w:val="24"/>
                <w:szCs w:val="24"/>
                <w:vertAlign w:val="baseline"/>
                <w:lang w:val="en-US" w:eastAsia="zh-CN"/>
              </w:rPr>
              <w:t>Avg. Response Time (minutes)</w:t>
            </w:r>
          </w:p>
        </w:tc>
      </w:tr>
      <w:tr w14:paraId="29A322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7" w:hRule="atLeast"/>
        </w:trPr>
        <w:tc>
          <w:tcPr>
            <w:tcW w:w="5450" w:type="dxa"/>
            <w:vAlign w:val="center"/>
          </w:tcPr>
          <w:p w14:paraId="2D26BBFD">
            <w:pPr>
              <w:pStyle w:val="3"/>
              <w:numPr>
                <w:numId w:val="0"/>
              </w:numPr>
              <w:tabs>
                <w:tab w:val="left" w:pos="990"/>
              </w:tabs>
              <w:spacing w:before="0" w:after="0" w:line="240" w:lineRule="auto"/>
              <w:ind w:left="-60" w:leftChars="0" w:right="0" w:rightChars="0"/>
              <w:jc w:val="both"/>
              <w:rPr>
                <w:b w:val="0"/>
                <w:bCs w:val="0"/>
                <w:i w:val="0"/>
                <w:iCs w:val="0"/>
                <w:sz w:val="24"/>
                <w:szCs w:val="24"/>
                <w:vertAlign w:val="baseline"/>
              </w:rPr>
            </w:pPr>
            <w:r>
              <w:rPr>
                <w:b w:val="0"/>
                <w:bCs w:val="0"/>
                <w:i w:val="0"/>
                <w:iCs w:val="0"/>
                <w:sz w:val="24"/>
                <w:szCs w:val="24"/>
                <w:vertAlign w:val="baseline"/>
                <w:lang w:val="en-US" w:eastAsia="zh-CN"/>
              </w:rPr>
              <w:t>Mobile Phone Calls</w:t>
            </w:r>
          </w:p>
        </w:tc>
        <w:tc>
          <w:tcPr>
            <w:tcW w:w="5450" w:type="dxa"/>
            <w:vAlign w:val="center"/>
          </w:tcPr>
          <w:p w14:paraId="68F3AA1E">
            <w:pPr>
              <w:pStyle w:val="3"/>
              <w:numPr>
                <w:numId w:val="0"/>
              </w:numPr>
              <w:tabs>
                <w:tab w:val="left" w:pos="990"/>
              </w:tabs>
              <w:spacing w:before="0" w:after="0" w:line="240" w:lineRule="auto"/>
              <w:ind w:left="-60" w:leftChars="0" w:right="0" w:rightChars="0"/>
              <w:jc w:val="both"/>
              <w:rPr>
                <w:b w:val="0"/>
                <w:bCs w:val="0"/>
                <w:i w:val="0"/>
                <w:iCs w:val="0"/>
                <w:sz w:val="24"/>
                <w:szCs w:val="24"/>
                <w:vertAlign w:val="baseline"/>
              </w:rPr>
            </w:pPr>
            <w:r>
              <w:rPr>
                <w:b w:val="0"/>
                <w:bCs w:val="0"/>
                <w:i w:val="0"/>
                <w:iCs w:val="0"/>
                <w:sz w:val="24"/>
                <w:szCs w:val="24"/>
                <w:vertAlign w:val="baseline"/>
                <w:lang w:val="en-US" w:eastAsia="zh-CN"/>
              </w:rPr>
              <w:t>14</w:t>
            </w:r>
          </w:p>
        </w:tc>
      </w:tr>
      <w:tr w14:paraId="0EA40F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0" w:hRule="atLeast"/>
        </w:trPr>
        <w:tc>
          <w:tcPr>
            <w:tcW w:w="5450" w:type="dxa"/>
            <w:vAlign w:val="center"/>
          </w:tcPr>
          <w:p w14:paraId="3FD6FFAA">
            <w:pPr>
              <w:pStyle w:val="3"/>
              <w:numPr>
                <w:numId w:val="0"/>
              </w:numPr>
              <w:tabs>
                <w:tab w:val="left" w:pos="990"/>
              </w:tabs>
              <w:spacing w:before="0" w:after="0" w:line="240" w:lineRule="auto"/>
              <w:ind w:left="-60" w:leftChars="0" w:right="0" w:rightChars="0"/>
              <w:jc w:val="both"/>
              <w:rPr>
                <w:b w:val="0"/>
                <w:bCs w:val="0"/>
                <w:i w:val="0"/>
                <w:iCs w:val="0"/>
                <w:sz w:val="24"/>
                <w:szCs w:val="24"/>
                <w:vertAlign w:val="baseline"/>
              </w:rPr>
            </w:pPr>
            <w:r>
              <w:rPr>
                <w:b w:val="0"/>
                <w:bCs w:val="0"/>
                <w:i w:val="0"/>
                <w:iCs w:val="0"/>
                <w:sz w:val="24"/>
                <w:szCs w:val="24"/>
                <w:vertAlign w:val="baseline"/>
                <w:lang w:val="en-US" w:eastAsia="zh-CN"/>
              </w:rPr>
              <w:t>WhatsApp API</w:t>
            </w:r>
          </w:p>
        </w:tc>
        <w:tc>
          <w:tcPr>
            <w:tcW w:w="5450" w:type="dxa"/>
            <w:vAlign w:val="center"/>
          </w:tcPr>
          <w:p w14:paraId="3DE0E8A6">
            <w:pPr>
              <w:pStyle w:val="3"/>
              <w:numPr>
                <w:numId w:val="0"/>
              </w:numPr>
              <w:tabs>
                <w:tab w:val="left" w:pos="990"/>
              </w:tabs>
              <w:spacing w:before="0" w:after="0" w:line="240" w:lineRule="auto"/>
              <w:ind w:left="-60" w:leftChars="0" w:right="0" w:rightChars="0"/>
              <w:jc w:val="both"/>
              <w:rPr>
                <w:b w:val="0"/>
                <w:bCs w:val="0"/>
                <w:i w:val="0"/>
                <w:iCs w:val="0"/>
                <w:sz w:val="24"/>
                <w:szCs w:val="24"/>
                <w:vertAlign w:val="baseline"/>
              </w:rPr>
            </w:pPr>
            <w:r>
              <w:rPr>
                <w:b w:val="0"/>
                <w:bCs w:val="0"/>
                <w:i w:val="0"/>
                <w:iCs w:val="0"/>
                <w:sz w:val="24"/>
                <w:szCs w:val="24"/>
                <w:vertAlign w:val="baseline"/>
                <w:lang w:val="en-US" w:eastAsia="zh-CN"/>
              </w:rPr>
              <w:t>8</w:t>
            </w:r>
          </w:p>
        </w:tc>
      </w:tr>
    </w:tbl>
    <w:p w14:paraId="515E90E3">
      <w:pPr>
        <w:pStyle w:val="3"/>
        <w:numPr>
          <w:numId w:val="0"/>
        </w:numPr>
        <w:tabs>
          <w:tab w:val="left" w:pos="990"/>
        </w:tabs>
        <w:spacing w:before="0" w:after="0" w:line="240" w:lineRule="auto"/>
        <w:ind w:left="-60" w:leftChars="0" w:right="0" w:rightChars="0"/>
        <w:jc w:val="both"/>
        <w:rPr>
          <w:b w:val="0"/>
          <w:bCs w:val="0"/>
          <w:i w:val="0"/>
          <w:iCs w:val="0"/>
          <w:sz w:val="24"/>
          <w:szCs w:val="24"/>
        </w:rPr>
      </w:pPr>
    </w:p>
    <w:p w14:paraId="5DD10BB7">
      <w:pPr>
        <w:pStyle w:val="3"/>
        <w:numPr>
          <w:numId w:val="0"/>
        </w:numPr>
        <w:tabs>
          <w:tab w:val="left" w:pos="990"/>
        </w:tabs>
        <w:spacing w:before="0" w:after="0" w:line="240" w:lineRule="auto"/>
        <w:ind w:left="-60" w:leftChars="0" w:right="0" w:rightChars="0"/>
        <w:jc w:val="both"/>
        <w:rPr>
          <w:rFonts w:hint="default"/>
          <w:b w:val="0"/>
          <w:bCs w:val="0"/>
          <w:i w:val="0"/>
          <w:iCs w:val="0"/>
          <w:sz w:val="24"/>
          <w:szCs w:val="24"/>
          <w:lang w:val="en-US"/>
        </w:rPr>
      </w:pPr>
      <w:r>
        <w:rPr>
          <w:b w:val="0"/>
          <w:bCs w:val="0"/>
          <w:i w:val="0"/>
          <w:iCs w:val="0"/>
          <w:sz w:val="24"/>
          <w:szCs w:val="24"/>
        </w:rPr>
        <w:t>The integrated system reduced average response times by 43%. Importantly, drivers reported less distraction since messages were delivered through the radio interface</w:t>
      </w:r>
      <w:r>
        <w:rPr>
          <w:rFonts w:hint="default"/>
          <w:b w:val="0"/>
          <w:bCs w:val="0"/>
          <w:i w:val="0"/>
          <w:iCs w:val="0"/>
          <w:sz w:val="24"/>
          <w:szCs w:val="24"/>
          <w:lang w:val="en-US"/>
        </w:rPr>
        <w:t>.</w:t>
      </w:r>
    </w:p>
    <w:p w14:paraId="7C1FCE88">
      <w:pPr>
        <w:pStyle w:val="3"/>
        <w:numPr>
          <w:numId w:val="0"/>
        </w:numPr>
        <w:tabs>
          <w:tab w:val="left" w:pos="990"/>
        </w:tabs>
        <w:spacing w:before="0" w:after="0" w:line="240" w:lineRule="auto"/>
        <w:ind w:left="-60" w:leftChars="0" w:right="0" w:rightChars="0"/>
        <w:jc w:val="both"/>
        <w:rPr>
          <w:rFonts w:hint="default"/>
          <w:b w:val="0"/>
          <w:bCs w:val="0"/>
          <w:i w:val="0"/>
          <w:iCs w:val="0"/>
          <w:sz w:val="24"/>
          <w:szCs w:val="24"/>
          <w:lang w:val="en-US"/>
        </w:rPr>
      </w:pPr>
    </w:p>
    <w:p w14:paraId="0B79474F">
      <w:pPr>
        <w:pStyle w:val="3"/>
        <w:numPr>
          <w:numId w:val="0"/>
        </w:numPr>
        <w:tabs>
          <w:tab w:val="left" w:pos="990"/>
        </w:tabs>
        <w:spacing w:before="0" w:after="0" w:line="240" w:lineRule="auto"/>
        <w:ind w:left="-60" w:leftChars="0" w:right="0" w:rightChars="0"/>
        <w:jc w:val="both"/>
        <w:rPr>
          <w:rFonts w:hint="default"/>
          <w:b w:val="0"/>
          <w:bCs w:val="0"/>
          <w:i w:val="0"/>
          <w:iCs w:val="0"/>
          <w:sz w:val="24"/>
          <w:szCs w:val="24"/>
          <w:lang w:val="en-US"/>
        </w:rPr>
      </w:pPr>
    </w:p>
    <w:p w14:paraId="1BE2B9B6">
      <w:pPr>
        <w:pStyle w:val="3"/>
        <w:numPr>
          <w:numId w:val="0"/>
        </w:numPr>
        <w:tabs>
          <w:tab w:val="left" w:pos="990"/>
        </w:tabs>
        <w:spacing w:before="0" w:after="0" w:line="240" w:lineRule="auto"/>
        <w:ind w:left="-60" w:leftChars="0" w:right="0" w:rightChars="0"/>
        <w:jc w:val="both"/>
        <w:rPr>
          <w:rFonts w:hint="default"/>
          <w:b w:val="0"/>
          <w:bCs w:val="0"/>
          <w:i w:val="0"/>
          <w:iCs w:val="0"/>
          <w:sz w:val="24"/>
          <w:szCs w:val="24"/>
          <w:lang w:val="en-US"/>
        </w:rPr>
      </w:pPr>
    </w:p>
    <w:p w14:paraId="7BDFC456">
      <w:pPr>
        <w:pStyle w:val="3"/>
        <w:numPr>
          <w:numId w:val="0"/>
        </w:numPr>
        <w:tabs>
          <w:tab w:val="left" w:pos="990"/>
        </w:tabs>
        <w:spacing w:before="0" w:after="0" w:line="240" w:lineRule="auto"/>
        <w:ind w:left="-60" w:leftChars="0" w:right="0" w:rightChars="0"/>
        <w:jc w:val="both"/>
        <w:rPr>
          <w:rFonts w:hint="default"/>
          <w:b/>
          <w:bCs/>
          <w:i w:val="0"/>
          <w:iCs w:val="0"/>
          <w:sz w:val="28"/>
          <w:szCs w:val="28"/>
          <w:lang w:val="en-US"/>
        </w:rPr>
      </w:pPr>
      <w:r>
        <w:rPr>
          <w:rFonts w:hint="default"/>
          <w:b/>
          <w:bCs/>
          <w:i w:val="0"/>
          <w:iCs w:val="0"/>
          <w:sz w:val="28"/>
          <w:szCs w:val="28"/>
          <w:lang w:val="en-US"/>
        </w:rPr>
        <w:t>4.4.2 Safety Feedback</w:t>
      </w:r>
    </w:p>
    <w:p w14:paraId="23642B6D">
      <w:pPr>
        <w:pStyle w:val="3"/>
        <w:numPr>
          <w:numId w:val="0"/>
        </w:numPr>
        <w:tabs>
          <w:tab w:val="left" w:pos="990"/>
        </w:tabs>
        <w:spacing w:before="0" w:after="0" w:line="240" w:lineRule="auto"/>
        <w:ind w:left="-60" w:leftChars="0" w:right="0" w:rightChars="0"/>
        <w:jc w:val="both"/>
        <w:rPr>
          <w:rFonts w:hint="default"/>
          <w:b w:val="0"/>
          <w:bCs w:val="0"/>
          <w:i w:val="0"/>
          <w:iCs w:val="0"/>
          <w:sz w:val="24"/>
          <w:szCs w:val="24"/>
          <w:lang w:val="en-US"/>
        </w:rPr>
      </w:pPr>
    </w:p>
    <w:p w14:paraId="5EB485FB">
      <w:pPr>
        <w:pStyle w:val="3"/>
        <w:numPr>
          <w:numId w:val="0"/>
        </w:numPr>
        <w:tabs>
          <w:tab w:val="left" w:pos="990"/>
        </w:tabs>
        <w:spacing w:before="0" w:after="0" w:line="240" w:lineRule="auto"/>
        <w:ind w:left="-60" w:leftChars="0" w:right="0" w:rightChars="0"/>
        <w:jc w:val="both"/>
        <w:rPr>
          <w:rFonts w:hint="default"/>
          <w:b w:val="0"/>
          <w:bCs w:val="0"/>
          <w:i w:val="0"/>
          <w:iCs w:val="0"/>
          <w:sz w:val="24"/>
          <w:szCs w:val="24"/>
          <w:lang w:val="en-US"/>
        </w:rPr>
      </w:pPr>
      <w:r>
        <w:rPr>
          <w:rFonts w:hint="default"/>
          <w:b w:val="0"/>
          <w:bCs w:val="0"/>
          <w:i w:val="0"/>
          <w:iCs w:val="0"/>
          <w:sz w:val="24"/>
          <w:szCs w:val="24"/>
          <w:lang w:val="en-US"/>
        </w:rPr>
        <w:t>85% of drivers reported that in-dashboard messaging was safer than using personal phones.</w:t>
      </w:r>
    </w:p>
    <w:p w14:paraId="4D18FAE0">
      <w:pPr>
        <w:pStyle w:val="3"/>
        <w:numPr>
          <w:numId w:val="0"/>
        </w:numPr>
        <w:tabs>
          <w:tab w:val="left" w:pos="990"/>
        </w:tabs>
        <w:spacing w:before="0" w:after="0" w:line="240" w:lineRule="auto"/>
        <w:ind w:left="-60" w:leftChars="0" w:right="0" w:rightChars="0"/>
        <w:jc w:val="both"/>
        <w:rPr>
          <w:rFonts w:hint="default"/>
          <w:b w:val="0"/>
          <w:bCs w:val="0"/>
          <w:i w:val="0"/>
          <w:iCs w:val="0"/>
          <w:sz w:val="24"/>
          <w:szCs w:val="24"/>
          <w:lang w:val="en-US"/>
        </w:rPr>
      </w:pPr>
    </w:p>
    <w:p w14:paraId="7D4A5E91">
      <w:pPr>
        <w:pStyle w:val="3"/>
        <w:numPr>
          <w:numId w:val="0"/>
        </w:numPr>
        <w:tabs>
          <w:tab w:val="left" w:pos="990"/>
        </w:tabs>
        <w:spacing w:before="0" w:after="0" w:line="240" w:lineRule="auto"/>
        <w:ind w:left="-60" w:leftChars="0" w:right="0" w:rightChars="0"/>
        <w:jc w:val="both"/>
        <w:rPr>
          <w:rFonts w:hint="default"/>
          <w:b w:val="0"/>
          <w:bCs w:val="0"/>
          <w:i w:val="0"/>
          <w:iCs w:val="0"/>
          <w:sz w:val="24"/>
          <w:szCs w:val="24"/>
          <w:lang w:val="en-US"/>
        </w:rPr>
      </w:pPr>
    </w:p>
    <w:p w14:paraId="22B4BD2C">
      <w:pPr>
        <w:pStyle w:val="3"/>
        <w:numPr>
          <w:numId w:val="0"/>
        </w:numPr>
        <w:tabs>
          <w:tab w:val="left" w:pos="990"/>
        </w:tabs>
        <w:spacing w:before="0" w:after="0" w:line="240" w:lineRule="auto"/>
        <w:ind w:left="-60" w:leftChars="0" w:right="0" w:rightChars="0"/>
        <w:jc w:val="both"/>
        <w:rPr>
          <w:rFonts w:hint="default"/>
          <w:b w:val="0"/>
          <w:bCs w:val="0"/>
          <w:i w:val="0"/>
          <w:iCs w:val="0"/>
          <w:sz w:val="24"/>
          <w:szCs w:val="24"/>
          <w:lang w:val="en-US"/>
        </w:rPr>
      </w:pPr>
      <w:r>
        <w:rPr>
          <w:rFonts w:hint="default"/>
          <w:b w:val="0"/>
          <w:bCs w:val="0"/>
          <w:i w:val="0"/>
          <w:iCs w:val="0"/>
          <w:sz w:val="24"/>
          <w:szCs w:val="24"/>
          <w:lang w:val="en-US"/>
        </w:rPr>
        <w:t>Managers reported fewer missed updates, improving coordination during long-haul trips.</w:t>
      </w:r>
    </w:p>
    <w:p w14:paraId="3805CB26">
      <w:pPr>
        <w:pStyle w:val="3"/>
        <w:numPr>
          <w:numId w:val="0"/>
        </w:numPr>
        <w:tabs>
          <w:tab w:val="left" w:pos="990"/>
        </w:tabs>
        <w:spacing w:before="0" w:after="0" w:line="240" w:lineRule="auto"/>
        <w:ind w:left="-60" w:leftChars="0" w:right="0" w:rightChars="0"/>
        <w:jc w:val="both"/>
        <w:rPr>
          <w:rFonts w:hint="default"/>
          <w:b w:val="0"/>
          <w:bCs w:val="0"/>
          <w:i w:val="0"/>
          <w:iCs w:val="0"/>
          <w:sz w:val="24"/>
          <w:szCs w:val="24"/>
          <w:lang w:val="en-US"/>
        </w:rPr>
      </w:pPr>
    </w:p>
    <w:p w14:paraId="06D59FF8">
      <w:pPr>
        <w:pStyle w:val="3"/>
        <w:numPr>
          <w:numId w:val="0"/>
        </w:numPr>
        <w:tabs>
          <w:tab w:val="left" w:pos="990"/>
        </w:tabs>
        <w:spacing w:before="0" w:after="0" w:line="240" w:lineRule="auto"/>
        <w:ind w:left="-60" w:leftChars="0" w:right="0" w:rightChars="0"/>
        <w:jc w:val="both"/>
        <w:rPr>
          <w:rFonts w:hint="default"/>
          <w:b w:val="0"/>
          <w:bCs w:val="0"/>
          <w:i w:val="0"/>
          <w:iCs w:val="0"/>
          <w:sz w:val="24"/>
          <w:szCs w:val="24"/>
          <w:lang w:val="en-US"/>
        </w:rPr>
      </w:pPr>
      <w:r>
        <w:rPr>
          <w:rFonts w:hint="default"/>
          <w:b w:val="0"/>
          <w:bCs w:val="0"/>
          <w:i w:val="0"/>
          <w:iCs w:val="0"/>
          <w:sz w:val="24"/>
          <w:szCs w:val="24"/>
          <w:lang w:val="en-US"/>
        </w:rPr>
        <w:t>These findings validate the need for communication-integrated tracking systems in Zimbabwe and SADC.</w:t>
      </w:r>
    </w:p>
    <w:p w14:paraId="3124D862">
      <w:pPr>
        <w:pStyle w:val="3"/>
        <w:numPr>
          <w:numId w:val="0"/>
        </w:numPr>
        <w:tabs>
          <w:tab w:val="left" w:pos="990"/>
        </w:tabs>
        <w:spacing w:before="0" w:after="0" w:line="240" w:lineRule="auto"/>
        <w:ind w:left="-60" w:leftChars="0" w:right="0" w:rightChars="0"/>
        <w:jc w:val="both"/>
        <w:rPr>
          <w:rFonts w:hint="default"/>
          <w:b w:val="0"/>
          <w:bCs w:val="0"/>
          <w:i w:val="0"/>
          <w:iCs w:val="0"/>
          <w:sz w:val="24"/>
          <w:szCs w:val="24"/>
          <w:lang w:val="en-US"/>
        </w:rPr>
      </w:pPr>
    </w:p>
    <w:p w14:paraId="3D3A00B6">
      <w:pPr>
        <w:pStyle w:val="3"/>
        <w:numPr>
          <w:ilvl w:val="1"/>
          <w:numId w:val="52"/>
        </w:numPr>
        <w:tabs>
          <w:tab w:val="left" w:pos="990"/>
        </w:tabs>
        <w:spacing w:before="0" w:after="0" w:line="240" w:lineRule="auto"/>
        <w:ind w:left="1510" w:leftChars="0" w:right="0" w:hanging="630" w:firstLineChars="0"/>
        <w:jc w:val="both"/>
        <w:rPr/>
      </w:pPr>
      <w:r>
        <w:t>Objective 3: Administrative Dashboard</w:t>
      </w:r>
    </w:p>
    <w:p w14:paraId="74654E28">
      <w:pPr>
        <w:pStyle w:val="3"/>
        <w:widowControl w:val="0"/>
        <w:numPr>
          <w:ilvl w:val="0"/>
          <w:numId w:val="56"/>
        </w:numPr>
        <w:tabs>
          <w:tab w:val="left" w:pos="990"/>
          <w:tab w:val="clear" w:pos="420"/>
        </w:tabs>
        <w:autoSpaceDE w:val="0"/>
        <w:autoSpaceDN w:val="0"/>
        <w:spacing w:before="0" w:after="0" w:line="240" w:lineRule="auto"/>
        <w:ind w:left="420" w:leftChars="0" w:right="0" w:rightChars="0" w:hanging="420" w:firstLineChars="0"/>
        <w:jc w:val="both"/>
        <w:outlineLvl w:val="2"/>
        <w:rPr>
          <w:b/>
          <w:bCs/>
          <w:i/>
          <w:iCs/>
          <w:sz w:val="24"/>
          <w:szCs w:val="24"/>
          <w:u w:val="single"/>
        </w:rPr>
      </w:pPr>
      <w:r>
        <w:rPr>
          <w:b/>
          <w:bCs/>
          <w:i/>
          <w:iCs/>
          <w:sz w:val="24"/>
          <w:szCs w:val="24"/>
          <w:u w:val="single"/>
        </w:rPr>
        <w:t>Dashboard Features</w:t>
      </w:r>
    </w:p>
    <w:p w14:paraId="1C945738">
      <w:pPr>
        <w:pStyle w:val="3"/>
        <w:widowControl w:val="0"/>
        <w:numPr>
          <w:numId w:val="0"/>
        </w:numPr>
        <w:tabs>
          <w:tab w:val="left" w:pos="990"/>
        </w:tabs>
        <w:autoSpaceDE w:val="0"/>
        <w:autoSpaceDN w:val="0"/>
        <w:spacing w:before="0" w:after="0" w:line="240" w:lineRule="auto"/>
        <w:ind w:left="360" w:leftChars="0" w:right="0" w:rightChars="0"/>
        <w:jc w:val="both"/>
        <w:outlineLvl w:val="2"/>
        <w:rPr>
          <w:b w:val="0"/>
          <w:bCs w:val="0"/>
          <w:sz w:val="24"/>
          <w:szCs w:val="24"/>
        </w:rPr>
      </w:pPr>
      <w:r>
        <w:rPr>
          <w:b w:val="0"/>
          <w:bCs w:val="0"/>
          <w:sz w:val="24"/>
          <w:szCs w:val="24"/>
        </w:rPr>
        <w:t>The administrative dashboard was developed to centralize trip monitoring, fuel tracking, and document management. Key features included:</w:t>
      </w:r>
    </w:p>
    <w:p w14:paraId="69004790">
      <w:pPr>
        <w:pStyle w:val="3"/>
        <w:widowControl w:val="0"/>
        <w:numPr>
          <w:numId w:val="0"/>
        </w:numPr>
        <w:tabs>
          <w:tab w:val="left" w:pos="990"/>
        </w:tabs>
        <w:autoSpaceDE w:val="0"/>
        <w:autoSpaceDN w:val="0"/>
        <w:spacing w:before="0" w:after="0" w:line="240" w:lineRule="auto"/>
        <w:ind w:left="360" w:leftChars="0" w:right="0" w:rightChars="0"/>
        <w:jc w:val="both"/>
        <w:outlineLvl w:val="2"/>
        <w:rPr>
          <w:b w:val="0"/>
          <w:bCs w:val="0"/>
          <w:sz w:val="24"/>
          <w:szCs w:val="24"/>
        </w:rPr>
      </w:pPr>
    </w:p>
    <w:p w14:paraId="104B4B7B">
      <w:pPr>
        <w:pStyle w:val="3"/>
        <w:widowControl w:val="0"/>
        <w:numPr>
          <w:ilvl w:val="0"/>
          <w:numId w:val="57"/>
        </w:numPr>
        <w:tabs>
          <w:tab w:val="left" w:pos="990"/>
          <w:tab w:val="clear" w:pos="420"/>
        </w:tabs>
        <w:autoSpaceDE w:val="0"/>
        <w:autoSpaceDN w:val="0"/>
        <w:spacing w:before="0" w:after="0" w:line="240" w:lineRule="auto"/>
        <w:ind w:left="420" w:leftChars="0" w:right="0" w:rightChars="0" w:hanging="420" w:firstLineChars="0"/>
        <w:jc w:val="both"/>
        <w:outlineLvl w:val="2"/>
        <w:rPr>
          <w:b w:val="0"/>
          <w:bCs w:val="0"/>
          <w:sz w:val="24"/>
          <w:szCs w:val="24"/>
        </w:rPr>
      </w:pPr>
      <w:r>
        <w:rPr>
          <w:b w:val="0"/>
          <w:bCs w:val="0"/>
          <w:sz w:val="24"/>
          <w:szCs w:val="24"/>
        </w:rPr>
        <w:t>Live Map Tracking: Real-time GPS visualization of trucks.</w:t>
      </w:r>
    </w:p>
    <w:p w14:paraId="7C2AF0E4">
      <w:pPr>
        <w:pStyle w:val="3"/>
        <w:widowControl w:val="0"/>
        <w:numPr>
          <w:ilvl w:val="0"/>
          <w:numId w:val="57"/>
        </w:numPr>
        <w:tabs>
          <w:tab w:val="left" w:pos="990"/>
          <w:tab w:val="clear" w:pos="420"/>
        </w:tabs>
        <w:autoSpaceDE w:val="0"/>
        <w:autoSpaceDN w:val="0"/>
        <w:spacing w:before="0" w:after="0" w:line="240" w:lineRule="auto"/>
        <w:ind w:left="420" w:leftChars="0" w:right="0" w:rightChars="0" w:hanging="420" w:firstLineChars="0"/>
        <w:jc w:val="both"/>
        <w:outlineLvl w:val="2"/>
        <w:rPr>
          <w:b w:val="0"/>
          <w:bCs w:val="0"/>
          <w:sz w:val="24"/>
          <w:szCs w:val="24"/>
        </w:rPr>
      </w:pPr>
      <w:r>
        <w:rPr>
          <w:b w:val="0"/>
          <w:bCs w:val="0"/>
          <w:sz w:val="24"/>
          <w:szCs w:val="24"/>
        </w:rPr>
        <w:t>Fuel Analytics: Summaries of consumption per trip and driver.</w:t>
      </w:r>
    </w:p>
    <w:p w14:paraId="40FA7454">
      <w:pPr>
        <w:pStyle w:val="3"/>
        <w:widowControl w:val="0"/>
        <w:numPr>
          <w:ilvl w:val="0"/>
          <w:numId w:val="57"/>
        </w:numPr>
        <w:tabs>
          <w:tab w:val="left" w:pos="990"/>
          <w:tab w:val="clear" w:pos="420"/>
        </w:tabs>
        <w:autoSpaceDE w:val="0"/>
        <w:autoSpaceDN w:val="0"/>
        <w:spacing w:before="0" w:after="0" w:line="240" w:lineRule="auto"/>
        <w:ind w:left="420" w:leftChars="0" w:right="0" w:rightChars="0" w:hanging="420" w:firstLineChars="0"/>
        <w:jc w:val="both"/>
        <w:outlineLvl w:val="2"/>
        <w:rPr>
          <w:b w:val="0"/>
          <w:bCs w:val="0"/>
          <w:sz w:val="24"/>
          <w:szCs w:val="24"/>
        </w:rPr>
      </w:pPr>
      <w:r>
        <w:rPr>
          <w:b w:val="0"/>
          <w:bCs w:val="0"/>
          <w:sz w:val="24"/>
          <w:szCs w:val="24"/>
        </w:rPr>
        <w:t>Event Logging: Loading, offloading, and border clearance events.</w:t>
      </w:r>
    </w:p>
    <w:p w14:paraId="0DFF868A">
      <w:pPr>
        <w:pStyle w:val="3"/>
        <w:widowControl w:val="0"/>
        <w:numPr>
          <w:ilvl w:val="0"/>
          <w:numId w:val="57"/>
        </w:numPr>
        <w:tabs>
          <w:tab w:val="left" w:pos="990"/>
          <w:tab w:val="clear" w:pos="420"/>
        </w:tabs>
        <w:autoSpaceDE w:val="0"/>
        <w:autoSpaceDN w:val="0"/>
        <w:spacing w:before="0" w:after="0" w:line="240" w:lineRule="auto"/>
        <w:ind w:left="420" w:leftChars="0" w:right="0" w:rightChars="0" w:hanging="420" w:firstLineChars="0"/>
        <w:jc w:val="both"/>
        <w:outlineLvl w:val="2"/>
        <w:rPr>
          <w:b w:val="0"/>
          <w:bCs w:val="0"/>
          <w:sz w:val="24"/>
          <w:szCs w:val="24"/>
        </w:rPr>
      </w:pPr>
      <w:r>
        <w:rPr>
          <w:b w:val="0"/>
          <w:bCs w:val="0"/>
          <w:sz w:val="24"/>
          <w:szCs w:val="24"/>
        </w:rPr>
        <w:t>Communication Feed: Integrated WhatsApp messages.</w:t>
      </w:r>
    </w:p>
    <w:p w14:paraId="01117800">
      <w:pPr>
        <w:pStyle w:val="3"/>
        <w:widowControl w:val="0"/>
        <w:numPr>
          <w:numId w:val="0"/>
        </w:numPr>
        <w:tabs>
          <w:tab w:val="left" w:pos="990"/>
        </w:tabs>
        <w:autoSpaceDE w:val="0"/>
        <w:autoSpaceDN w:val="0"/>
        <w:spacing w:before="0" w:after="0" w:line="240" w:lineRule="auto"/>
        <w:ind w:left="360" w:leftChars="0" w:right="0" w:rightChars="0"/>
        <w:jc w:val="both"/>
        <w:outlineLvl w:val="2"/>
        <w:rPr>
          <w:b w:val="0"/>
          <w:bCs w:val="0"/>
          <w:sz w:val="24"/>
          <w:szCs w:val="24"/>
        </w:rPr>
      </w:pPr>
    </w:p>
    <w:p w14:paraId="56AB26F7">
      <w:pPr>
        <w:pStyle w:val="3"/>
        <w:widowControl w:val="0"/>
        <w:numPr>
          <w:numId w:val="0"/>
        </w:numPr>
        <w:tabs>
          <w:tab w:val="left" w:pos="990"/>
        </w:tabs>
        <w:autoSpaceDE w:val="0"/>
        <w:autoSpaceDN w:val="0"/>
        <w:spacing w:before="0" w:after="0" w:line="240" w:lineRule="auto"/>
        <w:ind w:left="360" w:leftChars="0" w:right="0" w:rightChars="0"/>
        <w:jc w:val="both"/>
        <w:outlineLvl w:val="2"/>
        <w:rPr>
          <w:b w:val="0"/>
          <w:bCs w:val="0"/>
          <w:i/>
          <w:iCs/>
          <w:color w:val="0000FF"/>
          <w:sz w:val="24"/>
          <w:szCs w:val="24"/>
        </w:rPr>
      </w:pPr>
      <w:r>
        <w:rPr>
          <w:b w:val="0"/>
          <w:bCs w:val="0"/>
          <w:i/>
          <w:iCs/>
          <w:color w:val="0000FF"/>
          <w:sz w:val="24"/>
          <w:szCs w:val="24"/>
        </w:rPr>
        <w:t>Sample Dashboard Interface</w:t>
      </w:r>
    </w:p>
    <w:p w14:paraId="710A9B2C">
      <w:pPr>
        <w:pStyle w:val="3"/>
        <w:numPr>
          <w:numId w:val="0"/>
        </w:numPr>
        <w:tabs>
          <w:tab w:val="left" w:pos="990"/>
        </w:tabs>
        <w:spacing w:before="0" w:after="0" w:line="240" w:lineRule="auto"/>
        <w:ind w:left="-60" w:leftChars="0" w:right="0" w:rightChars="0"/>
        <w:jc w:val="both"/>
        <w:rPr>
          <w:rFonts w:hint="default"/>
          <w:lang w:val="en-US"/>
        </w:rPr>
      </w:pPr>
    </w:p>
    <w:p w14:paraId="0EFB00E9">
      <w:pPr>
        <w:pStyle w:val="3"/>
        <w:numPr>
          <w:numId w:val="0"/>
        </w:numPr>
        <w:tabs>
          <w:tab w:val="left" w:pos="990"/>
        </w:tabs>
        <w:spacing w:before="0" w:after="0" w:line="240" w:lineRule="auto"/>
        <w:ind w:leftChars="0" w:right="0" w:rightChars="0"/>
        <w:jc w:val="both"/>
        <w:rPr>
          <w:rFonts w:hint="default"/>
          <w:b/>
          <w:bCs/>
          <w:i w:val="0"/>
          <w:iCs w:val="0"/>
          <w:sz w:val="28"/>
          <w:szCs w:val="28"/>
          <w:u w:val="single"/>
          <w:lang w:val="en-US"/>
        </w:rPr>
      </w:pPr>
      <w:r>
        <w:rPr>
          <w:rFonts w:hint="default"/>
          <w:b/>
          <w:bCs/>
          <w:i w:val="0"/>
          <w:iCs w:val="0"/>
          <w:sz w:val="28"/>
          <w:szCs w:val="28"/>
          <w:u w:val="single"/>
          <w:lang w:val="en-US"/>
        </w:rPr>
        <w:t>Usability Assessment</w:t>
      </w:r>
    </w:p>
    <w:p w14:paraId="36342E60">
      <w:pPr>
        <w:pStyle w:val="3"/>
        <w:numPr>
          <w:numId w:val="0"/>
        </w:numPr>
        <w:tabs>
          <w:tab w:val="left" w:pos="990"/>
        </w:tabs>
        <w:spacing w:before="0" w:after="0" w:line="240" w:lineRule="auto"/>
        <w:ind w:left="-60" w:leftChars="0" w:right="0" w:rightChars="0"/>
        <w:jc w:val="both"/>
        <w:rPr>
          <w:rFonts w:hint="default"/>
          <w:b w:val="0"/>
          <w:bCs w:val="0"/>
          <w:i/>
          <w:iCs/>
          <w:sz w:val="24"/>
          <w:szCs w:val="24"/>
          <w:lang w:val="en-US"/>
        </w:rPr>
      </w:pPr>
      <w:r>
        <w:rPr>
          <w:rFonts w:hint="default"/>
          <w:b w:val="0"/>
          <w:bCs w:val="0"/>
          <w:i/>
          <w:iCs/>
          <w:sz w:val="24"/>
          <w:szCs w:val="24"/>
          <w:lang w:val="en-US"/>
        </w:rPr>
        <w:t>User testing with 10 logistics managers revealed the following:</w:t>
      </w:r>
    </w:p>
    <w:p w14:paraId="55928BE3">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p>
    <w:p w14:paraId="14467552">
      <w:pPr>
        <w:pStyle w:val="3"/>
        <w:numPr>
          <w:ilvl w:val="0"/>
          <w:numId w:val="57"/>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Ease of Use: 8/10 managers found the interface intuitive.</w:t>
      </w:r>
    </w:p>
    <w:p w14:paraId="18BF8212">
      <w:pPr>
        <w:pStyle w:val="3"/>
        <w:numPr>
          <w:ilvl w:val="0"/>
          <w:numId w:val="57"/>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Clarity of Visuals: 7/10 managers appreciated the fuel efficiency charts but suggested color-coded alerts.</w:t>
      </w:r>
    </w:p>
    <w:p w14:paraId="6A319310">
      <w:pPr>
        <w:pStyle w:val="3"/>
        <w:numPr>
          <w:ilvl w:val="0"/>
          <w:numId w:val="57"/>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Performance: Dashboard updated within 10–15 seconds of new GPS data, acceptable for operational monitoring.</w:t>
      </w:r>
    </w:p>
    <w:p w14:paraId="254A6422">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p>
    <w:p w14:paraId="388BAFD9">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r>
        <w:rPr>
          <w:rFonts w:hint="default"/>
          <w:b w:val="0"/>
          <w:bCs w:val="0"/>
          <w:sz w:val="24"/>
          <w:szCs w:val="24"/>
          <w:lang w:val="en-US"/>
        </w:rPr>
        <w:t>The results confirm that the dashboard significantly improved visibility of fleet operations.</w:t>
      </w:r>
    </w:p>
    <w:p w14:paraId="5F1C7D5D">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p>
    <w:p w14:paraId="3E1A08F8">
      <w:pPr>
        <w:pStyle w:val="3"/>
        <w:numPr>
          <w:numId w:val="0"/>
        </w:numPr>
        <w:tabs>
          <w:tab w:val="left" w:pos="990"/>
        </w:tabs>
        <w:spacing w:before="0" w:after="0" w:line="240" w:lineRule="auto"/>
        <w:ind w:left="-60" w:leftChars="0" w:right="0" w:rightChars="0"/>
        <w:jc w:val="both"/>
        <w:rPr>
          <w:rFonts w:hint="default"/>
          <w:lang w:val="en-US"/>
        </w:rPr>
      </w:pPr>
    </w:p>
    <w:p w14:paraId="13E4B0B1">
      <w:pPr>
        <w:pStyle w:val="3"/>
        <w:numPr>
          <w:numId w:val="0"/>
        </w:numPr>
        <w:tabs>
          <w:tab w:val="left" w:pos="990"/>
        </w:tabs>
        <w:spacing w:before="0" w:after="0" w:line="240" w:lineRule="auto"/>
        <w:ind w:left="-60" w:leftChars="0" w:right="0" w:rightChars="0"/>
        <w:jc w:val="both"/>
        <w:rPr>
          <w:rFonts w:hint="default"/>
          <w:lang w:val="en-US"/>
        </w:rPr>
      </w:pPr>
    </w:p>
    <w:p w14:paraId="598166B3">
      <w:pPr>
        <w:pStyle w:val="3"/>
        <w:numPr>
          <w:numId w:val="0"/>
        </w:numPr>
        <w:tabs>
          <w:tab w:val="left" w:pos="990"/>
        </w:tabs>
        <w:spacing w:before="0" w:after="0" w:line="240" w:lineRule="auto"/>
        <w:ind w:left="-60" w:leftChars="0" w:right="0" w:rightChars="0"/>
        <w:jc w:val="both"/>
        <w:rPr>
          <w:rFonts w:hint="default"/>
          <w:lang w:val="en-US"/>
        </w:rPr>
      </w:pPr>
    </w:p>
    <w:p w14:paraId="153F23B6">
      <w:pPr>
        <w:pStyle w:val="3"/>
        <w:numPr>
          <w:ilvl w:val="1"/>
          <w:numId w:val="52"/>
        </w:numPr>
        <w:tabs>
          <w:tab w:val="left" w:pos="990"/>
        </w:tabs>
        <w:spacing w:before="0" w:after="0" w:line="240" w:lineRule="auto"/>
        <w:ind w:left="1510" w:leftChars="0" w:right="0" w:hanging="630" w:firstLineChars="0"/>
        <w:jc w:val="both"/>
        <w:rPr>
          <w:u w:val="single"/>
        </w:rPr>
      </w:pPr>
      <w:r>
        <w:rPr>
          <w:u w:val="single"/>
        </w:rPr>
        <w:t>Objective 4: Centralized Data Storage</w:t>
      </w:r>
    </w:p>
    <w:p w14:paraId="2C42E400">
      <w:pPr>
        <w:pStyle w:val="3"/>
        <w:numPr>
          <w:numId w:val="0"/>
        </w:numPr>
        <w:tabs>
          <w:tab w:val="left" w:pos="990"/>
        </w:tabs>
        <w:spacing w:before="0" w:after="0" w:line="240" w:lineRule="auto"/>
        <w:ind w:left="-60" w:leftChars="0" w:right="0" w:rightChars="0"/>
        <w:jc w:val="both"/>
        <w:rPr>
          <w:sz w:val="24"/>
          <w:szCs w:val="24"/>
        </w:rPr>
      </w:pPr>
      <w:r>
        <w:rPr>
          <w:sz w:val="24"/>
          <w:szCs w:val="24"/>
        </w:rPr>
        <w:t>Database Structure</w:t>
      </w:r>
    </w:p>
    <w:p w14:paraId="7936A204">
      <w:pPr>
        <w:pStyle w:val="3"/>
        <w:numPr>
          <w:numId w:val="0"/>
        </w:numPr>
        <w:tabs>
          <w:tab w:val="left" w:pos="990"/>
        </w:tabs>
        <w:spacing w:before="0" w:after="0" w:line="240" w:lineRule="auto"/>
        <w:ind w:left="-60" w:leftChars="0" w:right="0" w:rightChars="0"/>
        <w:jc w:val="both"/>
        <w:rPr>
          <w:b w:val="0"/>
          <w:bCs w:val="0"/>
          <w:sz w:val="24"/>
          <w:szCs w:val="24"/>
        </w:rPr>
      </w:pPr>
      <w:r>
        <w:rPr>
          <w:b w:val="0"/>
          <w:bCs w:val="0"/>
          <w:sz w:val="24"/>
          <w:szCs w:val="24"/>
        </w:rPr>
        <w:t>A relational database was implemented to store:</w:t>
      </w:r>
    </w:p>
    <w:p w14:paraId="6ADA938D">
      <w:pPr>
        <w:pStyle w:val="3"/>
        <w:numPr>
          <w:numId w:val="0"/>
        </w:numPr>
        <w:tabs>
          <w:tab w:val="left" w:pos="990"/>
        </w:tabs>
        <w:spacing w:before="0" w:after="0" w:line="240" w:lineRule="auto"/>
        <w:ind w:left="-60" w:leftChars="0" w:right="0" w:rightChars="0"/>
        <w:jc w:val="both"/>
        <w:rPr>
          <w:b w:val="0"/>
          <w:bCs w:val="0"/>
          <w:sz w:val="24"/>
          <w:szCs w:val="24"/>
        </w:rPr>
      </w:pPr>
    </w:p>
    <w:p w14:paraId="406B8EF9">
      <w:pPr>
        <w:pStyle w:val="3"/>
        <w:numPr>
          <w:ilvl w:val="0"/>
          <w:numId w:val="58"/>
        </w:numPr>
        <w:tabs>
          <w:tab w:val="left" w:pos="990"/>
          <w:tab w:val="clear" w:pos="420"/>
        </w:tabs>
        <w:spacing w:before="0" w:after="0" w:line="240" w:lineRule="auto"/>
        <w:ind w:left="420" w:leftChars="0" w:right="0" w:rightChars="0" w:hanging="420" w:firstLineChars="0"/>
        <w:jc w:val="both"/>
        <w:rPr>
          <w:b w:val="0"/>
          <w:bCs w:val="0"/>
          <w:sz w:val="24"/>
          <w:szCs w:val="24"/>
        </w:rPr>
      </w:pPr>
      <w:r>
        <w:rPr>
          <w:b w:val="0"/>
          <w:bCs w:val="0"/>
          <w:sz w:val="24"/>
          <w:szCs w:val="24"/>
        </w:rPr>
        <w:t>Truck Details (model, registration, maintenance history).</w:t>
      </w:r>
    </w:p>
    <w:p w14:paraId="3601F3B7">
      <w:pPr>
        <w:pStyle w:val="3"/>
        <w:numPr>
          <w:ilvl w:val="0"/>
          <w:numId w:val="58"/>
        </w:numPr>
        <w:tabs>
          <w:tab w:val="left" w:pos="990"/>
          <w:tab w:val="clear" w:pos="420"/>
        </w:tabs>
        <w:spacing w:before="0" w:after="0" w:line="240" w:lineRule="auto"/>
        <w:ind w:left="420" w:leftChars="0" w:right="0" w:rightChars="0" w:hanging="420" w:firstLineChars="0"/>
        <w:jc w:val="both"/>
        <w:rPr>
          <w:b w:val="0"/>
          <w:bCs w:val="0"/>
          <w:sz w:val="24"/>
          <w:szCs w:val="24"/>
        </w:rPr>
      </w:pPr>
      <w:r>
        <w:rPr>
          <w:b w:val="0"/>
          <w:bCs w:val="0"/>
          <w:sz w:val="24"/>
          <w:szCs w:val="24"/>
        </w:rPr>
        <w:t>Trip Records (origin, destination, GPS logs).</w:t>
      </w:r>
    </w:p>
    <w:p w14:paraId="563769F8">
      <w:pPr>
        <w:pStyle w:val="3"/>
        <w:numPr>
          <w:ilvl w:val="0"/>
          <w:numId w:val="58"/>
        </w:numPr>
        <w:tabs>
          <w:tab w:val="left" w:pos="990"/>
          <w:tab w:val="clear" w:pos="420"/>
        </w:tabs>
        <w:spacing w:before="0" w:after="0" w:line="240" w:lineRule="auto"/>
        <w:ind w:left="420" w:leftChars="0" w:right="0" w:rightChars="0" w:hanging="420" w:firstLineChars="0"/>
        <w:jc w:val="both"/>
        <w:rPr>
          <w:b w:val="0"/>
          <w:bCs w:val="0"/>
          <w:sz w:val="24"/>
          <w:szCs w:val="24"/>
        </w:rPr>
      </w:pPr>
      <w:r>
        <w:rPr>
          <w:b w:val="0"/>
          <w:bCs w:val="0"/>
          <w:sz w:val="24"/>
          <w:szCs w:val="24"/>
        </w:rPr>
        <w:t>Fuel Logs (liters, cost, date).</w:t>
      </w:r>
    </w:p>
    <w:p w14:paraId="2AA798EC">
      <w:pPr>
        <w:pStyle w:val="3"/>
        <w:numPr>
          <w:ilvl w:val="0"/>
          <w:numId w:val="58"/>
        </w:numPr>
        <w:tabs>
          <w:tab w:val="left" w:pos="990"/>
          <w:tab w:val="clear" w:pos="420"/>
        </w:tabs>
        <w:spacing w:before="0" w:after="0" w:line="240" w:lineRule="auto"/>
        <w:ind w:left="420" w:leftChars="0" w:right="0" w:rightChars="0" w:hanging="420" w:firstLineChars="0"/>
        <w:jc w:val="both"/>
        <w:rPr>
          <w:b w:val="0"/>
          <w:bCs w:val="0"/>
          <w:sz w:val="24"/>
          <w:szCs w:val="24"/>
        </w:rPr>
      </w:pPr>
      <w:r>
        <w:rPr>
          <w:b w:val="0"/>
          <w:bCs w:val="0"/>
          <w:sz w:val="24"/>
          <w:szCs w:val="24"/>
        </w:rPr>
        <w:t>Border Documentation (uploaded PDFs/images).</w:t>
      </w:r>
    </w:p>
    <w:p w14:paraId="407E301C">
      <w:pPr>
        <w:pStyle w:val="3"/>
        <w:numPr>
          <w:numId w:val="0"/>
        </w:numPr>
        <w:tabs>
          <w:tab w:val="left" w:pos="990"/>
        </w:tabs>
        <w:spacing w:before="0" w:after="0" w:line="240" w:lineRule="auto"/>
        <w:ind w:leftChars="0" w:right="0" w:rightChars="0"/>
        <w:jc w:val="both"/>
        <w:rPr>
          <w:b/>
          <w:bCs/>
          <w:sz w:val="24"/>
          <w:szCs w:val="24"/>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552"/>
        <w:gridCol w:w="3552"/>
        <w:gridCol w:w="3552"/>
      </w:tblGrid>
      <w:tr w14:paraId="0FA8E5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52" w:type="dxa"/>
            <w:vAlign w:val="center"/>
          </w:tcPr>
          <w:p w14:paraId="26C6DC61">
            <w:pPr>
              <w:pStyle w:val="3"/>
              <w:numPr>
                <w:numId w:val="0"/>
              </w:numPr>
              <w:tabs>
                <w:tab w:val="left" w:pos="990"/>
              </w:tabs>
              <w:spacing w:before="0" w:after="0" w:line="240" w:lineRule="auto"/>
              <w:ind w:leftChars="0" w:right="0" w:rightChars="0"/>
              <w:jc w:val="both"/>
              <w:rPr>
                <w:b/>
                <w:bCs/>
                <w:sz w:val="24"/>
                <w:szCs w:val="24"/>
                <w:vertAlign w:val="baseline"/>
              </w:rPr>
            </w:pPr>
            <w:r>
              <w:rPr>
                <w:b/>
                <w:bCs/>
                <w:sz w:val="24"/>
                <w:szCs w:val="24"/>
                <w:vertAlign w:val="baseline"/>
                <w:lang w:val="en-US" w:eastAsia="zh-CN"/>
              </w:rPr>
              <w:t>Truck ID</w:t>
            </w:r>
          </w:p>
        </w:tc>
        <w:tc>
          <w:tcPr>
            <w:tcW w:w="3552" w:type="dxa"/>
            <w:vAlign w:val="center"/>
          </w:tcPr>
          <w:p w14:paraId="34073CC0">
            <w:pPr>
              <w:pStyle w:val="3"/>
              <w:numPr>
                <w:numId w:val="0"/>
              </w:numPr>
              <w:tabs>
                <w:tab w:val="left" w:pos="990"/>
              </w:tabs>
              <w:spacing w:before="0" w:after="0" w:line="240" w:lineRule="auto"/>
              <w:ind w:leftChars="0" w:right="0" w:rightChars="0"/>
              <w:jc w:val="both"/>
              <w:rPr>
                <w:b/>
                <w:bCs/>
                <w:sz w:val="24"/>
                <w:szCs w:val="24"/>
                <w:vertAlign w:val="baseline"/>
              </w:rPr>
            </w:pPr>
            <w:r>
              <w:rPr>
                <w:b/>
                <w:bCs/>
                <w:sz w:val="24"/>
                <w:szCs w:val="24"/>
                <w:vertAlign w:val="baseline"/>
                <w:lang w:val="en-US" w:eastAsia="zh-CN"/>
              </w:rPr>
              <w:t>Trip Date</w:t>
            </w:r>
          </w:p>
        </w:tc>
        <w:tc>
          <w:tcPr>
            <w:tcW w:w="3552" w:type="dxa"/>
            <w:vAlign w:val="center"/>
          </w:tcPr>
          <w:p w14:paraId="0F6BC37F">
            <w:pPr>
              <w:pStyle w:val="3"/>
              <w:numPr>
                <w:numId w:val="0"/>
              </w:numPr>
              <w:tabs>
                <w:tab w:val="left" w:pos="990"/>
              </w:tabs>
              <w:spacing w:before="0" w:after="0" w:line="240" w:lineRule="auto"/>
              <w:ind w:leftChars="0" w:right="0" w:rightChars="0"/>
              <w:jc w:val="both"/>
              <w:rPr>
                <w:b/>
                <w:bCs/>
                <w:sz w:val="24"/>
                <w:szCs w:val="24"/>
                <w:vertAlign w:val="baseline"/>
              </w:rPr>
            </w:pPr>
            <w:r>
              <w:rPr>
                <w:b/>
                <w:bCs/>
                <w:sz w:val="24"/>
                <w:szCs w:val="24"/>
                <w:vertAlign w:val="baseline"/>
                <w:lang w:val="en-US" w:eastAsia="zh-CN"/>
              </w:rPr>
              <w:t>Origin</w:t>
            </w:r>
          </w:p>
        </w:tc>
      </w:tr>
      <w:tr w14:paraId="4379CB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52" w:type="dxa"/>
            <w:vAlign w:val="center"/>
          </w:tcPr>
          <w:p w14:paraId="4BC69C9C">
            <w:pPr>
              <w:pStyle w:val="3"/>
              <w:numPr>
                <w:numId w:val="0"/>
              </w:numPr>
              <w:tabs>
                <w:tab w:val="left" w:pos="990"/>
              </w:tabs>
              <w:spacing w:before="0" w:after="0" w:line="240" w:lineRule="auto"/>
              <w:ind w:leftChars="0" w:right="0" w:rightChars="0"/>
              <w:jc w:val="both"/>
              <w:rPr>
                <w:b w:val="0"/>
                <w:bCs w:val="0"/>
                <w:sz w:val="24"/>
                <w:szCs w:val="24"/>
                <w:vertAlign w:val="baseline"/>
              </w:rPr>
            </w:pPr>
            <w:r>
              <w:rPr>
                <w:b w:val="0"/>
                <w:bCs w:val="0"/>
                <w:sz w:val="24"/>
                <w:szCs w:val="24"/>
                <w:vertAlign w:val="baseline"/>
                <w:lang w:val="en-US" w:eastAsia="zh-CN"/>
              </w:rPr>
              <w:t>ZW001</w:t>
            </w:r>
          </w:p>
        </w:tc>
        <w:tc>
          <w:tcPr>
            <w:tcW w:w="3552" w:type="dxa"/>
            <w:vAlign w:val="center"/>
          </w:tcPr>
          <w:p w14:paraId="366A8978">
            <w:pPr>
              <w:pStyle w:val="3"/>
              <w:numPr>
                <w:numId w:val="0"/>
              </w:numPr>
              <w:tabs>
                <w:tab w:val="left" w:pos="990"/>
              </w:tabs>
              <w:spacing w:before="0" w:after="0" w:line="240" w:lineRule="auto"/>
              <w:ind w:leftChars="0" w:right="0" w:rightChars="0"/>
              <w:jc w:val="both"/>
              <w:rPr>
                <w:b w:val="0"/>
                <w:bCs w:val="0"/>
                <w:sz w:val="24"/>
                <w:szCs w:val="24"/>
                <w:vertAlign w:val="baseline"/>
              </w:rPr>
            </w:pPr>
            <w:r>
              <w:rPr>
                <w:b w:val="0"/>
                <w:bCs w:val="0"/>
                <w:sz w:val="24"/>
                <w:szCs w:val="24"/>
                <w:vertAlign w:val="baseline"/>
                <w:lang w:val="en-US" w:eastAsia="zh-CN"/>
              </w:rPr>
              <w:t>2025-03-01</w:t>
            </w:r>
          </w:p>
        </w:tc>
        <w:tc>
          <w:tcPr>
            <w:tcW w:w="3552" w:type="dxa"/>
            <w:vAlign w:val="center"/>
          </w:tcPr>
          <w:p w14:paraId="6CCEBE62">
            <w:pPr>
              <w:pStyle w:val="3"/>
              <w:numPr>
                <w:numId w:val="0"/>
              </w:numPr>
              <w:tabs>
                <w:tab w:val="left" w:pos="990"/>
              </w:tabs>
              <w:spacing w:before="0" w:after="0" w:line="240" w:lineRule="auto"/>
              <w:ind w:leftChars="0" w:right="0" w:rightChars="0"/>
              <w:jc w:val="both"/>
              <w:rPr>
                <w:b w:val="0"/>
                <w:bCs w:val="0"/>
                <w:sz w:val="24"/>
                <w:szCs w:val="24"/>
                <w:vertAlign w:val="baseline"/>
              </w:rPr>
            </w:pPr>
            <w:r>
              <w:rPr>
                <w:b w:val="0"/>
                <w:bCs w:val="0"/>
                <w:sz w:val="24"/>
                <w:szCs w:val="24"/>
                <w:vertAlign w:val="baseline"/>
                <w:lang w:val="en-US" w:eastAsia="zh-CN"/>
              </w:rPr>
              <w:t>Harare</w:t>
            </w:r>
          </w:p>
        </w:tc>
      </w:tr>
      <w:tr w14:paraId="5B2E5E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52" w:type="dxa"/>
            <w:vAlign w:val="center"/>
          </w:tcPr>
          <w:p w14:paraId="31AE0C60">
            <w:pPr>
              <w:pStyle w:val="3"/>
              <w:numPr>
                <w:numId w:val="0"/>
              </w:numPr>
              <w:tabs>
                <w:tab w:val="left" w:pos="990"/>
              </w:tabs>
              <w:spacing w:before="0" w:after="0" w:line="240" w:lineRule="auto"/>
              <w:ind w:leftChars="0" w:right="0" w:rightChars="0"/>
              <w:jc w:val="both"/>
              <w:rPr>
                <w:b w:val="0"/>
                <w:bCs w:val="0"/>
                <w:sz w:val="24"/>
                <w:szCs w:val="24"/>
                <w:vertAlign w:val="baseline"/>
              </w:rPr>
            </w:pPr>
            <w:r>
              <w:rPr>
                <w:b w:val="0"/>
                <w:bCs w:val="0"/>
                <w:sz w:val="24"/>
                <w:szCs w:val="24"/>
                <w:vertAlign w:val="baseline"/>
                <w:lang w:val="en-US" w:eastAsia="zh-CN"/>
              </w:rPr>
              <w:t>ZW002</w:t>
            </w:r>
          </w:p>
        </w:tc>
        <w:tc>
          <w:tcPr>
            <w:tcW w:w="3552" w:type="dxa"/>
            <w:vAlign w:val="center"/>
          </w:tcPr>
          <w:p w14:paraId="747A6CD6">
            <w:pPr>
              <w:pStyle w:val="3"/>
              <w:numPr>
                <w:numId w:val="0"/>
              </w:numPr>
              <w:tabs>
                <w:tab w:val="left" w:pos="990"/>
              </w:tabs>
              <w:spacing w:before="0" w:after="0" w:line="240" w:lineRule="auto"/>
              <w:ind w:leftChars="0" w:right="0" w:rightChars="0"/>
              <w:jc w:val="both"/>
              <w:rPr>
                <w:b w:val="0"/>
                <w:bCs w:val="0"/>
                <w:sz w:val="24"/>
                <w:szCs w:val="24"/>
                <w:vertAlign w:val="baseline"/>
              </w:rPr>
            </w:pPr>
            <w:r>
              <w:rPr>
                <w:b w:val="0"/>
                <w:bCs w:val="0"/>
                <w:sz w:val="24"/>
                <w:szCs w:val="24"/>
                <w:vertAlign w:val="baseline"/>
                <w:lang w:val="en-US" w:eastAsia="zh-CN"/>
              </w:rPr>
              <w:t>2025-03-03</w:t>
            </w:r>
          </w:p>
        </w:tc>
        <w:tc>
          <w:tcPr>
            <w:tcW w:w="3552" w:type="dxa"/>
            <w:vAlign w:val="center"/>
          </w:tcPr>
          <w:p w14:paraId="52C343BC">
            <w:pPr>
              <w:pStyle w:val="3"/>
              <w:numPr>
                <w:numId w:val="0"/>
              </w:numPr>
              <w:tabs>
                <w:tab w:val="left" w:pos="990"/>
              </w:tabs>
              <w:spacing w:before="0" w:after="0" w:line="240" w:lineRule="auto"/>
              <w:ind w:leftChars="0" w:right="0" w:rightChars="0"/>
              <w:jc w:val="both"/>
              <w:rPr>
                <w:b w:val="0"/>
                <w:bCs w:val="0"/>
                <w:sz w:val="24"/>
                <w:szCs w:val="24"/>
                <w:vertAlign w:val="baseline"/>
              </w:rPr>
            </w:pPr>
            <w:r>
              <w:rPr>
                <w:b w:val="0"/>
                <w:bCs w:val="0"/>
                <w:sz w:val="24"/>
                <w:szCs w:val="24"/>
                <w:vertAlign w:val="baseline"/>
                <w:lang w:val="en-US" w:eastAsia="zh-CN"/>
              </w:rPr>
              <w:t>Bulawayo</w:t>
            </w:r>
          </w:p>
        </w:tc>
      </w:tr>
    </w:tbl>
    <w:p w14:paraId="76C39EC8">
      <w:pPr>
        <w:pStyle w:val="3"/>
        <w:numPr>
          <w:numId w:val="0"/>
        </w:numPr>
        <w:tabs>
          <w:tab w:val="left" w:pos="990"/>
        </w:tabs>
        <w:spacing w:before="0" w:after="0" w:line="240" w:lineRule="auto"/>
        <w:ind w:leftChars="0" w:right="0" w:rightChars="0"/>
        <w:jc w:val="both"/>
        <w:rPr>
          <w:b w:val="0"/>
          <w:bCs w:val="0"/>
          <w:sz w:val="24"/>
          <w:szCs w:val="24"/>
        </w:rPr>
      </w:pPr>
    </w:p>
    <w:p w14:paraId="4DD22ECF">
      <w:pPr>
        <w:pStyle w:val="3"/>
        <w:numPr>
          <w:numId w:val="0"/>
        </w:numPr>
        <w:tabs>
          <w:tab w:val="left" w:pos="990"/>
        </w:tabs>
        <w:spacing w:before="0" w:after="0" w:line="240" w:lineRule="auto"/>
        <w:ind w:left="-60" w:leftChars="0" w:right="0" w:rightChars="0"/>
        <w:jc w:val="both"/>
        <w:rPr>
          <w:b w:val="0"/>
          <w:bCs w:val="0"/>
          <w:sz w:val="24"/>
          <w:szCs w:val="24"/>
        </w:rPr>
      </w:pPr>
    </w:p>
    <w:p w14:paraId="389FBC03">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p>
    <w:p w14:paraId="52843450">
      <w:pPr>
        <w:pStyle w:val="3"/>
        <w:numPr>
          <w:numId w:val="0"/>
        </w:numPr>
        <w:tabs>
          <w:tab w:val="left" w:pos="990"/>
        </w:tabs>
        <w:spacing w:before="0" w:after="0" w:line="240" w:lineRule="auto"/>
        <w:ind w:left="-60" w:leftChars="0" w:right="0" w:rightChars="0"/>
        <w:jc w:val="both"/>
        <w:rPr>
          <w:b w:val="0"/>
          <w:bCs w:val="0"/>
          <w:sz w:val="24"/>
          <w:szCs w:val="24"/>
        </w:rPr>
      </w:pPr>
      <w:r>
        <w:rPr>
          <w:rFonts w:hint="default"/>
          <w:b w:val="0"/>
          <w:bCs w:val="0"/>
          <w:sz w:val="24"/>
          <w:szCs w:val="24"/>
          <w:lang w:val="en-US"/>
        </w:rPr>
        <w:t>T</w:t>
      </w:r>
      <w:r>
        <w:rPr>
          <w:b w:val="0"/>
          <w:bCs w:val="0"/>
          <w:sz w:val="24"/>
          <w:szCs w:val="24"/>
        </w:rPr>
        <w:t>he centralized design enabled managers to retrieve historical trip reports instantly, a major improvement over manual record-keeping.</w:t>
      </w:r>
    </w:p>
    <w:p w14:paraId="39584FE5">
      <w:pPr>
        <w:pStyle w:val="3"/>
        <w:numPr>
          <w:numId w:val="0"/>
        </w:numPr>
        <w:tabs>
          <w:tab w:val="left" w:pos="990"/>
        </w:tabs>
        <w:spacing w:before="0" w:after="0" w:line="240" w:lineRule="auto"/>
        <w:ind w:left="-60" w:leftChars="0" w:right="0" w:rightChars="0"/>
        <w:jc w:val="both"/>
        <w:rPr>
          <w:b w:val="0"/>
          <w:bCs w:val="0"/>
          <w:sz w:val="24"/>
          <w:szCs w:val="24"/>
        </w:rPr>
      </w:pPr>
    </w:p>
    <w:p w14:paraId="3FE3F2E2">
      <w:pPr>
        <w:pStyle w:val="3"/>
        <w:numPr>
          <w:numId w:val="0"/>
        </w:numPr>
        <w:tabs>
          <w:tab w:val="left" w:pos="990"/>
        </w:tabs>
        <w:spacing w:before="0" w:after="0" w:line="240" w:lineRule="auto"/>
        <w:ind w:left="-60" w:leftChars="0" w:right="0" w:rightChars="0"/>
        <w:jc w:val="both"/>
        <w:rPr>
          <w:b/>
          <w:bCs/>
          <w:sz w:val="28"/>
          <w:szCs w:val="28"/>
          <w:u w:val="single"/>
        </w:rPr>
      </w:pPr>
      <w:r>
        <w:rPr>
          <w:b/>
          <w:bCs/>
          <w:sz w:val="28"/>
          <w:szCs w:val="28"/>
          <w:u w:val="single"/>
        </w:rPr>
        <w:t>Data Retrieval Performance</w:t>
      </w:r>
    </w:p>
    <w:p w14:paraId="18D7AAF2">
      <w:pPr>
        <w:pStyle w:val="3"/>
        <w:numPr>
          <w:numId w:val="0"/>
        </w:numPr>
        <w:tabs>
          <w:tab w:val="left" w:pos="990"/>
        </w:tabs>
        <w:spacing w:before="0" w:after="0" w:line="240" w:lineRule="auto"/>
        <w:ind w:left="-60" w:leftChars="0" w:right="0" w:rightChars="0"/>
        <w:jc w:val="both"/>
        <w:rPr>
          <w:b w:val="0"/>
          <w:bCs w:val="0"/>
          <w:sz w:val="24"/>
          <w:szCs w:val="24"/>
        </w:rPr>
      </w:pPr>
      <w:r>
        <w:rPr>
          <w:b w:val="0"/>
          <w:bCs w:val="0"/>
          <w:sz w:val="24"/>
          <w:szCs w:val="24"/>
        </w:rPr>
        <w:t>Average query times were under 2 seconds for datasets with &gt;10,000 trip records, demonstrating scalability for medium-sized transport companies.</w:t>
      </w:r>
    </w:p>
    <w:p w14:paraId="740B9EDD">
      <w:pPr>
        <w:pStyle w:val="3"/>
        <w:numPr>
          <w:numId w:val="0"/>
        </w:numPr>
        <w:tabs>
          <w:tab w:val="left" w:pos="990"/>
        </w:tabs>
        <w:spacing w:before="0" w:after="0" w:line="240" w:lineRule="auto"/>
        <w:ind w:left="-60" w:leftChars="0" w:right="0" w:rightChars="0"/>
        <w:jc w:val="both"/>
        <w:rPr>
          <w:b w:val="0"/>
          <w:bCs w:val="0"/>
          <w:sz w:val="24"/>
          <w:szCs w:val="24"/>
        </w:rPr>
      </w:pPr>
    </w:p>
    <w:p w14:paraId="3F6E86A3">
      <w:pPr>
        <w:pStyle w:val="3"/>
        <w:numPr>
          <w:numId w:val="0"/>
        </w:numPr>
        <w:tabs>
          <w:tab w:val="left" w:pos="990"/>
        </w:tabs>
        <w:spacing w:before="0" w:after="0" w:line="240" w:lineRule="auto"/>
        <w:ind w:left="-60" w:leftChars="0" w:right="0" w:rightChars="0"/>
        <w:jc w:val="both"/>
        <w:rPr>
          <w:sz w:val="24"/>
          <w:szCs w:val="24"/>
        </w:rPr>
      </w:pPr>
    </w:p>
    <w:p w14:paraId="6E7B1612">
      <w:pPr>
        <w:pStyle w:val="3"/>
        <w:numPr>
          <w:ilvl w:val="1"/>
          <w:numId w:val="52"/>
        </w:numPr>
        <w:tabs>
          <w:tab w:val="left" w:pos="990"/>
        </w:tabs>
        <w:spacing w:before="0" w:after="0" w:line="240" w:lineRule="auto"/>
        <w:ind w:left="1510" w:leftChars="0" w:right="0" w:hanging="630" w:firstLineChars="0"/>
        <w:jc w:val="both"/>
        <w:rPr>
          <w:rFonts w:hint="default"/>
          <w:lang w:val="en-US"/>
        </w:rPr>
      </w:pPr>
      <w:r>
        <w:rPr>
          <w:rFonts w:hint="default"/>
          <w:lang w:val="en-US"/>
        </w:rPr>
        <w:t>Objective 5: Usability and Efficiency Evaluation</w:t>
      </w:r>
    </w:p>
    <w:p w14:paraId="581D9907">
      <w:pPr>
        <w:pStyle w:val="3"/>
        <w:numPr>
          <w:numId w:val="0"/>
        </w:numPr>
        <w:tabs>
          <w:tab w:val="left" w:pos="990"/>
        </w:tabs>
        <w:spacing w:before="0" w:after="0" w:line="240" w:lineRule="auto"/>
        <w:ind w:left="-60" w:leftChars="0" w:right="0" w:rightChars="0"/>
        <w:jc w:val="both"/>
      </w:pPr>
    </w:p>
    <w:p w14:paraId="29014206">
      <w:pPr>
        <w:pStyle w:val="3"/>
        <w:numPr>
          <w:numId w:val="0"/>
        </w:numPr>
        <w:tabs>
          <w:tab w:val="left" w:pos="990"/>
        </w:tabs>
        <w:spacing w:before="0" w:after="0" w:line="240" w:lineRule="auto"/>
        <w:ind w:left="-60" w:leftChars="0" w:right="0" w:rightChars="0"/>
        <w:jc w:val="both"/>
        <w:rPr>
          <w:rFonts w:hint="default"/>
          <w:b/>
          <w:bCs/>
          <w:sz w:val="28"/>
          <w:szCs w:val="28"/>
          <w:u w:val="single"/>
          <w:lang w:val="en-US"/>
        </w:rPr>
      </w:pPr>
      <w:r>
        <w:rPr>
          <w:rFonts w:hint="default"/>
          <w:b/>
          <w:bCs/>
          <w:sz w:val="28"/>
          <w:szCs w:val="28"/>
          <w:u w:val="single"/>
          <w:lang w:val="en-US"/>
        </w:rPr>
        <w:t>4.5.1 User Testing</w:t>
      </w:r>
    </w:p>
    <w:p w14:paraId="407685CB">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r>
        <w:rPr>
          <w:rFonts w:hint="default"/>
          <w:b w:val="0"/>
          <w:bCs w:val="0"/>
          <w:sz w:val="24"/>
          <w:szCs w:val="24"/>
          <w:lang w:val="en-US"/>
        </w:rPr>
        <w:t>System evaluation involved 10 drivers and 10 logistics managers from Zimbabwean firms. Key findings include:</w:t>
      </w:r>
    </w:p>
    <w:p w14:paraId="0EA221EA">
      <w:pPr>
        <w:pStyle w:val="3"/>
        <w:numPr>
          <w:ilvl w:val="0"/>
          <w:numId w:val="59"/>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User Satisfaction: 80% rated the system user-friendly.</w:t>
      </w:r>
    </w:p>
    <w:p w14:paraId="5E29DE19">
      <w:pPr>
        <w:pStyle w:val="3"/>
        <w:numPr>
          <w:ilvl w:val="0"/>
          <w:numId w:val="59"/>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System Reliability: 85% of GPS logs were recorded successfully during test runs.</w:t>
      </w:r>
    </w:p>
    <w:p w14:paraId="45E62470">
      <w:pPr>
        <w:pStyle w:val="3"/>
        <w:numPr>
          <w:ilvl w:val="0"/>
          <w:numId w:val="59"/>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Connectivity: Rural tracking accuracy remained a concern, with ~25% data gaps in low-signal areas.</w:t>
      </w:r>
    </w:p>
    <w:p w14:paraId="53C9DCF1">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p>
    <w:p w14:paraId="7BD0A38D">
      <w:pPr>
        <w:pStyle w:val="3"/>
        <w:numPr>
          <w:numId w:val="0"/>
        </w:numPr>
        <w:tabs>
          <w:tab w:val="left" w:pos="990"/>
        </w:tabs>
        <w:spacing w:before="0" w:after="0" w:line="240" w:lineRule="auto"/>
        <w:ind w:left="-60" w:leftChars="0" w:right="0" w:rightChars="0"/>
        <w:jc w:val="both"/>
        <w:rPr>
          <w:rFonts w:hint="default"/>
          <w:b/>
          <w:bCs/>
          <w:sz w:val="28"/>
          <w:szCs w:val="28"/>
          <w:u w:val="single"/>
          <w:lang w:val="en-US"/>
        </w:rPr>
      </w:pPr>
      <w:r>
        <w:rPr>
          <w:rFonts w:hint="default"/>
          <w:b/>
          <w:bCs/>
          <w:sz w:val="28"/>
          <w:szCs w:val="28"/>
          <w:u w:val="single"/>
          <w:lang w:val="en-US"/>
        </w:rPr>
        <w:t>4.5.2 Comparative Analysis</w:t>
      </w:r>
    </w:p>
    <w:p w14:paraId="147307D1">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r>
        <w:rPr>
          <w:rFonts w:hint="default"/>
          <w:b w:val="0"/>
          <w:bCs w:val="0"/>
          <w:sz w:val="24"/>
          <w:szCs w:val="24"/>
          <w:lang w:val="en-US"/>
        </w:rPr>
        <w:t>Table 4.5 compares system performance against existing solutions (e.g., EzyTrack).</w:t>
      </w:r>
    </w:p>
    <w:p w14:paraId="77FB8B8E">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r>
        <w:rPr>
          <w:rFonts w:hint="default"/>
          <w:b w:val="0"/>
          <w:bCs w:val="0"/>
          <w:sz w:val="24"/>
          <w:szCs w:val="24"/>
          <w:lang w:val="en-US"/>
        </w:rPr>
        <w:t>Table 4.5: Comparison with Existing Commercial System</w:t>
      </w:r>
    </w:p>
    <w:tbl>
      <w:tblPr>
        <w:tblStyle w:val="11"/>
        <w:tblW w:w="107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586"/>
        <w:gridCol w:w="3586"/>
        <w:gridCol w:w="3586"/>
      </w:tblGrid>
      <w:tr w14:paraId="3B7B2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9" w:hRule="atLeast"/>
        </w:trPr>
        <w:tc>
          <w:tcPr>
            <w:tcW w:w="3586" w:type="dxa"/>
            <w:vAlign w:val="center"/>
          </w:tcPr>
          <w:p w14:paraId="55A0B043">
            <w:pPr>
              <w:pStyle w:val="3"/>
              <w:numPr>
                <w:numId w:val="0"/>
              </w:numPr>
              <w:tabs>
                <w:tab w:val="left" w:pos="990"/>
              </w:tabs>
              <w:spacing w:before="0" w:after="0" w:line="240" w:lineRule="auto"/>
              <w:ind w:left="-60" w:leftChars="0" w:right="0" w:rightChars="0"/>
              <w:jc w:val="both"/>
              <w:rPr>
                <w:rFonts w:hint="default"/>
                <w:b w:val="0"/>
                <w:bCs w:val="0"/>
                <w:sz w:val="24"/>
                <w:szCs w:val="24"/>
                <w:vertAlign w:val="baseline"/>
                <w:lang w:val="en-US"/>
              </w:rPr>
            </w:pPr>
            <w:r>
              <w:rPr>
                <w:rFonts w:hint="default"/>
                <w:b w:val="0"/>
                <w:bCs w:val="0"/>
                <w:sz w:val="24"/>
                <w:szCs w:val="24"/>
                <w:vertAlign w:val="baseline"/>
                <w:lang w:val="en-US" w:eastAsia="zh-CN"/>
              </w:rPr>
              <w:t>Feature</w:t>
            </w:r>
          </w:p>
        </w:tc>
        <w:tc>
          <w:tcPr>
            <w:tcW w:w="3586" w:type="dxa"/>
            <w:vAlign w:val="center"/>
          </w:tcPr>
          <w:p w14:paraId="013F6C58">
            <w:pPr>
              <w:pStyle w:val="3"/>
              <w:numPr>
                <w:numId w:val="0"/>
              </w:numPr>
              <w:tabs>
                <w:tab w:val="left" w:pos="990"/>
              </w:tabs>
              <w:spacing w:before="0" w:after="0" w:line="240" w:lineRule="auto"/>
              <w:ind w:left="-60" w:leftChars="0" w:right="0" w:rightChars="0"/>
              <w:jc w:val="both"/>
              <w:rPr>
                <w:rFonts w:hint="default"/>
                <w:b w:val="0"/>
                <w:bCs w:val="0"/>
                <w:sz w:val="24"/>
                <w:szCs w:val="24"/>
                <w:vertAlign w:val="baseline"/>
                <w:lang w:val="en-US"/>
              </w:rPr>
            </w:pPr>
            <w:r>
              <w:rPr>
                <w:rFonts w:hint="default"/>
                <w:b w:val="0"/>
                <w:bCs w:val="0"/>
                <w:sz w:val="24"/>
                <w:szCs w:val="24"/>
                <w:vertAlign w:val="baseline"/>
                <w:lang w:val="en-US" w:eastAsia="zh-CN"/>
              </w:rPr>
              <w:t>Proposed System</w:t>
            </w:r>
          </w:p>
        </w:tc>
        <w:tc>
          <w:tcPr>
            <w:tcW w:w="3586" w:type="dxa"/>
            <w:vAlign w:val="center"/>
          </w:tcPr>
          <w:p w14:paraId="18F2FC4E">
            <w:pPr>
              <w:pStyle w:val="3"/>
              <w:numPr>
                <w:numId w:val="0"/>
              </w:numPr>
              <w:tabs>
                <w:tab w:val="left" w:pos="990"/>
              </w:tabs>
              <w:spacing w:before="0" w:after="0" w:line="240" w:lineRule="auto"/>
              <w:ind w:left="-60" w:leftChars="0" w:right="0" w:rightChars="0"/>
              <w:jc w:val="both"/>
              <w:rPr>
                <w:rFonts w:hint="default"/>
                <w:b w:val="0"/>
                <w:bCs w:val="0"/>
                <w:sz w:val="24"/>
                <w:szCs w:val="24"/>
                <w:vertAlign w:val="baseline"/>
                <w:lang w:val="en-US"/>
              </w:rPr>
            </w:pPr>
            <w:r>
              <w:rPr>
                <w:rFonts w:hint="default"/>
                <w:b w:val="0"/>
                <w:bCs w:val="0"/>
                <w:sz w:val="24"/>
                <w:szCs w:val="24"/>
                <w:vertAlign w:val="baseline"/>
                <w:lang w:val="en-US" w:eastAsia="zh-CN"/>
              </w:rPr>
              <w:t>EzyTrack (Commercial)</w:t>
            </w:r>
          </w:p>
        </w:tc>
      </w:tr>
      <w:tr w14:paraId="39509C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9" w:hRule="atLeast"/>
        </w:trPr>
        <w:tc>
          <w:tcPr>
            <w:tcW w:w="3586" w:type="dxa"/>
            <w:vAlign w:val="center"/>
          </w:tcPr>
          <w:p w14:paraId="680FADC3">
            <w:pPr>
              <w:pStyle w:val="3"/>
              <w:numPr>
                <w:numId w:val="0"/>
              </w:numPr>
              <w:tabs>
                <w:tab w:val="left" w:pos="990"/>
              </w:tabs>
              <w:spacing w:before="0" w:after="0" w:line="240" w:lineRule="auto"/>
              <w:ind w:left="-60" w:leftChars="0" w:right="0" w:rightChars="0"/>
              <w:jc w:val="both"/>
              <w:rPr>
                <w:rFonts w:hint="default"/>
                <w:b w:val="0"/>
                <w:bCs w:val="0"/>
                <w:sz w:val="24"/>
                <w:szCs w:val="24"/>
                <w:vertAlign w:val="baseline"/>
                <w:lang w:val="en-US"/>
              </w:rPr>
            </w:pPr>
            <w:r>
              <w:rPr>
                <w:rFonts w:hint="default"/>
                <w:b w:val="0"/>
                <w:bCs w:val="0"/>
                <w:sz w:val="24"/>
                <w:szCs w:val="24"/>
                <w:vertAlign w:val="baseline"/>
                <w:lang w:val="en-US" w:eastAsia="zh-CN"/>
              </w:rPr>
              <w:t>Cost per month (USD)</w:t>
            </w:r>
          </w:p>
        </w:tc>
        <w:tc>
          <w:tcPr>
            <w:tcW w:w="3586" w:type="dxa"/>
            <w:vAlign w:val="center"/>
          </w:tcPr>
          <w:p w14:paraId="348B693F">
            <w:pPr>
              <w:pStyle w:val="3"/>
              <w:numPr>
                <w:numId w:val="0"/>
              </w:numPr>
              <w:tabs>
                <w:tab w:val="left" w:pos="990"/>
              </w:tabs>
              <w:spacing w:before="0" w:after="0" w:line="240" w:lineRule="auto"/>
              <w:ind w:left="-60" w:leftChars="0" w:right="0" w:rightChars="0"/>
              <w:jc w:val="both"/>
              <w:rPr>
                <w:rFonts w:hint="default"/>
                <w:b w:val="0"/>
                <w:bCs w:val="0"/>
                <w:sz w:val="24"/>
                <w:szCs w:val="24"/>
                <w:vertAlign w:val="baseline"/>
                <w:lang w:val="en-US"/>
              </w:rPr>
            </w:pPr>
            <w:r>
              <w:rPr>
                <w:rFonts w:hint="default"/>
                <w:b w:val="0"/>
                <w:bCs w:val="0"/>
                <w:sz w:val="24"/>
                <w:szCs w:val="24"/>
                <w:vertAlign w:val="baseline"/>
                <w:lang w:val="en-US" w:eastAsia="zh-CN"/>
              </w:rPr>
              <w:t>$15/device</w:t>
            </w:r>
          </w:p>
        </w:tc>
        <w:tc>
          <w:tcPr>
            <w:tcW w:w="3586" w:type="dxa"/>
            <w:vAlign w:val="center"/>
          </w:tcPr>
          <w:p w14:paraId="226A7B0D">
            <w:pPr>
              <w:pStyle w:val="3"/>
              <w:numPr>
                <w:numId w:val="0"/>
              </w:numPr>
              <w:tabs>
                <w:tab w:val="left" w:pos="990"/>
              </w:tabs>
              <w:spacing w:before="0" w:after="0" w:line="240" w:lineRule="auto"/>
              <w:ind w:left="-60" w:leftChars="0" w:right="0" w:rightChars="0"/>
              <w:jc w:val="both"/>
              <w:rPr>
                <w:rFonts w:hint="default"/>
                <w:b w:val="0"/>
                <w:bCs w:val="0"/>
                <w:sz w:val="24"/>
                <w:szCs w:val="24"/>
                <w:vertAlign w:val="baseline"/>
                <w:lang w:val="en-US"/>
              </w:rPr>
            </w:pPr>
            <w:r>
              <w:rPr>
                <w:rFonts w:hint="default"/>
                <w:b w:val="0"/>
                <w:bCs w:val="0"/>
                <w:sz w:val="24"/>
                <w:szCs w:val="24"/>
                <w:vertAlign w:val="baseline"/>
                <w:lang w:val="en-US" w:eastAsia="zh-CN"/>
              </w:rPr>
              <w:t>$40/device</w:t>
            </w:r>
          </w:p>
        </w:tc>
      </w:tr>
      <w:tr w14:paraId="2DAFC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9" w:hRule="atLeast"/>
        </w:trPr>
        <w:tc>
          <w:tcPr>
            <w:tcW w:w="3586" w:type="dxa"/>
            <w:vAlign w:val="center"/>
          </w:tcPr>
          <w:p w14:paraId="341D1BC7">
            <w:pPr>
              <w:pStyle w:val="3"/>
              <w:numPr>
                <w:numId w:val="0"/>
              </w:numPr>
              <w:tabs>
                <w:tab w:val="left" w:pos="990"/>
              </w:tabs>
              <w:spacing w:before="0" w:after="0" w:line="240" w:lineRule="auto"/>
              <w:ind w:left="-60" w:leftChars="0" w:right="0" w:rightChars="0"/>
              <w:jc w:val="both"/>
              <w:rPr>
                <w:rFonts w:hint="default"/>
                <w:b w:val="0"/>
                <w:bCs w:val="0"/>
                <w:sz w:val="24"/>
                <w:szCs w:val="24"/>
                <w:vertAlign w:val="baseline"/>
                <w:lang w:val="en-US"/>
              </w:rPr>
            </w:pPr>
            <w:r>
              <w:rPr>
                <w:rFonts w:hint="default"/>
                <w:b w:val="0"/>
                <w:bCs w:val="0"/>
                <w:sz w:val="24"/>
                <w:szCs w:val="24"/>
                <w:vertAlign w:val="baseline"/>
                <w:lang w:val="en-US" w:eastAsia="zh-CN"/>
              </w:rPr>
              <w:t>Communication Feature</w:t>
            </w:r>
          </w:p>
        </w:tc>
        <w:tc>
          <w:tcPr>
            <w:tcW w:w="3586" w:type="dxa"/>
            <w:vAlign w:val="center"/>
          </w:tcPr>
          <w:p w14:paraId="32F20AFB">
            <w:pPr>
              <w:pStyle w:val="3"/>
              <w:numPr>
                <w:numId w:val="0"/>
              </w:numPr>
              <w:tabs>
                <w:tab w:val="left" w:pos="990"/>
              </w:tabs>
              <w:spacing w:before="0" w:after="0" w:line="240" w:lineRule="auto"/>
              <w:ind w:left="-60" w:leftChars="0" w:right="0" w:rightChars="0"/>
              <w:jc w:val="both"/>
              <w:rPr>
                <w:rFonts w:hint="default"/>
                <w:b w:val="0"/>
                <w:bCs w:val="0"/>
                <w:sz w:val="24"/>
                <w:szCs w:val="24"/>
                <w:vertAlign w:val="baseline"/>
                <w:lang w:val="en-US"/>
              </w:rPr>
            </w:pPr>
            <w:r>
              <w:rPr>
                <w:rFonts w:hint="default"/>
                <w:b w:val="0"/>
                <w:bCs w:val="0"/>
                <w:sz w:val="24"/>
                <w:szCs w:val="24"/>
                <w:vertAlign w:val="baseline"/>
                <w:lang w:val="en-US" w:eastAsia="zh-CN"/>
              </w:rPr>
              <w:t>Integrated WhatsApp</w:t>
            </w:r>
          </w:p>
        </w:tc>
        <w:tc>
          <w:tcPr>
            <w:tcW w:w="3586" w:type="dxa"/>
            <w:vAlign w:val="center"/>
          </w:tcPr>
          <w:p w14:paraId="174F7352">
            <w:pPr>
              <w:pStyle w:val="3"/>
              <w:numPr>
                <w:numId w:val="0"/>
              </w:numPr>
              <w:tabs>
                <w:tab w:val="left" w:pos="990"/>
              </w:tabs>
              <w:spacing w:before="0" w:after="0" w:line="240" w:lineRule="auto"/>
              <w:ind w:left="-60" w:leftChars="0" w:right="0" w:rightChars="0"/>
              <w:jc w:val="both"/>
              <w:rPr>
                <w:rFonts w:hint="default"/>
                <w:b w:val="0"/>
                <w:bCs w:val="0"/>
                <w:sz w:val="24"/>
                <w:szCs w:val="24"/>
                <w:vertAlign w:val="baseline"/>
                <w:lang w:val="en-US"/>
              </w:rPr>
            </w:pPr>
            <w:r>
              <w:rPr>
                <w:rFonts w:hint="default"/>
                <w:b w:val="0"/>
                <w:bCs w:val="0"/>
                <w:sz w:val="24"/>
                <w:szCs w:val="24"/>
                <w:vertAlign w:val="baseline"/>
                <w:lang w:val="en-US" w:eastAsia="zh-CN"/>
              </w:rPr>
              <w:t>External Mobile Phone</w:t>
            </w:r>
          </w:p>
        </w:tc>
      </w:tr>
      <w:tr w14:paraId="7F2CAF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9" w:hRule="atLeast"/>
        </w:trPr>
        <w:tc>
          <w:tcPr>
            <w:tcW w:w="3586" w:type="dxa"/>
            <w:vAlign w:val="center"/>
          </w:tcPr>
          <w:p w14:paraId="5FB2F461">
            <w:pPr>
              <w:pStyle w:val="3"/>
              <w:numPr>
                <w:numId w:val="0"/>
              </w:numPr>
              <w:tabs>
                <w:tab w:val="left" w:pos="990"/>
              </w:tabs>
              <w:spacing w:before="0" w:after="0" w:line="240" w:lineRule="auto"/>
              <w:ind w:left="-60" w:leftChars="0" w:right="0" w:rightChars="0"/>
              <w:jc w:val="both"/>
              <w:rPr>
                <w:rFonts w:hint="default"/>
                <w:b w:val="0"/>
                <w:bCs w:val="0"/>
                <w:sz w:val="24"/>
                <w:szCs w:val="24"/>
                <w:vertAlign w:val="baseline"/>
                <w:lang w:val="en-US"/>
              </w:rPr>
            </w:pPr>
            <w:r>
              <w:rPr>
                <w:rFonts w:hint="default"/>
                <w:b w:val="0"/>
                <w:bCs w:val="0"/>
                <w:sz w:val="24"/>
                <w:szCs w:val="24"/>
                <w:vertAlign w:val="baseline"/>
                <w:lang w:val="en-US" w:eastAsia="zh-CN"/>
              </w:rPr>
              <w:t>Data Analytics</w:t>
            </w:r>
          </w:p>
        </w:tc>
        <w:tc>
          <w:tcPr>
            <w:tcW w:w="3586" w:type="dxa"/>
            <w:vAlign w:val="center"/>
          </w:tcPr>
          <w:p w14:paraId="1F2ACE15">
            <w:pPr>
              <w:pStyle w:val="3"/>
              <w:numPr>
                <w:numId w:val="0"/>
              </w:numPr>
              <w:tabs>
                <w:tab w:val="left" w:pos="990"/>
              </w:tabs>
              <w:spacing w:before="0" w:after="0" w:line="240" w:lineRule="auto"/>
              <w:ind w:left="-60" w:leftChars="0" w:right="0" w:rightChars="0"/>
              <w:jc w:val="both"/>
              <w:rPr>
                <w:rFonts w:hint="default"/>
                <w:b w:val="0"/>
                <w:bCs w:val="0"/>
                <w:sz w:val="24"/>
                <w:szCs w:val="24"/>
                <w:vertAlign w:val="baseline"/>
                <w:lang w:val="en-US"/>
              </w:rPr>
            </w:pPr>
            <w:r>
              <w:rPr>
                <w:rFonts w:hint="default"/>
                <w:b w:val="0"/>
                <w:bCs w:val="0"/>
                <w:sz w:val="24"/>
                <w:szCs w:val="24"/>
                <w:vertAlign w:val="baseline"/>
                <w:lang w:val="en-US" w:eastAsia="zh-CN"/>
              </w:rPr>
              <w:t>Fuel &amp; trip reports</w:t>
            </w:r>
          </w:p>
        </w:tc>
        <w:tc>
          <w:tcPr>
            <w:tcW w:w="3586" w:type="dxa"/>
            <w:vAlign w:val="center"/>
          </w:tcPr>
          <w:p w14:paraId="2F4445AF">
            <w:pPr>
              <w:pStyle w:val="3"/>
              <w:numPr>
                <w:numId w:val="0"/>
              </w:numPr>
              <w:tabs>
                <w:tab w:val="left" w:pos="990"/>
              </w:tabs>
              <w:spacing w:before="0" w:after="0" w:line="240" w:lineRule="auto"/>
              <w:ind w:left="-60" w:leftChars="0" w:right="0" w:rightChars="0"/>
              <w:jc w:val="both"/>
              <w:rPr>
                <w:rFonts w:hint="default"/>
                <w:b w:val="0"/>
                <w:bCs w:val="0"/>
                <w:sz w:val="24"/>
                <w:szCs w:val="24"/>
                <w:vertAlign w:val="baseline"/>
                <w:lang w:val="en-US"/>
              </w:rPr>
            </w:pPr>
            <w:r>
              <w:rPr>
                <w:rFonts w:hint="default"/>
                <w:b w:val="0"/>
                <w:bCs w:val="0"/>
                <w:sz w:val="24"/>
                <w:szCs w:val="24"/>
                <w:vertAlign w:val="baseline"/>
                <w:lang w:val="en-US" w:eastAsia="zh-CN"/>
              </w:rPr>
              <w:t>Basic location only</w:t>
            </w:r>
          </w:p>
        </w:tc>
      </w:tr>
      <w:tr w14:paraId="104D3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2" w:hRule="atLeast"/>
        </w:trPr>
        <w:tc>
          <w:tcPr>
            <w:tcW w:w="3586" w:type="dxa"/>
            <w:vAlign w:val="center"/>
          </w:tcPr>
          <w:p w14:paraId="4967FFFF">
            <w:pPr>
              <w:pStyle w:val="3"/>
              <w:numPr>
                <w:numId w:val="0"/>
              </w:numPr>
              <w:tabs>
                <w:tab w:val="left" w:pos="990"/>
              </w:tabs>
              <w:spacing w:before="0" w:after="0" w:line="240" w:lineRule="auto"/>
              <w:ind w:left="-60" w:leftChars="0" w:right="0" w:rightChars="0"/>
              <w:jc w:val="both"/>
              <w:rPr>
                <w:rFonts w:hint="default"/>
                <w:b w:val="0"/>
                <w:bCs w:val="0"/>
                <w:sz w:val="24"/>
                <w:szCs w:val="24"/>
                <w:vertAlign w:val="baseline"/>
                <w:lang w:val="en-US"/>
              </w:rPr>
            </w:pPr>
            <w:r>
              <w:rPr>
                <w:rFonts w:hint="default"/>
                <w:b w:val="0"/>
                <w:bCs w:val="0"/>
                <w:sz w:val="24"/>
                <w:szCs w:val="24"/>
                <w:vertAlign w:val="baseline"/>
                <w:lang w:val="en-US" w:eastAsia="zh-CN"/>
              </w:rPr>
              <w:t>Local Customization</w:t>
            </w:r>
          </w:p>
        </w:tc>
        <w:tc>
          <w:tcPr>
            <w:tcW w:w="3586" w:type="dxa"/>
            <w:vAlign w:val="center"/>
          </w:tcPr>
          <w:p w14:paraId="281CDD6A">
            <w:pPr>
              <w:pStyle w:val="3"/>
              <w:numPr>
                <w:numId w:val="0"/>
              </w:numPr>
              <w:tabs>
                <w:tab w:val="left" w:pos="990"/>
              </w:tabs>
              <w:spacing w:before="0" w:after="0" w:line="240" w:lineRule="auto"/>
              <w:ind w:left="-60" w:leftChars="0" w:right="0" w:rightChars="0"/>
              <w:jc w:val="both"/>
              <w:rPr>
                <w:rFonts w:hint="default"/>
                <w:b w:val="0"/>
                <w:bCs w:val="0"/>
                <w:sz w:val="24"/>
                <w:szCs w:val="24"/>
                <w:vertAlign w:val="baseline"/>
                <w:lang w:val="en-US"/>
              </w:rPr>
            </w:pPr>
            <w:r>
              <w:rPr>
                <w:rFonts w:hint="default"/>
                <w:b w:val="0"/>
                <w:bCs w:val="0"/>
                <w:sz w:val="24"/>
                <w:szCs w:val="24"/>
                <w:vertAlign w:val="baseline"/>
                <w:lang w:val="en-US" w:eastAsia="zh-CN"/>
              </w:rPr>
              <w:t>High (offline support)</w:t>
            </w:r>
          </w:p>
        </w:tc>
        <w:tc>
          <w:tcPr>
            <w:tcW w:w="3586" w:type="dxa"/>
            <w:vAlign w:val="center"/>
          </w:tcPr>
          <w:p w14:paraId="436B81AA">
            <w:pPr>
              <w:pStyle w:val="3"/>
              <w:numPr>
                <w:numId w:val="0"/>
              </w:numPr>
              <w:tabs>
                <w:tab w:val="left" w:pos="990"/>
              </w:tabs>
              <w:spacing w:before="0" w:after="0" w:line="240" w:lineRule="auto"/>
              <w:ind w:left="-60" w:leftChars="0" w:right="0" w:rightChars="0"/>
              <w:jc w:val="both"/>
              <w:rPr>
                <w:rFonts w:hint="default"/>
                <w:b w:val="0"/>
                <w:bCs w:val="0"/>
                <w:sz w:val="24"/>
                <w:szCs w:val="24"/>
                <w:vertAlign w:val="baseline"/>
                <w:lang w:val="en-US"/>
              </w:rPr>
            </w:pPr>
            <w:r>
              <w:rPr>
                <w:rFonts w:hint="default"/>
                <w:b w:val="0"/>
                <w:bCs w:val="0"/>
                <w:sz w:val="24"/>
                <w:szCs w:val="24"/>
                <w:vertAlign w:val="baseline"/>
                <w:lang w:val="en-US" w:eastAsia="zh-CN"/>
              </w:rPr>
              <w:t>Low (imported software)</w:t>
            </w:r>
          </w:p>
        </w:tc>
      </w:tr>
    </w:tbl>
    <w:p w14:paraId="04D8CCF4">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r>
        <w:rPr>
          <w:rFonts w:hint="default"/>
          <w:b w:val="0"/>
          <w:bCs w:val="0"/>
          <w:sz w:val="24"/>
          <w:szCs w:val="24"/>
          <w:lang w:val="en-US"/>
        </w:rPr>
        <w:t>This shows the proposed system provides higher value at lower cost, especially for SMEs in Zimbabwe.</w:t>
      </w:r>
    </w:p>
    <w:p w14:paraId="06EB85E7">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p>
    <w:p w14:paraId="7C8D52CF">
      <w:pPr>
        <w:pStyle w:val="3"/>
        <w:numPr>
          <w:numId w:val="0"/>
        </w:numPr>
        <w:tabs>
          <w:tab w:val="left" w:pos="990"/>
        </w:tabs>
        <w:spacing w:before="0" w:after="0" w:line="240" w:lineRule="auto"/>
        <w:ind w:left="-60" w:leftChars="0" w:right="0" w:rightChars="0"/>
        <w:jc w:val="both"/>
        <w:rPr>
          <w:rFonts w:hint="default"/>
          <w:b/>
          <w:bCs/>
          <w:sz w:val="28"/>
          <w:szCs w:val="28"/>
          <w:u w:val="single"/>
          <w:lang w:val="en-US"/>
        </w:rPr>
      </w:pPr>
      <w:r>
        <w:rPr>
          <w:rFonts w:hint="default"/>
          <w:b/>
          <w:bCs/>
          <w:sz w:val="28"/>
          <w:szCs w:val="28"/>
          <w:u w:val="single"/>
          <w:lang w:val="en-US"/>
        </w:rPr>
        <w:t>4.5.3 Efficiency Gains</w:t>
      </w:r>
    </w:p>
    <w:p w14:paraId="1A1A5C67">
      <w:pPr>
        <w:pStyle w:val="3"/>
        <w:numPr>
          <w:ilvl w:val="0"/>
          <w:numId w:val="59"/>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Communication Response Time: Reduced by 43%.</w:t>
      </w:r>
    </w:p>
    <w:p w14:paraId="4636010F">
      <w:pPr>
        <w:pStyle w:val="3"/>
        <w:numPr>
          <w:ilvl w:val="0"/>
          <w:numId w:val="59"/>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Fuel Cost Savings: Estimated 12% improvement due to fuel efficiency monitoring.</w:t>
      </w:r>
    </w:p>
    <w:p w14:paraId="2ACD8345">
      <w:pPr>
        <w:pStyle w:val="3"/>
        <w:numPr>
          <w:ilvl w:val="0"/>
          <w:numId w:val="59"/>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Border Clearance Time: Reduced by ~20% with document management.</w:t>
      </w:r>
    </w:p>
    <w:p w14:paraId="3FA8822A">
      <w:pPr>
        <w:pStyle w:val="3"/>
        <w:numPr>
          <w:numId w:val="0"/>
        </w:numPr>
        <w:tabs>
          <w:tab w:val="left" w:pos="990"/>
        </w:tabs>
        <w:spacing w:before="0" w:after="0" w:line="240" w:lineRule="auto"/>
        <w:ind w:right="0" w:rightChars="0"/>
        <w:jc w:val="both"/>
        <w:rPr>
          <w:rFonts w:hint="default"/>
          <w:lang w:val="en-US"/>
        </w:rPr>
      </w:pPr>
    </w:p>
    <w:p w14:paraId="60B070BF">
      <w:pPr>
        <w:pStyle w:val="3"/>
        <w:numPr>
          <w:ilvl w:val="1"/>
          <w:numId w:val="52"/>
        </w:numPr>
        <w:tabs>
          <w:tab w:val="left" w:pos="990"/>
        </w:tabs>
        <w:spacing w:before="0" w:after="0" w:line="240" w:lineRule="auto"/>
        <w:ind w:left="1510" w:leftChars="0" w:right="0" w:hanging="630" w:firstLineChars="0"/>
        <w:jc w:val="both"/>
        <w:rPr>
          <w:rFonts w:hint="default"/>
          <w:u w:val="single"/>
          <w:lang w:val="en-US"/>
        </w:rPr>
      </w:pPr>
      <w:r>
        <w:rPr>
          <w:rFonts w:hint="default"/>
          <w:lang w:val="en-US"/>
        </w:rPr>
        <w:t xml:space="preserve"> </w:t>
      </w:r>
      <w:r>
        <w:rPr>
          <w:rFonts w:hint="default"/>
          <w:u w:val="single"/>
          <w:lang w:val="en-US"/>
        </w:rPr>
        <w:t>Outliers and Anomalies</w:t>
      </w:r>
    </w:p>
    <w:p w14:paraId="72F0E594">
      <w:pPr>
        <w:pStyle w:val="3"/>
        <w:numPr>
          <w:ilvl w:val="0"/>
          <w:numId w:val="0"/>
        </w:numPr>
        <w:tabs>
          <w:tab w:val="left" w:pos="990"/>
        </w:tabs>
        <w:spacing w:before="0" w:after="0" w:line="240" w:lineRule="auto"/>
        <w:ind w:left="-60" w:leftChars="0" w:right="0" w:rightChars="0"/>
        <w:jc w:val="both"/>
        <w:rPr>
          <w:rFonts w:hint="default"/>
          <w:b w:val="0"/>
          <w:bCs w:val="0"/>
          <w:sz w:val="24"/>
          <w:szCs w:val="24"/>
          <w:lang w:val="en-US"/>
        </w:rPr>
      </w:pPr>
      <w:r>
        <w:rPr>
          <w:rFonts w:hint="default"/>
          <w:b w:val="0"/>
          <w:bCs w:val="0"/>
          <w:sz w:val="24"/>
          <w:szCs w:val="24"/>
          <w:lang w:val="en-US"/>
        </w:rPr>
        <w:t>Anomaly detection flagged unusual trip events:</w:t>
      </w:r>
    </w:p>
    <w:p w14:paraId="134E629A">
      <w:pPr>
        <w:pStyle w:val="3"/>
        <w:numPr>
          <w:ilvl w:val="0"/>
          <w:numId w:val="59"/>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A truck logged 120 km in under 30 minutes, attributed to GPS drift in rural Matabeleland.</w:t>
      </w:r>
    </w:p>
    <w:p w14:paraId="4D000D7E">
      <w:pPr>
        <w:pStyle w:val="3"/>
        <w:numPr>
          <w:ilvl w:val="0"/>
          <w:numId w:val="59"/>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One driver showed fuel usage 35% above average, later linked to suspected fuel theft.</w:t>
      </w:r>
    </w:p>
    <w:p w14:paraId="2DAACA0C">
      <w:pPr>
        <w:pStyle w:val="3"/>
        <w:numPr>
          <w:ilvl w:val="0"/>
          <w:numId w:val="59"/>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Such findings illustrate the system’s potential for fraud detection and operational oversight.</w:t>
      </w:r>
    </w:p>
    <w:p w14:paraId="26C8CCDB">
      <w:pPr>
        <w:pStyle w:val="3"/>
        <w:numPr>
          <w:numId w:val="0"/>
        </w:numPr>
        <w:tabs>
          <w:tab w:val="left" w:pos="990"/>
        </w:tabs>
        <w:spacing w:before="0" w:after="0" w:line="240" w:lineRule="auto"/>
        <w:ind w:left="-60" w:leftChars="0" w:right="0" w:rightChars="0"/>
        <w:jc w:val="both"/>
      </w:pPr>
      <w:bookmarkStart w:id="78" w:name="_GoBack"/>
      <w:bookmarkEnd w:id="78"/>
    </w:p>
    <w:p w14:paraId="063008C8">
      <w:pPr>
        <w:pStyle w:val="3"/>
        <w:numPr>
          <w:ilvl w:val="1"/>
          <w:numId w:val="52"/>
        </w:numPr>
        <w:tabs>
          <w:tab w:val="left" w:pos="990"/>
        </w:tabs>
        <w:spacing w:before="0" w:after="0" w:line="240" w:lineRule="auto"/>
        <w:ind w:left="1510" w:leftChars="0" w:right="0" w:hanging="630" w:firstLineChars="0"/>
        <w:jc w:val="both"/>
        <w:rPr>
          <w:u w:val="single"/>
        </w:rPr>
      </w:pPr>
      <w:r>
        <w:rPr>
          <w:rFonts w:hint="default"/>
          <w:u w:val="single"/>
          <w:lang w:val="en-US"/>
        </w:rPr>
        <w:t>Relationships and Patterns</w:t>
      </w:r>
    </w:p>
    <w:p w14:paraId="4A6DDAAB">
      <w:pPr>
        <w:pStyle w:val="3"/>
        <w:numPr>
          <w:ilvl w:val="0"/>
          <w:numId w:val="0"/>
        </w:numPr>
        <w:tabs>
          <w:tab w:val="left" w:pos="990"/>
        </w:tabs>
        <w:spacing w:before="0" w:after="0" w:line="240" w:lineRule="auto"/>
        <w:ind w:left="-60" w:leftChars="0" w:right="0" w:rightChars="0"/>
        <w:jc w:val="both"/>
        <w:rPr>
          <w:rFonts w:hint="default"/>
          <w:b w:val="0"/>
          <w:bCs w:val="0"/>
          <w:sz w:val="24"/>
          <w:szCs w:val="24"/>
          <w:lang w:val="en-US"/>
        </w:rPr>
      </w:pPr>
      <w:r>
        <w:rPr>
          <w:rFonts w:hint="default"/>
          <w:b w:val="0"/>
          <w:bCs w:val="0"/>
          <w:sz w:val="24"/>
          <w:szCs w:val="24"/>
          <w:lang w:val="en-US"/>
        </w:rPr>
        <w:t>Correlation analysis revealed significant relationships:</w:t>
      </w:r>
    </w:p>
    <w:p w14:paraId="6F6104EF">
      <w:pPr>
        <w:pStyle w:val="3"/>
        <w:numPr>
          <w:ilvl w:val="0"/>
          <w:numId w:val="60"/>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Fuel efficiency negatively correlated with load weight (r = -0.65, p &lt; 0.01).</w:t>
      </w:r>
    </w:p>
    <w:p w14:paraId="0B0D6684">
      <w:pPr>
        <w:pStyle w:val="3"/>
        <w:numPr>
          <w:ilvl w:val="0"/>
          <w:numId w:val="60"/>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Border delays strongly influenced trip durations (r = 0.72, p &lt; 0.01).</w:t>
      </w:r>
    </w:p>
    <w:p w14:paraId="037C9393">
      <w:pPr>
        <w:pStyle w:val="3"/>
        <w:numPr>
          <w:ilvl w:val="0"/>
          <w:numId w:val="60"/>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Driver response times correlated with on-time deliveries (r = -0.58, p &lt; 0.05).</w:t>
      </w:r>
    </w:p>
    <w:p w14:paraId="54E26CF3">
      <w:pPr>
        <w:pStyle w:val="3"/>
        <w:numPr>
          <w:ilvl w:val="0"/>
          <w:numId w:val="0"/>
        </w:numPr>
        <w:tabs>
          <w:tab w:val="left" w:pos="990"/>
        </w:tabs>
        <w:spacing w:before="0" w:after="0" w:line="240" w:lineRule="auto"/>
        <w:ind w:left="-60" w:leftChars="0" w:right="0" w:rightChars="0"/>
        <w:jc w:val="both"/>
        <w:rPr>
          <w:rFonts w:hint="default"/>
          <w:b w:val="0"/>
          <w:bCs w:val="0"/>
          <w:sz w:val="24"/>
          <w:szCs w:val="24"/>
          <w:lang w:val="en-US"/>
        </w:rPr>
      </w:pPr>
    </w:p>
    <w:p w14:paraId="57EE9C92">
      <w:pPr>
        <w:pStyle w:val="3"/>
        <w:numPr>
          <w:ilvl w:val="0"/>
          <w:numId w:val="0"/>
        </w:numPr>
        <w:tabs>
          <w:tab w:val="left" w:pos="990"/>
        </w:tabs>
        <w:spacing w:before="0" w:after="0" w:line="240" w:lineRule="auto"/>
        <w:ind w:left="-60" w:leftChars="0" w:right="0" w:rightChars="0"/>
        <w:jc w:val="both"/>
        <w:rPr>
          <w:rFonts w:hint="default"/>
          <w:b w:val="0"/>
          <w:bCs w:val="0"/>
          <w:sz w:val="24"/>
          <w:szCs w:val="24"/>
          <w:lang w:val="en-US"/>
        </w:rPr>
      </w:pPr>
      <w:r>
        <w:rPr>
          <w:rFonts w:hint="default"/>
          <w:b w:val="0"/>
          <w:bCs w:val="0"/>
          <w:sz w:val="24"/>
          <w:szCs w:val="24"/>
          <w:lang w:val="en-US"/>
        </w:rPr>
        <w:t>These findings reinforce the importance of monitoring driver communication, fuel usage, and border processes in Zimbabwean and SADC logistics.</w:t>
      </w:r>
    </w:p>
    <w:p w14:paraId="7E070497">
      <w:pPr>
        <w:pStyle w:val="3"/>
        <w:numPr>
          <w:numId w:val="0"/>
        </w:numPr>
        <w:tabs>
          <w:tab w:val="left" w:pos="990"/>
        </w:tabs>
        <w:spacing w:before="0" w:after="0" w:line="240" w:lineRule="auto"/>
        <w:ind w:left="-60" w:leftChars="0" w:right="0" w:rightChars="0"/>
        <w:jc w:val="both"/>
        <w:rPr>
          <w:b w:val="0"/>
          <w:bCs w:val="0"/>
          <w:sz w:val="24"/>
          <w:szCs w:val="24"/>
        </w:rPr>
      </w:pPr>
    </w:p>
    <w:p w14:paraId="3FD474F8">
      <w:pPr>
        <w:pStyle w:val="3"/>
        <w:numPr>
          <w:numId w:val="0"/>
        </w:numPr>
        <w:tabs>
          <w:tab w:val="left" w:pos="990"/>
        </w:tabs>
        <w:spacing w:before="0" w:after="0" w:line="240" w:lineRule="auto"/>
        <w:ind w:left="-60" w:leftChars="0" w:right="0" w:rightChars="0"/>
        <w:jc w:val="both"/>
      </w:pPr>
    </w:p>
    <w:p w14:paraId="2BA8EB06">
      <w:pPr>
        <w:pStyle w:val="3"/>
        <w:numPr>
          <w:numId w:val="0"/>
        </w:numPr>
        <w:tabs>
          <w:tab w:val="left" w:pos="990"/>
        </w:tabs>
        <w:spacing w:before="0" w:after="0" w:line="240" w:lineRule="auto"/>
        <w:ind w:right="0" w:rightChars="0"/>
        <w:jc w:val="both"/>
      </w:pPr>
    </w:p>
    <w:p w14:paraId="181F12FF">
      <w:pPr>
        <w:pStyle w:val="3"/>
        <w:numPr>
          <w:ilvl w:val="1"/>
          <w:numId w:val="52"/>
        </w:numPr>
        <w:tabs>
          <w:tab w:val="left" w:pos="990"/>
        </w:tabs>
        <w:spacing w:before="0" w:after="0" w:line="240" w:lineRule="auto"/>
        <w:ind w:left="1510" w:leftChars="0" w:right="0" w:hanging="630" w:firstLineChars="0"/>
        <w:jc w:val="both"/>
        <w:rPr>
          <w:rFonts w:hint="default"/>
          <w:u w:val="single"/>
          <w:lang w:val="en-US"/>
        </w:rPr>
      </w:pPr>
      <w:r>
        <w:rPr>
          <w:rFonts w:hint="default"/>
          <w:u w:val="single"/>
          <w:lang w:val="en-US"/>
        </w:rPr>
        <w:t>Model Performance and Evaluation</w:t>
      </w:r>
    </w:p>
    <w:p w14:paraId="7625168B">
      <w:pPr>
        <w:pStyle w:val="3"/>
        <w:numPr>
          <w:numId w:val="0"/>
        </w:numPr>
        <w:tabs>
          <w:tab w:val="left" w:pos="990"/>
        </w:tabs>
        <w:spacing w:before="0" w:after="0" w:line="240" w:lineRule="auto"/>
        <w:ind w:left="880" w:leftChars="0" w:right="0" w:rightChars="0"/>
        <w:jc w:val="both"/>
        <w:rPr>
          <w:rFonts w:hint="default"/>
          <w:u w:val="single"/>
          <w:lang w:val="en-US"/>
        </w:rPr>
      </w:pPr>
    </w:p>
    <w:p w14:paraId="224F56F0">
      <w:pPr>
        <w:pStyle w:val="3"/>
        <w:numPr>
          <w:numId w:val="0"/>
        </w:numPr>
        <w:tabs>
          <w:tab w:val="left" w:pos="990"/>
        </w:tabs>
        <w:spacing w:before="0" w:after="0" w:line="240" w:lineRule="auto"/>
        <w:ind w:left="-60" w:leftChars="0" w:right="0" w:rightChars="0"/>
        <w:jc w:val="both"/>
        <w:rPr>
          <w:rFonts w:hint="default"/>
          <w:b w:val="0"/>
          <w:bCs w:val="0"/>
          <w:sz w:val="24"/>
          <w:szCs w:val="24"/>
          <w:u w:val="single"/>
          <w:lang w:val="en-US"/>
        </w:rPr>
      </w:pPr>
      <w:r>
        <w:rPr>
          <w:rFonts w:hint="default"/>
          <w:b/>
          <w:bCs/>
          <w:sz w:val="24"/>
          <w:szCs w:val="24"/>
          <w:u w:val="single"/>
          <w:lang w:val="en-US"/>
        </w:rPr>
        <w:t>4.8.1 Regression Model for Fuel Consumption</w:t>
      </w:r>
    </w:p>
    <w:p w14:paraId="2475EEE5">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r>
        <w:rPr>
          <w:rFonts w:hint="default"/>
          <w:b w:val="0"/>
          <w:bCs w:val="0"/>
          <w:sz w:val="24"/>
          <w:szCs w:val="24"/>
          <w:lang w:val="en-US"/>
        </w:rPr>
        <w:t>The multiple regression model predicted fuel consumption with strong accuracy:</w:t>
      </w:r>
    </w:p>
    <w:p w14:paraId="0C10FE1F">
      <w:pPr>
        <w:pStyle w:val="3"/>
        <w:numPr>
          <w:ilvl w:val="0"/>
          <w:numId w:val="61"/>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R² = 0.82</w:t>
      </w:r>
    </w:p>
    <w:p w14:paraId="0FA9BF8B">
      <w:pPr>
        <w:pStyle w:val="3"/>
        <w:numPr>
          <w:ilvl w:val="0"/>
          <w:numId w:val="61"/>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RMSE = 1.8 L/100 km</w:t>
      </w:r>
    </w:p>
    <w:p w14:paraId="4582895D">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r>
        <w:rPr>
          <w:rFonts w:hint="default"/>
          <w:b w:val="0"/>
          <w:bCs w:val="0"/>
          <w:sz w:val="24"/>
          <w:szCs w:val="24"/>
          <w:lang w:val="en-US"/>
        </w:rPr>
        <w:t>This means the model explained 82% of the variance in fuel consumption, making it a reliable decision-support tool for logistics managers.</w:t>
      </w:r>
    </w:p>
    <w:p w14:paraId="2D706810">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p>
    <w:p w14:paraId="4B190D46">
      <w:pPr>
        <w:pStyle w:val="3"/>
        <w:numPr>
          <w:numId w:val="0"/>
        </w:numPr>
        <w:tabs>
          <w:tab w:val="left" w:pos="990"/>
        </w:tabs>
        <w:spacing w:before="0" w:after="0" w:line="240" w:lineRule="auto"/>
        <w:ind w:left="-60" w:leftChars="0" w:right="0" w:rightChars="0"/>
        <w:jc w:val="both"/>
        <w:rPr>
          <w:rFonts w:hint="default"/>
          <w:b/>
          <w:bCs/>
          <w:sz w:val="28"/>
          <w:szCs w:val="28"/>
          <w:u w:val="single"/>
          <w:lang w:val="en-US"/>
        </w:rPr>
      </w:pPr>
      <w:r>
        <w:rPr>
          <w:rFonts w:hint="default"/>
          <w:b/>
          <w:bCs/>
          <w:sz w:val="28"/>
          <w:szCs w:val="28"/>
          <w:u w:val="single"/>
          <w:lang w:val="en-US"/>
        </w:rPr>
        <w:t>4.8.2 Clustering Analysis</w:t>
      </w:r>
    </w:p>
    <w:p w14:paraId="797BBECE">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r>
        <w:rPr>
          <w:rFonts w:hint="default"/>
          <w:b w:val="0"/>
          <w:bCs w:val="0"/>
          <w:sz w:val="24"/>
          <w:szCs w:val="24"/>
          <w:lang w:val="en-US"/>
        </w:rPr>
        <w:t>K-means clustering grouped trips into three categories:</w:t>
      </w:r>
    </w:p>
    <w:p w14:paraId="6336FA5B">
      <w:pPr>
        <w:pStyle w:val="3"/>
        <w:numPr>
          <w:ilvl w:val="0"/>
          <w:numId w:val="61"/>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Efficient Trips – Shorter distances, high fuel efficiency, minimal border delays.</w:t>
      </w:r>
    </w:p>
    <w:p w14:paraId="2BEADEDC">
      <w:pPr>
        <w:pStyle w:val="3"/>
        <w:numPr>
          <w:ilvl w:val="0"/>
          <w:numId w:val="61"/>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Moderate Trips – Longer distances, average efficiency, occasional delays.</w:t>
      </w:r>
    </w:p>
    <w:p w14:paraId="32F22A14">
      <w:pPr>
        <w:pStyle w:val="3"/>
        <w:numPr>
          <w:ilvl w:val="0"/>
          <w:numId w:val="61"/>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Inefficient Trips – High fuel usage, frequent border delays, prolonged idling.</w:t>
      </w:r>
    </w:p>
    <w:p w14:paraId="7D66DDFC">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p>
    <w:p w14:paraId="75B63E8F">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r>
        <w:rPr>
          <w:rFonts w:hint="default"/>
          <w:b w:val="0"/>
          <w:bCs w:val="0"/>
          <w:sz w:val="24"/>
          <w:szCs w:val="24"/>
          <w:lang w:val="en-US"/>
        </w:rPr>
        <w:t>Managers could use these clusters to benchmark drivers and routes, encouraging best practices.</w:t>
      </w:r>
    </w:p>
    <w:p w14:paraId="6ECC2AE5">
      <w:pPr>
        <w:pStyle w:val="3"/>
        <w:numPr>
          <w:numId w:val="0"/>
        </w:numPr>
        <w:tabs>
          <w:tab w:val="left" w:pos="990"/>
        </w:tabs>
        <w:spacing w:before="0" w:after="0" w:line="240" w:lineRule="auto"/>
        <w:ind w:left="-60" w:leftChars="0" w:right="0" w:rightChars="0"/>
        <w:jc w:val="both"/>
        <w:rPr>
          <w:rFonts w:hint="default"/>
          <w:b/>
          <w:bCs/>
          <w:sz w:val="28"/>
          <w:szCs w:val="28"/>
          <w:u w:val="single"/>
          <w:lang w:val="en-US"/>
        </w:rPr>
      </w:pPr>
      <w:r>
        <w:rPr>
          <w:rFonts w:hint="default"/>
          <w:b/>
          <w:bCs/>
          <w:sz w:val="28"/>
          <w:szCs w:val="28"/>
          <w:u w:val="single"/>
          <w:lang w:val="en-US"/>
        </w:rPr>
        <w:t>4.8.3 Anomaly Detection</w:t>
      </w:r>
    </w:p>
    <w:p w14:paraId="48EDA46B">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r>
        <w:rPr>
          <w:rFonts w:hint="default"/>
          <w:b w:val="0"/>
          <w:bCs w:val="0"/>
          <w:sz w:val="24"/>
          <w:szCs w:val="24"/>
          <w:lang w:val="en-US"/>
        </w:rPr>
        <w:t>The anomaly detection model achieved:</w:t>
      </w:r>
    </w:p>
    <w:p w14:paraId="4B537586">
      <w:pPr>
        <w:pStyle w:val="3"/>
        <w:numPr>
          <w:numId w:val="0"/>
        </w:numPr>
        <w:tabs>
          <w:tab w:val="left" w:pos="990"/>
        </w:tabs>
        <w:spacing w:before="0" w:after="0" w:line="240" w:lineRule="auto"/>
        <w:ind w:leftChars="0" w:right="0" w:rightChars="0"/>
        <w:jc w:val="both"/>
        <w:rPr>
          <w:rFonts w:hint="default"/>
          <w:b w:val="0"/>
          <w:bCs w:val="0"/>
          <w:sz w:val="24"/>
          <w:szCs w:val="24"/>
          <w:lang w:val="en-US"/>
        </w:rPr>
      </w:pPr>
    </w:p>
    <w:p w14:paraId="34231677">
      <w:pPr>
        <w:pStyle w:val="3"/>
        <w:numPr>
          <w:ilvl w:val="0"/>
          <w:numId w:val="61"/>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Precision = 0.78</w:t>
      </w:r>
    </w:p>
    <w:p w14:paraId="2550939E">
      <w:pPr>
        <w:pStyle w:val="3"/>
        <w:numPr>
          <w:ilvl w:val="0"/>
          <w:numId w:val="61"/>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Recall = 0.72</w:t>
      </w:r>
    </w:p>
    <w:p w14:paraId="2E961E0F">
      <w:pPr>
        <w:pStyle w:val="3"/>
        <w:numPr>
          <w:ilvl w:val="0"/>
          <w:numId w:val="61"/>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F1-score = 0.75</w:t>
      </w:r>
    </w:p>
    <w:p w14:paraId="481644BB">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r>
        <w:rPr>
          <w:rFonts w:hint="default"/>
          <w:b w:val="0"/>
          <w:bCs w:val="0"/>
          <w:sz w:val="24"/>
          <w:szCs w:val="24"/>
          <w:lang w:val="en-US"/>
        </w:rPr>
        <w:t>These results show the model effectively identified unusual behaviors (e.g., suspected fuel theft, GPS errors).</w:t>
      </w:r>
    </w:p>
    <w:p w14:paraId="0D56B10B">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p>
    <w:p w14:paraId="24DD2D08">
      <w:pPr>
        <w:pStyle w:val="3"/>
        <w:numPr>
          <w:numId w:val="0"/>
        </w:numPr>
        <w:tabs>
          <w:tab w:val="left" w:pos="990"/>
        </w:tabs>
        <w:spacing w:before="0" w:after="0" w:line="240" w:lineRule="auto"/>
        <w:ind w:left="-60" w:leftChars="0" w:right="0" w:rightChars="0"/>
        <w:jc w:val="both"/>
        <w:rPr>
          <w:rFonts w:hint="default"/>
          <w:lang w:val="en-US"/>
        </w:rPr>
      </w:pPr>
    </w:p>
    <w:p w14:paraId="3EDF9886">
      <w:pPr>
        <w:pStyle w:val="3"/>
        <w:numPr>
          <w:numId w:val="0"/>
        </w:numPr>
        <w:tabs>
          <w:tab w:val="left" w:pos="990"/>
        </w:tabs>
        <w:spacing w:before="0" w:after="0" w:line="240" w:lineRule="auto"/>
        <w:ind w:left="-60" w:leftChars="0" w:right="0" w:rightChars="0"/>
        <w:jc w:val="both"/>
        <w:rPr>
          <w:rFonts w:hint="default"/>
          <w:u w:val="single"/>
          <w:lang w:val="en-US"/>
        </w:rPr>
      </w:pPr>
    </w:p>
    <w:p w14:paraId="0E3B6632">
      <w:pPr>
        <w:pStyle w:val="3"/>
        <w:numPr>
          <w:ilvl w:val="1"/>
          <w:numId w:val="52"/>
        </w:numPr>
        <w:tabs>
          <w:tab w:val="left" w:pos="990"/>
        </w:tabs>
        <w:spacing w:before="0" w:after="0" w:line="240" w:lineRule="auto"/>
        <w:ind w:left="1510" w:leftChars="0" w:right="0" w:hanging="630" w:firstLineChars="0"/>
        <w:jc w:val="both"/>
        <w:rPr>
          <w:rFonts w:hint="default"/>
          <w:u w:val="single"/>
          <w:lang w:val="en-US"/>
        </w:rPr>
      </w:pPr>
      <w:r>
        <w:rPr>
          <w:rFonts w:hint="default"/>
          <w:u w:val="single"/>
          <w:lang w:val="en-US"/>
        </w:rPr>
        <w:t>Robustness and Sensitivity Analysis</w:t>
      </w:r>
    </w:p>
    <w:p w14:paraId="123EA736">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r>
        <w:rPr>
          <w:rFonts w:hint="default"/>
          <w:b w:val="0"/>
          <w:bCs w:val="0"/>
          <w:sz w:val="24"/>
          <w:szCs w:val="24"/>
          <w:lang w:val="en-US"/>
        </w:rPr>
        <w:t>To test system robustness:</w:t>
      </w:r>
    </w:p>
    <w:p w14:paraId="2026AFC6">
      <w:pPr>
        <w:pStyle w:val="3"/>
        <w:numPr>
          <w:ilvl w:val="0"/>
          <w:numId w:val="62"/>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Alternative Scenarios: Simulated rural data loss by introducing 20% missing GPS points. The model performance dropped slightly (R² = 0.79), but interpolation methods restored accuracy.</w:t>
      </w:r>
    </w:p>
    <w:p w14:paraId="524DA037">
      <w:pPr>
        <w:pStyle w:val="3"/>
        <w:numPr>
          <w:ilvl w:val="0"/>
          <w:numId w:val="62"/>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Scalability: Tested on datasets up to 50,000 trip records, with query times under 3 seconds, showing scalability for regional firms.</w:t>
      </w:r>
    </w:p>
    <w:p w14:paraId="21202F3C">
      <w:pPr>
        <w:pStyle w:val="3"/>
        <w:numPr>
          <w:ilvl w:val="0"/>
          <w:numId w:val="62"/>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Sensitivity: Fuel prediction model was most sensitive to load weight, meaning inaccurate reporting of loads could bias forecasts.</w:t>
      </w:r>
    </w:p>
    <w:p w14:paraId="113FFF6C">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p>
    <w:p w14:paraId="311CB223">
      <w:pPr>
        <w:pStyle w:val="3"/>
        <w:numPr>
          <w:numId w:val="0"/>
        </w:numPr>
        <w:tabs>
          <w:tab w:val="left" w:pos="990"/>
        </w:tabs>
        <w:spacing w:before="0" w:after="0" w:line="240" w:lineRule="auto"/>
        <w:ind w:left="-60" w:leftChars="0" w:right="0" w:rightChars="0"/>
        <w:jc w:val="both"/>
        <w:rPr>
          <w:rFonts w:hint="default"/>
          <w:u w:val="single"/>
          <w:lang w:val="en-US"/>
        </w:rPr>
      </w:pPr>
    </w:p>
    <w:p w14:paraId="05578E4B">
      <w:pPr>
        <w:pStyle w:val="3"/>
        <w:numPr>
          <w:ilvl w:val="1"/>
          <w:numId w:val="52"/>
        </w:numPr>
        <w:tabs>
          <w:tab w:val="left" w:pos="990"/>
        </w:tabs>
        <w:spacing w:before="0" w:after="0" w:line="240" w:lineRule="auto"/>
        <w:ind w:left="1510" w:leftChars="0" w:right="0" w:hanging="630" w:firstLineChars="0"/>
        <w:jc w:val="both"/>
        <w:rPr>
          <w:u w:val="single"/>
        </w:rPr>
      </w:pPr>
      <w:r>
        <w:rPr>
          <w:rFonts w:hint="default"/>
          <w:u w:val="single"/>
          <w:lang w:val="en-US"/>
        </w:rPr>
        <w:t>Discussion and Interpretation</w:t>
      </w:r>
    </w:p>
    <w:p w14:paraId="44461903">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r>
        <w:rPr>
          <w:rFonts w:hint="default"/>
          <w:b w:val="0"/>
          <w:bCs w:val="0"/>
          <w:sz w:val="24"/>
          <w:szCs w:val="24"/>
          <w:lang w:val="en-US"/>
        </w:rPr>
        <w:t>The findings confirm that a data-driven, communication-integrated tracking system can significantly improve logistics efficiency in Zimbabwe and SADC.</w:t>
      </w:r>
    </w:p>
    <w:p w14:paraId="6A7A0B83">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p>
    <w:p w14:paraId="62725D67">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p>
    <w:p w14:paraId="79ADF6EC">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p>
    <w:p w14:paraId="580DE0F4">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p>
    <w:p w14:paraId="15272201">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p>
    <w:p w14:paraId="2489B37B">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p>
    <w:p w14:paraId="6715386F">
      <w:pPr>
        <w:pStyle w:val="3"/>
        <w:numPr>
          <w:numId w:val="0"/>
        </w:numPr>
        <w:tabs>
          <w:tab w:val="left" w:pos="990"/>
        </w:tabs>
        <w:spacing w:before="0" w:after="0" w:line="240" w:lineRule="auto"/>
        <w:ind w:left="-60" w:leftChars="0" w:right="0" w:rightChars="0"/>
        <w:jc w:val="both"/>
        <w:rPr>
          <w:rFonts w:hint="default"/>
          <w:b/>
          <w:bCs/>
          <w:sz w:val="28"/>
          <w:szCs w:val="28"/>
          <w:u w:val="single"/>
          <w:lang w:val="en-US"/>
        </w:rPr>
      </w:pPr>
      <w:r>
        <w:rPr>
          <w:rFonts w:hint="default"/>
          <w:b/>
          <w:bCs/>
          <w:sz w:val="28"/>
          <w:szCs w:val="28"/>
          <w:u w:val="single"/>
          <w:lang w:val="en-US"/>
        </w:rPr>
        <w:t>4.10.1 Comparison with Prior Knowledge</w:t>
      </w:r>
    </w:p>
    <w:p w14:paraId="23B9079A">
      <w:pPr>
        <w:pStyle w:val="3"/>
        <w:numPr>
          <w:ilvl w:val="0"/>
          <w:numId w:val="63"/>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Consistent with Mutambara (2020), border delays remain a major contributor to inefficiencies in regional logistics.</w:t>
      </w:r>
    </w:p>
    <w:p w14:paraId="63DA3FF8">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p>
    <w:p w14:paraId="16A3D21B">
      <w:pPr>
        <w:pStyle w:val="3"/>
        <w:numPr>
          <w:ilvl w:val="0"/>
          <w:numId w:val="63"/>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Unlike imported systems (EzyTrack), the proposed solution achieved greater affordability and localization, supporting Chigona &amp; Mavengere (2021) who emphasize the importance of ICT adaptation in African contexts.</w:t>
      </w:r>
    </w:p>
    <w:p w14:paraId="117742B4">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p>
    <w:p w14:paraId="31D026E3">
      <w:pPr>
        <w:pStyle w:val="3"/>
        <w:numPr>
          <w:ilvl w:val="0"/>
          <w:numId w:val="63"/>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The fuel prediction model aligns with Li et al. (2020), who demonstrated the effectiveness of data analytics in optimizing fleet operations globally.</w:t>
      </w:r>
    </w:p>
    <w:p w14:paraId="19010F67">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p>
    <w:p w14:paraId="144D27D6">
      <w:pPr>
        <w:pStyle w:val="3"/>
        <w:numPr>
          <w:numId w:val="0"/>
        </w:numPr>
        <w:tabs>
          <w:tab w:val="left" w:pos="990"/>
        </w:tabs>
        <w:spacing w:before="0" w:after="0" w:line="240" w:lineRule="auto"/>
        <w:ind w:left="-60" w:leftChars="0" w:right="0" w:rightChars="0"/>
        <w:jc w:val="both"/>
        <w:rPr>
          <w:rFonts w:hint="default"/>
          <w:b/>
          <w:bCs/>
          <w:sz w:val="28"/>
          <w:szCs w:val="28"/>
          <w:u w:val="single"/>
          <w:lang w:val="en-US"/>
        </w:rPr>
      </w:pPr>
      <w:r>
        <w:rPr>
          <w:rFonts w:hint="default"/>
          <w:b/>
          <w:bCs/>
          <w:sz w:val="28"/>
          <w:szCs w:val="28"/>
          <w:u w:val="single"/>
          <w:lang w:val="en-US"/>
        </w:rPr>
        <w:t>4.10.2 Novel Contributions</w:t>
      </w:r>
    </w:p>
    <w:p w14:paraId="6C210130">
      <w:pPr>
        <w:pStyle w:val="3"/>
        <w:numPr>
          <w:ilvl w:val="0"/>
          <w:numId w:val="63"/>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Integration of WhatsApp API into truck radios, improving communication safety.</w:t>
      </w:r>
    </w:p>
    <w:p w14:paraId="4A7BEB8C">
      <w:pPr>
        <w:pStyle w:val="3"/>
        <w:numPr>
          <w:ilvl w:val="0"/>
          <w:numId w:val="63"/>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Use of data science frameworks (CRISP-DM, OSEMN) in a Zimbabwean logistics context, rarely documented in literature.</w:t>
      </w:r>
    </w:p>
    <w:p w14:paraId="4BD3F068">
      <w:pPr>
        <w:pStyle w:val="3"/>
        <w:numPr>
          <w:ilvl w:val="0"/>
          <w:numId w:val="63"/>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A low-cost system capable of offline support, tailored for regions with poor GSM coverage.</w:t>
      </w:r>
    </w:p>
    <w:p w14:paraId="39BCB509">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p>
    <w:p w14:paraId="3D06E391">
      <w:pPr>
        <w:pStyle w:val="3"/>
        <w:numPr>
          <w:numId w:val="0"/>
        </w:numPr>
        <w:tabs>
          <w:tab w:val="left" w:pos="990"/>
        </w:tabs>
        <w:spacing w:before="0" w:after="0" w:line="240" w:lineRule="auto"/>
        <w:ind w:left="-60" w:leftChars="0" w:right="0" w:rightChars="0"/>
        <w:jc w:val="both"/>
        <w:rPr>
          <w:rFonts w:hint="default"/>
          <w:b/>
          <w:bCs/>
          <w:sz w:val="28"/>
          <w:szCs w:val="28"/>
          <w:u w:val="single"/>
          <w:lang w:val="en-US"/>
        </w:rPr>
      </w:pPr>
      <w:r>
        <w:rPr>
          <w:rFonts w:hint="default"/>
          <w:b/>
          <w:bCs/>
          <w:sz w:val="28"/>
          <w:szCs w:val="28"/>
          <w:u w:val="single"/>
          <w:lang w:val="en-US"/>
        </w:rPr>
        <w:t>4.10.3 Practical Implications</w:t>
      </w:r>
    </w:p>
    <w:p w14:paraId="4192098C">
      <w:pPr>
        <w:pStyle w:val="3"/>
        <w:numPr>
          <w:ilvl w:val="0"/>
          <w:numId w:val="63"/>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Logistics firms in Zimbabwe could reduce fuel costs by ~12%.</w:t>
      </w:r>
    </w:p>
    <w:p w14:paraId="168A64F7">
      <w:pPr>
        <w:pStyle w:val="3"/>
        <w:numPr>
          <w:ilvl w:val="0"/>
          <w:numId w:val="63"/>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Border efficiency could improve by 20% through centralized documentation.</w:t>
      </w:r>
    </w:p>
    <w:p w14:paraId="2B6618D3">
      <w:pPr>
        <w:pStyle w:val="3"/>
        <w:numPr>
          <w:ilvl w:val="0"/>
          <w:numId w:val="63"/>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Improved driver communication enhances safety and compliance with driving regulations.</w:t>
      </w:r>
    </w:p>
    <w:p w14:paraId="63A5FF65">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p>
    <w:p w14:paraId="213181DD">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p>
    <w:p w14:paraId="627BCF15">
      <w:pPr>
        <w:pStyle w:val="3"/>
        <w:numPr>
          <w:numId w:val="0"/>
        </w:numPr>
        <w:tabs>
          <w:tab w:val="left" w:pos="990"/>
        </w:tabs>
        <w:spacing w:before="0" w:after="0" w:line="240" w:lineRule="auto"/>
        <w:ind w:left="-60" w:leftChars="0" w:right="0" w:rightChars="0"/>
        <w:jc w:val="both"/>
        <w:rPr>
          <w:rFonts w:hint="default"/>
          <w:lang w:val="en-US"/>
        </w:rPr>
      </w:pPr>
    </w:p>
    <w:p w14:paraId="5F43421D">
      <w:pPr>
        <w:pStyle w:val="3"/>
        <w:numPr>
          <w:numId w:val="0"/>
        </w:numPr>
        <w:tabs>
          <w:tab w:val="left" w:pos="990"/>
        </w:tabs>
        <w:spacing w:before="0" w:after="0" w:line="240" w:lineRule="auto"/>
        <w:ind w:left="-60" w:leftChars="0" w:right="0" w:rightChars="0"/>
        <w:jc w:val="both"/>
        <w:rPr>
          <w:rFonts w:hint="default"/>
          <w:lang w:val="en-US"/>
        </w:rPr>
      </w:pPr>
    </w:p>
    <w:p w14:paraId="373D3E1D">
      <w:pPr>
        <w:pStyle w:val="3"/>
        <w:numPr>
          <w:ilvl w:val="1"/>
          <w:numId w:val="52"/>
        </w:numPr>
        <w:tabs>
          <w:tab w:val="left" w:pos="990"/>
        </w:tabs>
        <w:spacing w:before="0" w:after="0" w:line="240" w:lineRule="auto"/>
        <w:ind w:left="1510" w:leftChars="0" w:right="0" w:hanging="630" w:firstLineChars="0"/>
        <w:jc w:val="both"/>
        <w:rPr>
          <w:u w:val="single"/>
        </w:rPr>
      </w:pPr>
      <w:r>
        <w:rPr>
          <w:rFonts w:hint="default"/>
          <w:u w:val="single"/>
          <w:lang w:val="en-US"/>
        </w:rPr>
        <w:t>Conclusion</w:t>
      </w:r>
    </w:p>
    <w:p w14:paraId="2640AA78">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r>
        <w:rPr>
          <w:rFonts w:hint="default"/>
          <w:b w:val="0"/>
          <w:bCs w:val="0"/>
          <w:sz w:val="24"/>
          <w:szCs w:val="24"/>
          <w:lang w:val="en-US"/>
        </w:rPr>
        <w:t>This chapter presented the results and findings of the project. Key outcomes include:</w:t>
      </w:r>
    </w:p>
    <w:p w14:paraId="49E557F6">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p>
    <w:p w14:paraId="607E4822">
      <w:pPr>
        <w:pStyle w:val="3"/>
        <w:numPr>
          <w:ilvl w:val="0"/>
          <w:numId w:val="64"/>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The tracking system achieved reliable GPS monitoring with &gt;90% urban accuracy.</w:t>
      </w:r>
    </w:p>
    <w:p w14:paraId="658AF8D9">
      <w:pPr>
        <w:pStyle w:val="3"/>
        <w:numPr>
          <w:ilvl w:val="0"/>
          <w:numId w:val="64"/>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Fuel consumption models demonstrated strong predictive accuracy (R² = 0.82).</w:t>
      </w:r>
    </w:p>
    <w:p w14:paraId="7B2CC3C4">
      <w:pPr>
        <w:pStyle w:val="3"/>
        <w:numPr>
          <w:ilvl w:val="0"/>
          <w:numId w:val="64"/>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Communication integration reduced driver–manager response times by 43%.</w:t>
      </w:r>
    </w:p>
    <w:p w14:paraId="6E2F91CD">
      <w:pPr>
        <w:pStyle w:val="3"/>
        <w:numPr>
          <w:ilvl w:val="0"/>
          <w:numId w:val="64"/>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The dashboard improved visibility of fleet operations, while centralized storage streamlined data management.</w:t>
      </w:r>
    </w:p>
    <w:p w14:paraId="4598C184">
      <w:pPr>
        <w:pStyle w:val="3"/>
        <w:numPr>
          <w:ilvl w:val="0"/>
          <w:numId w:val="64"/>
        </w:numPr>
        <w:tabs>
          <w:tab w:val="left" w:pos="990"/>
          <w:tab w:val="clear" w:pos="420"/>
        </w:tabs>
        <w:spacing w:before="0" w:after="0" w:line="240" w:lineRule="auto"/>
        <w:ind w:left="420" w:leftChars="0" w:right="0" w:rightChars="0" w:hanging="420" w:firstLineChars="0"/>
        <w:jc w:val="both"/>
        <w:rPr>
          <w:rFonts w:hint="default"/>
          <w:b w:val="0"/>
          <w:bCs w:val="0"/>
          <w:sz w:val="24"/>
          <w:szCs w:val="24"/>
          <w:lang w:val="en-US"/>
        </w:rPr>
      </w:pPr>
      <w:r>
        <w:rPr>
          <w:rFonts w:hint="default"/>
          <w:b w:val="0"/>
          <w:bCs w:val="0"/>
          <w:sz w:val="24"/>
          <w:szCs w:val="24"/>
          <w:lang w:val="en-US"/>
        </w:rPr>
        <w:t>User testing validated the system’s usability, affordability, and contextual relevance to Zimbabwe and SADC.</w:t>
      </w:r>
    </w:p>
    <w:p w14:paraId="5C2E6610">
      <w:pPr>
        <w:pStyle w:val="3"/>
        <w:numPr>
          <w:numId w:val="0"/>
        </w:numPr>
        <w:tabs>
          <w:tab w:val="left" w:pos="990"/>
        </w:tabs>
        <w:spacing w:before="0" w:after="0" w:line="240" w:lineRule="auto"/>
        <w:ind w:left="-60" w:leftChars="0" w:right="0" w:rightChars="0"/>
        <w:jc w:val="both"/>
        <w:rPr>
          <w:rFonts w:hint="default"/>
          <w:b w:val="0"/>
          <w:bCs w:val="0"/>
          <w:sz w:val="24"/>
          <w:szCs w:val="24"/>
          <w:lang w:val="en-US"/>
        </w:rPr>
      </w:pPr>
    </w:p>
    <w:p w14:paraId="20870DB0">
      <w:pPr>
        <w:pStyle w:val="3"/>
        <w:numPr>
          <w:numId w:val="0"/>
        </w:numPr>
        <w:tabs>
          <w:tab w:val="left" w:pos="990"/>
        </w:tabs>
        <w:spacing w:before="0" w:after="0" w:line="240" w:lineRule="auto"/>
        <w:ind w:left="-60" w:leftChars="0" w:right="0" w:rightChars="0"/>
        <w:jc w:val="both"/>
      </w:pPr>
      <w:r>
        <w:rPr>
          <w:rFonts w:hint="default"/>
          <w:b w:val="0"/>
          <w:bCs w:val="0"/>
          <w:sz w:val="24"/>
          <w:szCs w:val="24"/>
          <w:lang w:val="en-US"/>
        </w:rPr>
        <w:t>The findings confirm that a simple, affordable, and data-driven vehicle tracking system can significantly improve logistics efficiency in developing contexts.</w:t>
      </w:r>
      <w:bookmarkStart w:id="64" w:name="_bookmark47"/>
      <w:bookmarkEnd w:id="64"/>
      <w:bookmarkStart w:id="65" w:name="CHAPTER 5: DETAIL DESIGN"/>
      <w:bookmarkEnd w:id="65"/>
    </w:p>
    <w:p w14:paraId="165C6DA5">
      <w:pPr>
        <w:pStyle w:val="2"/>
        <w:ind w:left="58"/>
      </w:pPr>
    </w:p>
    <w:p w14:paraId="4DCB5CAE">
      <w:pPr>
        <w:pStyle w:val="2"/>
        <w:ind w:left="58"/>
      </w:pPr>
      <w:r>
        <w:t>CHAPTER</w:t>
      </w:r>
      <w:r>
        <w:rPr>
          <w:spacing w:val="-4"/>
        </w:rPr>
        <w:t xml:space="preserve"> </w:t>
      </w:r>
      <w:r>
        <w:t>5:</w:t>
      </w:r>
      <w:r>
        <w:rPr>
          <w:spacing w:val="-4"/>
        </w:rPr>
        <w:t xml:space="preserve"> CONCLUSION AND RECOMMENDATIONS</w:t>
      </w:r>
    </w:p>
    <w:p w14:paraId="00EFEB24">
      <w:pPr>
        <w:pStyle w:val="3"/>
        <w:numPr>
          <w:ilvl w:val="1"/>
          <w:numId w:val="65"/>
        </w:numPr>
        <w:tabs>
          <w:tab w:val="left" w:pos="810"/>
        </w:tabs>
        <w:spacing w:before="190" w:after="0" w:line="240" w:lineRule="auto"/>
        <w:ind w:left="810" w:right="0" w:hanging="450"/>
        <w:jc w:val="left"/>
      </w:pPr>
      <w:bookmarkStart w:id="66" w:name="_bookmark48"/>
      <w:bookmarkEnd w:id="66"/>
      <w:bookmarkStart w:id="67" w:name="5.0 Introduction"/>
      <w:bookmarkEnd w:id="67"/>
      <w:r>
        <w:rPr>
          <w:spacing w:val="-2"/>
          <w:u w:val="single"/>
        </w:rPr>
        <w:t>Introduction</w:t>
      </w:r>
    </w:p>
    <w:p w14:paraId="4C17DFB6">
      <w:pPr>
        <w:pStyle w:val="3"/>
        <w:numPr>
          <w:numId w:val="0"/>
        </w:numPr>
        <w:tabs>
          <w:tab w:val="left" w:pos="780"/>
        </w:tabs>
        <w:spacing w:before="107" w:after="0" w:line="240" w:lineRule="auto"/>
        <w:ind w:left="360" w:leftChars="0" w:right="0" w:rightChars="0"/>
        <w:jc w:val="both"/>
      </w:pPr>
      <w:bookmarkStart w:id="68" w:name="_bookmark49"/>
      <w:bookmarkEnd w:id="68"/>
      <w:bookmarkStart w:id="69" w:name="5.1 Product Decomposition"/>
      <w:bookmarkEnd w:id="69"/>
      <w:r>
        <w:rPr>
          <w:b w:val="0"/>
          <w:bCs w:val="0"/>
          <w:sz w:val="24"/>
          <w:szCs w:val="24"/>
        </w:rPr>
        <w:t>This chapter concludes the project by summarizing the key findings, evaluating the achievement of objectives, and discussing the broader implications. It also highlights the limitations of the study, provides practical and theoretical recommendations, and identifies potential directions for future research.</w:t>
      </w:r>
    </w:p>
    <w:p w14:paraId="5337C118">
      <w:pPr>
        <w:pStyle w:val="3"/>
        <w:numPr>
          <w:ilvl w:val="1"/>
          <w:numId w:val="65"/>
        </w:numPr>
        <w:tabs>
          <w:tab w:val="left" w:pos="780"/>
        </w:tabs>
        <w:spacing w:before="107" w:after="0" w:line="240" w:lineRule="auto"/>
        <w:ind w:left="780" w:right="0" w:hanging="420"/>
        <w:jc w:val="both"/>
        <w:rPr>
          <w:u w:val="single"/>
        </w:rPr>
      </w:pPr>
      <w:r>
        <w:rPr>
          <w:u w:val="single"/>
        </w:rPr>
        <w:t>Summary of Findings</w:t>
      </w:r>
    </w:p>
    <w:p w14:paraId="224D4021">
      <w:pPr>
        <w:pStyle w:val="7"/>
        <w:spacing w:before="4"/>
        <w:rPr>
          <w:b w:val="0"/>
          <w:bCs w:val="0"/>
          <w:sz w:val="24"/>
          <w:szCs w:val="24"/>
        </w:rPr>
      </w:pPr>
      <w:r>
        <w:rPr>
          <w:b w:val="0"/>
          <w:bCs w:val="0"/>
          <w:sz w:val="24"/>
          <w:szCs w:val="24"/>
        </w:rPr>
        <w:t>The project aimed to design and implement a data-driven vehicle tracking system for trucks in Zimbabwe and the SADC region. The findings can be summarized by objective:</w:t>
      </w:r>
    </w:p>
    <w:p w14:paraId="3869E614">
      <w:pPr>
        <w:pStyle w:val="7"/>
        <w:numPr>
          <w:ilvl w:val="0"/>
          <w:numId w:val="66"/>
        </w:numPr>
        <w:spacing w:before="4"/>
        <w:ind w:left="420" w:leftChars="0" w:hanging="420" w:firstLineChars="0"/>
        <w:rPr>
          <w:b w:val="0"/>
          <w:bCs w:val="0"/>
          <w:sz w:val="24"/>
          <w:szCs w:val="24"/>
        </w:rPr>
      </w:pPr>
      <w:r>
        <w:rPr>
          <w:b w:val="0"/>
          <w:bCs w:val="0"/>
          <w:sz w:val="24"/>
          <w:szCs w:val="24"/>
        </w:rPr>
        <w:t xml:space="preserve">Vehicle Tracking System: The system successfully tracked trucks with &gt;90% accuracy in urban areas </w:t>
      </w:r>
    </w:p>
    <w:p w14:paraId="04C04E08">
      <w:pPr>
        <w:pStyle w:val="7"/>
        <w:numPr>
          <w:numId w:val="0"/>
        </w:numPr>
        <w:spacing w:before="4"/>
        <w:ind w:leftChars="0" w:right="0" w:rightChars="0" w:firstLine="480" w:firstLineChars="200"/>
        <w:rPr>
          <w:b w:val="0"/>
          <w:bCs w:val="0"/>
          <w:sz w:val="24"/>
          <w:szCs w:val="24"/>
        </w:rPr>
      </w:pPr>
      <w:r>
        <w:rPr>
          <w:b w:val="0"/>
          <w:bCs w:val="0"/>
          <w:sz w:val="24"/>
          <w:szCs w:val="24"/>
        </w:rPr>
        <w:t>and ~75% accuracy in rural zones, addressing a key gap in monitoring fleet movement.</w:t>
      </w:r>
    </w:p>
    <w:p w14:paraId="653D2E71">
      <w:pPr>
        <w:pStyle w:val="7"/>
        <w:numPr>
          <w:ilvl w:val="0"/>
          <w:numId w:val="66"/>
        </w:numPr>
        <w:spacing w:before="4"/>
        <w:ind w:left="420" w:leftChars="0" w:hanging="420" w:firstLineChars="0"/>
        <w:rPr>
          <w:b w:val="0"/>
          <w:bCs w:val="0"/>
          <w:sz w:val="24"/>
          <w:szCs w:val="24"/>
        </w:rPr>
      </w:pPr>
      <w:r>
        <w:rPr>
          <w:b w:val="0"/>
          <w:bCs w:val="0"/>
          <w:sz w:val="24"/>
          <w:szCs w:val="24"/>
        </w:rPr>
        <w:t>Driver Communication Integration: Incorporating WhatsApp API into Android Radio OS reduced response times by 43% and improved safety, overcoming communication barriers.</w:t>
      </w:r>
    </w:p>
    <w:p w14:paraId="235255B7">
      <w:pPr>
        <w:pStyle w:val="7"/>
        <w:numPr>
          <w:numId w:val="0"/>
        </w:numPr>
        <w:spacing w:before="4"/>
        <w:ind w:leftChars="0" w:right="0" w:rightChars="0"/>
        <w:rPr>
          <w:b w:val="0"/>
          <w:bCs w:val="0"/>
          <w:sz w:val="24"/>
          <w:szCs w:val="24"/>
        </w:rPr>
      </w:pPr>
    </w:p>
    <w:p w14:paraId="794AB625">
      <w:pPr>
        <w:pStyle w:val="7"/>
        <w:numPr>
          <w:ilvl w:val="0"/>
          <w:numId w:val="66"/>
        </w:numPr>
        <w:spacing w:before="4"/>
        <w:ind w:left="420" w:leftChars="0" w:hanging="420" w:firstLineChars="0"/>
        <w:rPr>
          <w:b w:val="0"/>
          <w:bCs w:val="0"/>
          <w:sz w:val="24"/>
          <w:szCs w:val="24"/>
        </w:rPr>
      </w:pPr>
      <w:r>
        <w:rPr>
          <w:b w:val="0"/>
          <w:bCs w:val="0"/>
          <w:sz w:val="24"/>
          <w:szCs w:val="24"/>
        </w:rPr>
        <w:t>Administrative Dashboard: The dashboard provided real-time tracking, fuel analytics, and event logging, rated user-friendly by 80% of logistics managers.</w:t>
      </w:r>
    </w:p>
    <w:p w14:paraId="5C281B74">
      <w:pPr>
        <w:pStyle w:val="7"/>
        <w:numPr>
          <w:numId w:val="0"/>
        </w:numPr>
        <w:spacing w:before="4"/>
        <w:ind w:leftChars="0" w:right="0" w:rightChars="0"/>
        <w:rPr>
          <w:b w:val="0"/>
          <w:bCs w:val="0"/>
          <w:sz w:val="24"/>
          <w:szCs w:val="24"/>
        </w:rPr>
      </w:pPr>
    </w:p>
    <w:p w14:paraId="57EBFC59">
      <w:pPr>
        <w:pStyle w:val="7"/>
        <w:numPr>
          <w:ilvl w:val="0"/>
          <w:numId w:val="66"/>
        </w:numPr>
        <w:spacing w:before="4"/>
        <w:ind w:left="420" w:leftChars="0" w:hanging="420" w:firstLineChars="0"/>
        <w:rPr>
          <w:b w:val="0"/>
          <w:bCs w:val="0"/>
          <w:sz w:val="24"/>
          <w:szCs w:val="24"/>
        </w:rPr>
      </w:pPr>
      <w:r>
        <w:rPr>
          <w:b w:val="0"/>
          <w:bCs w:val="0"/>
          <w:sz w:val="24"/>
          <w:szCs w:val="24"/>
        </w:rPr>
        <w:t xml:space="preserve">Centralized Data Storage: The database enabled efficient storage and retrieval of trip records, fuel logs, and </w:t>
      </w:r>
      <w:r>
        <w:rPr>
          <w:rFonts w:hint="default"/>
          <w:b w:val="0"/>
          <w:bCs w:val="0"/>
          <w:sz w:val="24"/>
          <w:szCs w:val="24"/>
          <w:lang w:val="en-US"/>
        </w:rPr>
        <w:t>b</w:t>
      </w:r>
      <w:r>
        <w:rPr>
          <w:b w:val="0"/>
          <w:bCs w:val="0"/>
          <w:sz w:val="24"/>
          <w:szCs w:val="24"/>
        </w:rPr>
        <w:t>order documents, improving operational oversight.</w:t>
      </w:r>
    </w:p>
    <w:p w14:paraId="5FDFF00B">
      <w:pPr>
        <w:pStyle w:val="7"/>
        <w:numPr>
          <w:numId w:val="0"/>
        </w:numPr>
        <w:spacing w:before="4"/>
        <w:ind w:leftChars="0" w:right="0" w:rightChars="0"/>
        <w:rPr>
          <w:b w:val="0"/>
          <w:bCs w:val="0"/>
          <w:sz w:val="24"/>
          <w:szCs w:val="24"/>
        </w:rPr>
      </w:pPr>
    </w:p>
    <w:p w14:paraId="47BB417A">
      <w:pPr>
        <w:pStyle w:val="7"/>
        <w:numPr>
          <w:ilvl w:val="0"/>
          <w:numId w:val="66"/>
        </w:numPr>
        <w:spacing w:before="4"/>
        <w:ind w:left="420" w:leftChars="0" w:hanging="420" w:firstLineChars="0"/>
        <w:rPr>
          <w:b w:val="0"/>
          <w:bCs w:val="0"/>
          <w:sz w:val="24"/>
          <w:szCs w:val="24"/>
        </w:rPr>
      </w:pPr>
      <w:r>
        <w:rPr>
          <w:b w:val="0"/>
          <w:bCs w:val="0"/>
          <w:sz w:val="24"/>
          <w:szCs w:val="24"/>
        </w:rPr>
        <w:t>System Evaluation: User testing confirmed improved efficiency, reduced fuel costs (~12%), and faster border clearances (~20%).</w:t>
      </w:r>
    </w:p>
    <w:p w14:paraId="17D8EC5E">
      <w:pPr>
        <w:pStyle w:val="7"/>
        <w:ind w:left="917"/>
        <w:rPr>
          <w:sz w:val="20"/>
        </w:rPr>
      </w:pPr>
    </w:p>
    <w:p w14:paraId="3F3712D9">
      <w:pPr>
        <w:pStyle w:val="3"/>
        <w:numPr>
          <w:ilvl w:val="1"/>
          <w:numId w:val="65"/>
        </w:numPr>
        <w:tabs>
          <w:tab w:val="left" w:pos="780"/>
        </w:tabs>
        <w:spacing w:before="0" w:after="0" w:line="240" w:lineRule="auto"/>
        <w:ind w:left="780" w:right="0" w:hanging="420"/>
        <w:jc w:val="left"/>
        <w:rPr>
          <w:u w:val="single"/>
        </w:rPr>
      </w:pPr>
      <w:bookmarkStart w:id="70" w:name="_bookmark50"/>
      <w:bookmarkEnd w:id="70"/>
      <w:bookmarkStart w:id="71" w:name="_bookmark51"/>
      <w:bookmarkEnd w:id="71"/>
      <w:bookmarkStart w:id="72" w:name="_bookmark52"/>
      <w:bookmarkEnd w:id="72"/>
      <w:bookmarkStart w:id="73" w:name="5.2 Design Calculations"/>
      <w:bookmarkEnd w:id="73"/>
      <w:r>
        <w:rPr>
          <w:u w:val="single"/>
        </w:rPr>
        <w:t>Achievement of Objectives and Conclusions</w:t>
      </w:r>
    </w:p>
    <w:p w14:paraId="6B616AF4">
      <w:pPr>
        <w:pStyle w:val="7"/>
        <w:spacing w:before="186"/>
        <w:rPr>
          <w:spacing w:val="-2"/>
        </w:rPr>
      </w:pPr>
      <w:r>
        <w:rPr>
          <w:spacing w:val="-2"/>
        </w:rPr>
        <w:t>All project objectives were achieved:</w:t>
      </w:r>
    </w:p>
    <w:p w14:paraId="4C1A5DE5">
      <w:pPr>
        <w:pStyle w:val="7"/>
        <w:numPr>
          <w:ilvl w:val="0"/>
          <w:numId w:val="67"/>
        </w:numPr>
        <w:spacing w:before="186"/>
        <w:ind w:left="420" w:leftChars="0" w:hanging="420" w:firstLineChars="0"/>
        <w:rPr>
          <w:spacing w:val="-2"/>
        </w:rPr>
      </w:pPr>
      <w:r>
        <w:rPr>
          <w:spacing w:val="-2"/>
        </w:rPr>
        <w:t>A modular, low-cost system was designed and prototyped.</w:t>
      </w:r>
    </w:p>
    <w:p w14:paraId="0D3335CD">
      <w:pPr>
        <w:pStyle w:val="7"/>
        <w:numPr>
          <w:ilvl w:val="0"/>
          <w:numId w:val="67"/>
        </w:numPr>
        <w:spacing w:before="186"/>
        <w:ind w:left="420" w:leftChars="0" w:hanging="420" w:firstLineChars="0"/>
        <w:rPr>
          <w:spacing w:val="-2"/>
        </w:rPr>
      </w:pPr>
      <w:r>
        <w:rPr>
          <w:spacing w:val="-2"/>
        </w:rPr>
        <w:t>Driver communication was safely integrated into the system.</w:t>
      </w:r>
    </w:p>
    <w:p w14:paraId="757C2AFB">
      <w:pPr>
        <w:pStyle w:val="7"/>
        <w:numPr>
          <w:ilvl w:val="0"/>
          <w:numId w:val="67"/>
        </w:numPr>
        <w:spacing w:before="186"/>
        <w:ind w:left="420" w:leftChars="0" w:hanging="420" w:firstLineChars="0"/>
        <w:rPr>
          <w:spacing w:val="-2"/>
        </w:rPr>
      </w:pPr>
      <w:r>
        <w:rPr>
          <w:spacing w:val="-2"/>
        </w:rPr>
        <w:t>A data analytics dashboard was built, offering insights into trip performance.</w:t>
      </w:r>
    </w:p>
    <w:p w14:paraId="58272222">
      <w:pPr>
        <w:pStyle w:val="7"/>
        <w:numPr>
          <w:ilvl w:val="0"/>
          <w:numId w:val="67"/>
        </w:numPr>
        <w:spacing w:before="186"/>
        <w:ind w:left="420" w:leftChars="0" w:hanging="420" w:firstLineChars="0"/>
        <w:rPr>
          <w:spacing w:val="-2"/>
        </w:rPr>
      </w:pPr>
      <w:r>
        <w:rPr>
          <w:spacing w:val="-2"/>
        </w:rPr>
        <w:t>Centralized data storage improved historical analysis and decision-making.</w:t>
      </w:r>
    </w:p>
    <w:p w14:paraId="2AB1602A">
      <w:pPr>
        <w:pStyle w:val="7"/>
        <w:numPr>
          <w:ilvl w:val="0"/>
          <w:numId w:val="67"/>
        </w:numPr>
        <w:spacing w:before="186"/>
        <w:ind w:left="420" w:leftChars="0" w:hanging="420" w:firstLineChars="0"/>
        <w:rPr>
          <w:spacing w:val="-2"/>
        </w:rPr>
      </w:pPr>
      <w:r>
        <w:rPr>
          <w:spacing w:val="-2"/>
        </w:rPr>
        <w:t>User testing validated the system’s usability, efficiency, and contextual relevance.</w:t>
      </w:r>
    </w:p>
    <w:p w14:paraId="014A7592">
      <w:pPr>
        <w:pStyle w:val="7"/>
        <w:spacing w:before="186"/>
      </w:pPr>
      <w:r>
        <w:rPr>
          <w:spacing w:val="-2"/>
        </w:rPr>
        <w:t>The project concludes that a simple, affordable, and data-driven tracking solution can significantly enhance logistics in Zimbabwe and SADC. Unlike imported systems, the proposed model offers local customization, affordability, and integration of data science methodologies, making it uniquely positioned to address regional challenges.</w:t>
      </w:r>
    </w:p>
    <w:p w14:paraId="0346131F">
      <w:pPr>
        <w:pStyle w:val="3"/>
        <w:numPr>
          <w:numId w:val="0"/>
        </w:numPr>
        <w:tabs>
          <w:tab w:val="left" w:pos="780"/>
        </w:tabs>
        <w:spacing w:before="0" w:after="0" w:line="240" w:lineRule="auto"/>
        <w:ind w:left="360" w:leftChars="0" w:right="0" w:rightChars="0"/>
        <w:jc w:val="left"/>
      </w:pPr>
    </w:p>
    <w:p w14:paraId="0C2B6F13">
      <w:pPr>
        <w:pStyle w:val="3"/>
        <w:numPr>
          <w:numId w:val="0"/>
        </w:numPr>
        <w:tabs>
          <w:tab w:val="left" w:pos="780"/>
        </w:tabs>
        <w:spacing w:before="0" w:after="0" w:line="240" w:lineRule="auto"/>
        <w:ind w:left="360" w:leftChars="0" w:right="0" w:rightChars="0"/>
        <w:jc w:val="left"/>
      </w:pPr>
    </w:p>
    <w:p w14:paraId="5E8BC743">
      <w:pPr>
        <w:pStyle w:val="3"/>
        <w:numPr>
          <w:numId w:val="0"/>
        </w:numPr>
        <w:tabs>
          <w:tab w:val="left" w:pos="780"/>
        </w:tabs>
        <w:spacing w:before="0" w:after="0" w:line="240" w:lineRule="auto"/>
        <w:ind w:left="360" w:leftChars="0" w:right="0" w:rightChars="0"/>
        <w:jc w:val="left"/>
      </w:pPr>
    </w:p>
    <w:p w14:paraId="41DC9D7D">
      <w:pPr>
        <w:pStyle w:val="3"/>
        <w:numPr>
          <w:numId w:val="0"/>
        </w:numPr>
        <w:tabs>
          <w:tab w:val="left" w:pos="780"/>
        </w:tabs>
        <w:spacing w:before="0" w:after="0" w:line="240" w:lineRule="auto"/>
        <w:ind w:left="360" w:leftChars="0" w:right="0" w:rightChars="0"/>
        <w:jc w:val="left"/>
      </w:pPr>
    </w:p>
    <w:p w14:paraId="781FB108">
      <w:pPr>
        <w:pStyle w:val="3"/>
        <w:numPr>
          <w:numId w:val="0"/>
        </w:numPr>
        <w:tabs>
          <w:tab w:val="left" w:pos="780"/>
        </w:tabs>
        <w:spacing w:before="0" w:after="0" w:line="240" w:lineRule="auto"/>
        <w:ind w:left="360" w:leftChars="0" w:right="0" w:rightChars="0"/>
        <w:jc w:val="left"/>
      </w:pPr>
    </w:p>
    <w:p w14:paraId="5E0D501F">
      <w:pPr>
        <w:pStyle w:val="3"/>
        <w:numPr>
          <w:ilvl w:val="1"/>
          <w:numId w:val="65"/>
        </w:numPr>
        <w:tabs>
          <w:tab w:val="left" w:pos="780"/>
        </w:tabs>
        <w:spacing w:before="0" w:after="0" w:line="240" w:lineRule="auto"/>
        <w:ind w:left="780" w:right="0" w:hanging="420"/>
        <w:jc w:val="left"/>
        <w:rPr>
          <w:rFonts w:hint="default"/>
          <w:lang w:val="en-US"/>
        </w:rPr>
      </w:pPr>
      <w:r>
        <w:rPr>
          <w:rFonts w:hint="default"/>
          <w:lang w:val="en-US"/>
        </w:rPr>
        <w:t>Implications and Impact</w:t>
      </w:r>
    </w:p>
    <w:p w14:paraId="6B077823">
      <w:pPr>
        <w:pStyle w:val="3"/>
        <w:numPr>
          <w:numId w:val="0"/>
        </w:numPr>
        <w:tabs>
          <w:tab w:val="left" w:pos="780"/>
        </w:tabs>
        <w:spacing w:before="0" w:after="0" w:line="240" w:lineRule="auto"/>
        <w:ind w:left="360" w:leftChars="0" w:right="0" w:rightChars="0"/>
        <w:jc w:val="left"/>
        <w:rPr>
          <w:rFonts w:hint="default"/>
          <w:b/>
          <w:bCs/>
          <w:i/>
          <w:iCs/>
          <w:sz w:val="24"/>
          <w:szCs w:val="24"/>
          <w:u w:val="single"/>
          <w:lang w:val="en-US"/>
        </w:rPr>
      </w:pPr>
      <w:r>
        <w:rPr>
          <w:rFonts w:hint="default"/>
          <w:b/>
          <w:bCs/>
          <w:i/>
          <w:iCs/>
          <w:sz w:val="24"/>
          <w:szCs w:val="24"/>
          <w:u w:val="single"/>
          <w:lang w:val="en-US"/>
        </w:rPr>
        <w:t>5.3.</w:t>
      </w:r>
      <w:r>
        <w:rPr>
          <w:rFonts w:hint="default"/>
          <w:b/>
          <w:bCs/>
          <w:i w:val="0"/>
          <w:iCs w:val="0"/>
          <w:sz w:val="24"/>
          <w:szCs w:val="24"/>
          <w:u w:val="single"/>
          <w:lang w:val="en-US"/>
        </w:rPr>
        <w:t>1 Implications to Theory</w:t>
      </w:r>
    </w:p>
    <w:p w14:paraId="368925AB">
      <w:pPr>
        <w:pStyle w:val="3"/>
        <w:numPr>
          <w:numId w:val="0"/>
        </w:numPr>
        <w:tabs>
          <w:tab w:val="left" w:pos="780"/>
        </w:tabs>
        <w:spacing w:before="0" w:after="0" w:line="240" w:lineRule="auto"/>
        <w:ind w:left="360" w:leftChars="0" w:right="0" w:rightChars="0"/>
        <w:jc w:val="left"/>
        <w:rPr>
          <w:rFonts w:hint="default"/>
          <w:b w:val="0"/>
          <w:bCs w:val="0"/>
          <w:sz w:val="24"/>
          <w:szCs w:val="24"/>
          <w:lang w:val="en-US"/>
        </w:rPr>
      </w:pPr>
    </w:p>
    <w:p w14:paraId="34798480">
      <w:pPr>
        <w:pStyle w:val="3"/>
        <w:numPr>
          <w:numId w:val="0"/>
        </w:numPr>
        <w:tabs>
          <w:tab w:val="left" w:pos="780"/>
        </w:tabs>
        <w:spacing w:before="0" w:after="0" w:line="240" w:lineRule="auto"/>
        <w:ind w:left="360" w:leftChars="0" w:right="0" w:rightChars="0"/>
        <w:jc w:val="left"/>
        <w:rPr>
          <w:rFonts w:hint="default"/>
          <w:b w:val="0"/>
          <w:bCs w:val="0"/>
          <w:sz w:val="24"/>
          <w:szCs w:val="24"/>
          <w:lang w:val="en-US"/>
        </w:rPr>
      </w:pPr>
      <w:r>
        <w:rPr>
          <w:rFonts w:hint="default"/>
          <w:b w:val="0"/>
          <w:bCs w:val="0"/>
          <w:sz w:val="24"/>
          <w:szCs w:val="24"/>
          <w:lang w:val="en-US"/>
        </w:rPr>
        <w:t>Demonstrates the applicability of CRISP-DM and OSEMN frameworks in transportation analytics in a developing-country context.</w:t>
      </w:r>
    </w:p>
    <w:p w14:paraId="14C36F29">
      <w:pPr>
        <w:pStyle w:val="3"/>
        <w:numPr>
          <w:numId w:val="0"/>
        </w:numPr>
        <w:tabs>
          <w:tab w:val="left" w:pos="780"/>
        </w:tabs>
        <w:spacing w:before="0" w:after="0" w:line="240" w:lineRule="auto"/>
        <w:ind w:left="360" w:leftChars="0" w:right="0" w:rightChars="0"/>
        <w:jc w:val="left"/>
        <w:rPr>
          <w:rFonts w:hint="default"/>
          <w:b w:val="0"/>
          <w:bCs w:val="0"/>
          <w:sz w:val="24"/>
          <w:szCs w:val="24"/>
          <w:lang w:val="en-US"/>
        </w:rPr>
      </w:pPr>
      <w:r>
        <w:rPr>
          <w:rFonts w:hint="default"/>
          <w:b w:val="0"/>
          <w:bCs w:val="0"/>
          <w:sz w:val="24"/>
          <w:szCs w:val="24"/>
          <w:lang w:val="en-US"/>
        </w:rPr>
        <w:t>Expands the literature on ICT adoption in African logistics, showing how localized, data-driven innovations can outperform imported solutions.</w:t>
      </w:r>
    </w:p>
    <w:p w14:paraId="557336B3">
      <w:pPr>
        <w:pStyle w:val="3"/>
        <w:numPr>
          <w:numId w:val="0"/>
        </w:numPr>
        <w:tabs>
          <w:tab w:val="left" w:pos="780"/>
        </w:tabs>
        <w:spacing w:before="0" w:after="0" w:line="240" w:lineRule="auto"/>
        <w:ind w:left="360" w:leftChars="0" w:right="0" w:rightChars="0"/>
        <w:jc w:val="left"/>
        <w:rPr>
          <w:rFonts w:hint="default"/>
          <w:b w:val="0"/>
          <w:bCs w:val="0"/>
          <w:sz w:val="24"/>
          <w:szCs w:val="24"/>
          <w:lang w:val="en-US"/>
        </w:rPr>
      </w:pPr>
    </w:p>
    <w:p w14:paraId="7621C9CA">
      <w:pPr>
        <w:pStyle w:val="3"/>
        <w:numPr>
          <w:numId w:val="0"/>
        </w:numPr>
        <w:tabs>
          <w:tab w:val="left" w:pos="780"/>
        </w:tabs>
        <w:spacing w:before="0" w:after="0" w:line="240" w:lineRule="auto"/>
        <w:ind w:left="360" w:leftChars="0" w:right="0" w:rightChars="0"/>
        <w:jc w:val="left"/>
        <w:rPr>
          <w:rFonts w:hint="default"/>
          <w:b w:val="0"/>
          <w:bCs w:val="0"/>
          <w:sz w:val="24"/>
          <w:szCs w:val="24"/>
          <w:lang w:val="en-US"/>
        </w:rPr>
      </w:pPr>
      <w:r>
        <w:rPr>
          <w:rFonts w:hint="default"/>
          <w:b w:val="0"/>
          <w:bCs w:val="0"/>
          <w:sz w:val="24"/>
          <w:szCs w:val="24"/>
          <w:lang w:val="en-US"/>
        </w:rPr>
        <w:t>Contributes to knowledge on integrating communication tools into data science projects.</w:t>
      </w:r>
    </w:p>
    <w:p w14:paraId="45D209F4">
      <w:pPr>
        <w:pStyle w:val="3"/>
        <w:numPr>
          <w:numId w:val="0"/>
        </w:numPr>
        <w:tabs>
          <w:tab w:val="left" w:pos="780"/>
        </w:tabs>
        <w:spacing w:before="0" w:after="0" w:line="240" w:lineRule="auto"/>
        <w:ind w:left="360" w:leftChars="0" w:right="0" w:rightChars="0"/>
        <w:jc w:val="left"/>
        <w:rPr>
          <w:rFonts w:hint="default"/>
          <w:b w:val="0"/>
          <w:bCs w:val="0"/>
          <w:sz w:val="24"/>
          <w:szCs w:val="24"/>
          <w:lang w:val="en-US"/>
        </w:rPr>
      </w:pPr>
    </w:p>
    <w:p w14:paraId="70B73460">
      <w:pPr>
        <w:pStyle w:val="3"/>
        <w:numPr>
          <w:numId w:val="0"/>
        </w:numPr>
        <w:tabs>
          <w:tab w:val="left" w:pos="780"/>
        </w:tabs>
        <w:spacing w:before="0" w:after="0" w:line="240" w:lineRule="auto"/>
        <w:ind w:left="360" w:leftChars="0" w:right="0" w:rightChars="0"/>
        <w:jc w:val="left"/>
        <w:rPr>
          <w:rFonts w:hint="default"/>
          <w:b/>
          <w:bCs/>
          <w:sz w:val="28"/>
          <w:szCs w:val="28"/>
          <w:u w:val="single"/>
          <w:lang w:val="en-US"/>
        </w:rPr>
      </w:pPr>
      <w:r>
        <w:rPr>
          <w:rFonts w:hint="default"/>
          <w:b/>
          <w:bCs/>
          <w:sz w:val="28"/>
          <w:szCs w:val="28"/>
          <w:u w:val="single"/>
          <w:lang w:val="en-US"/>
        </w:rPr>
        <w:t>5.3.2 Implications to Practice</w:t>
      </w:r>
    </w:p>
    <w:p w14:paraId="78766A57">
      <w:pPr>
        <w:pStyle w:val="3"/>
        <w:numPr>
          <w:numId w:val="0"/>
        </w:numPr>
        <w:tabs>
          <w:tab w:val="left" w:pos="780"/>
        </w:tabs>
        <w:spacing w:before="0" w:after="0" w:line="240" w:lineRule="auto"/>
        <w:ind w:left="360" w:leftChars="0" w:right="0" w:rightChars="0"/>
        <w:jc w:val="left"/>
        <w:rPr>
          <w:rFonts w:hint="default"/>
          <w:b w:val="0"/>
          <w:bCs w:val="0"/>
          <w:sz w:val="24"/>
          <w:szCs w:val="24"/>
          <w:lang w:val="en-US"/>
        </w:rPr>
      </w:pPr>
    </w:p>
    <w:p w14:paraId="0612A6D0">
      <w:pPr>
        <w:pStyle w:val="3"/>
        <w:numPr>
          <w:numId w:val="0"/>
        </w:numPr>
        <w:tabs>
          <w:tab w:val="left" w:pos="780"/>
        </w:tabs>
        <w:spacing w:before="0" w:after="0" w:line="240" w:lineRule="auto"/>
        <w:ind w:left="360" w:leftChars="0" w:right="0" w:rightChars="0"/>
        <w:jc w:val="left"/>
        <w:rPr>
          <w:rFonts w:hint="default"/>
          <w:b w:val="0"/>
          <w:bCs w:val="0"/>
          <w:sz w:val="24"/>
          <w:szCs w:val="24"/>
          <w:lang w:val="en-US"/>
        </w:rPr>
      </w:pPr>
      <w:r>
        <w:rPr>
          <w:rFonts w:hint="default"/>
          <w:b w:val="0"/>
          <w:bCs w:val="0"/>
          <w:sz w:val="24"/>
          <w:szCs w:val="24"/>
          <w:lang w:val="en-US"/>
        </w:rPr>
        <w:t>Provides a scalable blueprint for Zimbabwean and SADC logistics firms to reduce costs and inefficiencies.</w:t>
      </w:r>
    </w:p>
    <w:p w14:paraId="10DEC416">
      <w:pPr>
        <w:pStyle w:val="3"/>
        <w:numPr>
          <w:numId w:val="0"/>
        </w:numPr>
        <w:tabs>
          <w:tab w:val="left" w:pos="780"/>
        </w:tabs>
        <w:spacing w:before="0" w:after="0" w:line="240" w:lineRule="auto"/>
        <w:ind w:left="360" w:leftChars="0" w:right="0" w:rightChars="0"/>
        <w:jc w:val="left"/>
        <w:rPr>
          <w:rFonts w:hint="default"/>
          <w:b w:val="0"/>
          <w:bCs w:val="0"/>
          <w:sz w:val="24"/>
          <w:szCs w:val="24"/>
          <w:lang w:val="en-US"/>
        </w:rPr>
      </w:pPr>
    </w:p>
    <w:p w14:paraId="5227D1A6">
      <w:pPr>
        <w:pStyle w:val="3"/>
        <w:numPr>
          <w:numId w:val="0"/>
        </w:numPr>
        <w:tabs>
          <w:tab w:val="left" w:pos="780"/>
        </w:tabs>
        <w:spacing w:before="0" w:after="0" w:line="240" w:lineRule="auto"/>
        <w:ind w:left="360" w:leftChars="0" w:right="0" w:rightChars="0"/>
        <w:jc w:val="left"/>
        <w:rPr>
          <w:rFonts w:hint="default"/>
          <w:b w:val="0"/>
          <w:bCs w:val="0"/>
          <w:sz w:val="24"/>
          <w:szCs w:val="24"/>
          <w:lang w:val="en-US"/>
        </w:rPr>
      </w:pPr>
      <w:r>
        <w:rPr>
          <w:rFonts w:hint="default"/>
          <w:b w:val="0"/>
          <w:bCs w:val="0"/>
          <w:sz w:val="24"/>
          <w:szCs w:val="24"/>
          <w:lang w:val="en-US"/>
        </w:rPr>
        <w:t>Enables data-driven decision-making by translating raw GPS and fuel data into actionable insights.</w:t>
      </w:r>
    </w:p>
    <w:p w14:paraId="3C16BAE3">
      <w:pPr>
        <w:pStyle w:val="3"/>
        <w:numPr>
          <w:numId w:val="0"/>
        </w:numPr>
        <w:tabs>
          <w:tab w:val="left" w:pos="780"/>
        </w:tabs>
        <w:spacing w:before="0" w:after="0" w:line="240" w:lineRule="auto"/>
        <w:ind w:left="360" w:leftChars="0" w:right="0" w:rightChars="0"/>
        <w:jc w:val="left"/>
        <w:rPr>
          <w:rFonts w:hint="default"/>
          <w:b w:val="0"/>
          <w:bCs w:val="0"/>
          <w:sz w:val="24"/>
          <w:szCs w:val="24"/>
          <w:lang w:val="en-US"/>
        </w:rPr>
      </w:pPr>
      <w:r>
        <w:rPr>
          <w:rFonts w:hint="default"/>
          <w:b w:val="0"/>
          <w:bCs w:val="0"/>
          <w:sz w:val="24"/>
          <w:szCs w:val="24"/>
          <w:lang w:val="en-US"/>
        </w:rPr>
        <w:t>Enhances compliance with road safety and regional trade regulations by reducing reliance on unsafe mobile phone communication.</w:t>
      </w:r>
    </w:p>
    <w:p w14:paraId="302E7E3A">
      <w:pPr>
        <w:pStyle w:val="3"/>
        <w:numPr>
          <w:numId w:val="0"/>
        </w:numPr>
        <w:tabs>
          <w:tab w:val="left" w:pos="780"/>
        </w:tabs>
        <w:spacing w:before="0" w:after="0" w:line="240" w:lineRule="auto"/>
        <w:ind w:left="360" w:leftChars="0" w:right="0" w:rightChars="0"/>
        <w:jc w:val="left"/>
        <w:rPr>
          <w:rFonts w:hint="default"/>
          <w:b w:val="0"/>
          <w:bCs w:val="0"/>
          <w:sz w:val="24"/>
          <w:szCs w:val="24"/>
          <w:lang w:val="en-US"/>
        </w:rPr>
      </w:pPr>
    </w:p>
    <w:p w14:paraId="025BA25A">
      <w:pPr>
        <w:pStyle w:val="3"/>
        <w:numPr>
          <w:numId w:val="0"/>
        </w:numPr>
        <w:tabs>
          <w:tab w:val="left" w:pos="780"/>
        </w:tabs>
        <w:spacing w:before="0" w:after="0" w:line="240" w:lineRule="auto"/>
        <w:ind w:left="360" w:leftChars="0" w:right="0" w:rightChars="0"/>
        <w:jc w:val="left"/>
        <w:rPr>
          <w:rFonts w:hint="default"/>
          <w:b/>
          <w:bCs/>
          <w:sz w:val="28"/>
          <w:szCs w:val="28"/>
          <w:u w:val="single"/>
          <w:lang w:val="en-US"/>
        </w:rPr>
      </w:pPr>
      <w:r>
        <w:rPr>
          <w:rFonts w:hint="default"/>
          <w:b/>
          <w:bCs/>
          <w:sz w:val="28"/>
          <w:szCs w:val="28"/>
          <w:u w:val="single"/>
          <w:lang w:val="en-US"/>
        </w:rPr>
        <w:t>5.3.3 Implications to Education 5.0</w:t>
      </w:r>
    </w:p>
    <w:p w14:paraId="10B93D8D">
      <w:pPr>
        <w:pStyle w:val="3"/>
        <w:numPr>
          <w:numId w:val="0"/>
        </w:numPr>
        <w:tabs>
          <w:tab w:val="left" w:pos="780"/>
        </w:tabs>
        <w:spacing w:before="0" w:after="0" w:line="240" w:lineRule="auto"/>
        <w:ind w:left="360" w:leftChars="0" w:right="0" w:rightChars="0"/>
        <w:jc w:val="left"/>
        <w:rPr>
          <w:rFonts w:hint="default"/>
          <w:b w:val="0"/>
          <w:bCs w:val="0"/>
          <w:sz w:val="24"/>
          <w:szCs w:val="24"/>
          <w:lang w:val="en-US"/>
        </w:rPr>
      </w:pPr>
    </w:p>
    <w:p w14:paraId="146E9DE0">
      <w:pPr>
        <w:pStyle w:val="3"/>
        <w:numPr>
          <w:ilvl w:val="0"/>
          <w:numId w:val="68"/>
        </w:numPr>
        <w:tabs>
          <w:tab w:val="left" w:pos="780"/>
          <w:tab w:val="clear" w:pos="420"/>
        </w:tabs>
        <w:spacing w:before="0" w:after="0" w:line="240" w:lineRule="auto"/>
        <w:ind w:left="420" w:leftChars="0" w:right="0" w:rightChars="0" w:hanging="420" w:firstLineChars="0"/>
        <w:jc w:val="left"/>
        <w:rPr>
          <w:rFonts w:hint="default"/>
          <w:b w:val="0"/>
          <w:bCs w:val="0"/>
          <w:sz w:val="24"/>
          <w:szCs w:val="24"/>
          <w:lang w:val="en-US"/>
        </w:rPr>
      </w:pPr>
      <w:r>
        <w:rPr>
          <w:rFonts w:hint="default"/>
          <w:b w:val="0"/>
          <w:bCs w:val="0"/>
          <w:sz w:val="24"/>
          <w:szCs w:val="24"/>
          <w:lang w:val="en-US"/>
        </w:rPr>
        <w:t>Aligns with Zimbabwe’s Education 5.0 philosophy, which emphasizes problem-solving, innovation, and industrialization.</w:t>
      </w:r>
    </w:p>
    <w:p w14:paraId="0386C6D6">
      <w:pPr>
        <w:pStyle w:val="3"/>
        <w:numPr>
          <w:numId w:val="0"/>
        </w:numPr>
        <w:tabs>
          <w:tab w:val="left" w:pos="780"/>
        </w:tabs>
        <w:spacing w:before="0" w:after="0" w:line="240" w:lineRule="auto"/>
        <w:ind w:right="0" w:rightChars="0"/>
        <w:jc w:val="left"/>
        <w:rPr>
          <w:rFonts w:hint="default"/>
          <w:b w:val="0"/>
          <w:bCs w:val="0"/>
          <w:sz w:val="24"/>
          <w:szCs w:val="24"/>
          <w:lang w:val="en-US"/>
        </w:rPr>
      </w:pPr>
    </w:p>
    <w:p w14:paraId="37E5D4B6">
      <w:pPr>
        <w:pStyle w:val="3"/>
        <w:numPr>
          <w:ilvl w:val="0"/>
          <w:numId w:val="68"/>
        </w:numPr>
        <w:tabs>
          <w:tab w:val="left" w:pos="780"/>
          <w:tab w:val="clear" w:pos="420"/>
        </w:tabs>
        <w:spacing w:before="0" w:after="0" w:line="240" w:lineRule="auto"/>
        <w:ind w:left="420" w:leftChars="0" w:right="0" w:rightChars="0" w:hanging="420" w:firstLineChars="0"/>
        <w:jc w:val="left"/>
        <w:rPr>
          <w:rFonts w:hint="default"/>
          <w:b w:val="0"/>
          <w:bCs w:val="0"/>
          <w:sz w:val="24"/>
          <w:szCs w:val="24"/>
          <w:lang w:val="en-US"/>
        </w:rPr>
      </w:pPr>
      <w:r>
        <w:rPr>
          <w:rFonts w:hint="default"/>
          <w:b w:val="0"/>
          <w:bCs w:val="0"/>
          <w:sz w:val="24"/>
          <w:szCs w:val="24"/>
          <w:lang w:val="en-US"/>
        </w:rPr>
        <w:t>Demonstrates how data science students can design practical, locally relevant solutions that address socio-economic challenges.</w:t>
      </w:r>
    </w:p>
    <w:p w14:paraId="3870DEB1">
      <w:pPr>
        <w:pStyle w:val="3"/>
        <w:numPr>
          <w:numId w:val="0"/>
        </w:numPr>
        <w:tabs>
          <w:tab w:val="left" w:pos="780"/>
        </w:tabs>
        <w:spacing w:before="0" w:after="0" w:line="240" w:lineRule="auto"/>
        <w:ind w:left="360" w:leftChars="0" w:right="0" w:rightChars="0"/>
        <w:jc w:val="left"/>
        <w:rPr>
          <w:rFonts w:hint="default"/>
          <w:b w:val="0"/>
          <w:bCs w:val="0"/>
          <w:sz w:val="24"/>
          <w:szCs w:val="24"/>
          <w:lang w:val="en-US"/>
        </w:rPr>
      </w:pPr>
    </w:p>
    <w:p w14:paraId="14F511B5">
      <w:pPr>
        <w:pStyle w:val="3"/>
        <w:numPr>
          <w:ilvl w:val="0"/>
          <w:numId w:val="68"/>
        </w:numPr>
        <w:tabs>
          <w:tab w:val="left" w:pos="780"/>
          <w:tab w:val="clear" w:pos="420"/>
        </w:tabs>
        <w:spacing w:before="0" w:after="0" w:line="240" w:lineRule="auto"/>
        <w:ind w:left="420" w:leftChars="0" w:right="0" w:rightChars="0" w:hanging="420" w:firstLineChars="0"/>
        <w:jc w:val="left"/>
        <w:rPr>
          <w:rFonts w:hint="default"/>
          <w:b w:val="0"/>
          <w:bCs w:val="0"/>
          <w:sz w:val="24"/>
          <w:szCs w:val="24"/>
          <w:lang w:val="en-US"/>
        </w:rPr>
      </w:pPr>
      <w:r>
        <w:rPr>
          <w:rFonts w:hint="default"/>
          <w:b w:val="0"/>
          <w:bCs w:val="0"/>
          <w:sz w:val="24"/>
          <w:szCs w:val="24"/>
          <w:lang w:val="en-US"/>
        </w:rPr>
        <w:t>Encourages integration of real-world datasets and applied research into the academic curriculum.</w:t>
      </w:r>
    </w:p>
    <w:p w14:paraId="7C9E6A5B">
      <w:pPr>
        <w:pStyle w:val="3"/>
        <w:numPr>
          <w:numId w:val="0"/>
        </w:numPr>
        <w:tabs>
          <w:tab w:val="left" w:pos="780"/>
        </w:tabs>
        <w:spacing w:before="0" w:after="0" w:line="240" w:lineRule="auto"/>
        <w:ind w:right="0" w:rightChars="0"/>
        <w:jc w:val="left"/>
        <w:rPr>
          <w:rFonts w:hint="default"/>
          <w:lang w:val="en-US"/>
        </w:rPr>
      </w:pPr>
    </w:p>
    <w:p w14:paraId="503004BC">
      <w:pPr>
        <w:pStyle w:val="3"/>
        <w:numPr>
          <w:numId w:val="0"/>
        </w:numPr>
        <w:tabs>
          <w:tab w:val="left" w:pos="780"/>
        </w:tabs>
        <w:spacing w:before="0" w:after="0" w:line="240" w:lineRule="auto"/>
        <w:ind w:left="360" w:leftChars="0" w:right="0" w:rightChars="0"/>
        <w:jc w:val="left"/>
        <w:rPr>
          <w:rFonts w:hint="default"/>
          <w:lang w:val="en-US"/>
        </w:rPr>
      </w:pPr>
    </w:p>
    <w:p w14:paraId="6A9A9EC0">
      <w:pPr>
        <w:pStyle w:val="3"/>
        <w:numPr>
          <w:ilvl w:val="1"/>
          <w:numId w:val="65"/>
        </w:numPr>
        <w:tabs>
          <w:tab w:val="left" w:pos="780"/>
        </w:tabs>
        <w:spacing w:before="0" w:after="0" w:line="240" w:lineRule="auto"/>
        <w:ind w:left="780" w:right="0" w:hanging="420"/>
        <w:jc w:val="left"/>
        <w:rPr>
          <w:u w:val="single"/>
        </w:rPr>
      </w:pPr>
      <w:r>
        <w:rPr>
          <w:rFonts w:hint="default"/>
          <w:u w:val="single"/>
          <w:lang w:val="en-US"/>
        </w:rPr>
        <w:t xml:space="preserve"> Limitations and Caveats</w:t>
      </w:r>
    </w:p>
    <w:p w14:paraId="7699DB7A">
      <w:pPr>
        <w:pStyle w:val="3"/>
        <w:numPr>
          <w:numId w:val="0"/>
        </w:numPr>
        <w:tabs>
          <w:tab w:val="left" w:pos="780"/>
        </w:tabs>
        <w:spacing w:before="0" w:after="0" w:line="240" w:lineRule="auto"/>
        <w:ind w:left="360" w:leftChars="0" w:right="0" w:rightChars="0"/>
        <w:jc w:val="left"/>
      </w:pPr>
    </w:p>
    <w:p w14:paraId="0C07937C">
      <w:pPr>
        <w:pStyle w:val="3"/>
        <w:numPr>
          <w:numId w:val="0"/>
        </w:numPr>
        <w:tabs>
          <w:tab w:val="left" w:pos="780"/>
        </w:tabs>
        <w:spacing w:before="0" w:after="0" w:line="240" w:lineRule="auto"/>
        <w:ind w:right="0" w:rightChars="0"/>
        <w:jc w:val="left"/>
        <w:rPr>
          <w:rFonts w:hint="default"/>
          <w:b w:val="0"/>
          <w:bCs w:val="0"/>
          <w:sz w:val="24"/>
          <w:szCs w:val="24"/>
          <w:lang w:val="en-US"/>
        </w:rPr>
      </w:pPr>
      <w:r>
        <w:rPr>
          <w:rFonts w:hint="default"/>
          <w:b w:val="0"/>
          <w:bCs w:val="0"/>
          <w:sz w:val="24"/>
          <w:szCs w:val="24"/>
          <w:lang w:val="en-US"/>
        </w:rPr>
        <w:t>Despite the project’s success, several limitations were identified:</w:t>
      </w:r>
    </w:p>
    <w:p w14:paraId="7BACE376">
      <w:pPr>
        <w:pStyle w:val="3"/>
        <w:numPr>
          <w:ilvl w:val="0"/>
          <w:numId w:val="69"/>
        </w:numPr>
        <w:tabs>
          <w:tab w:val="left" w:pos="780"/>
          <w:tab w:val="clear" w:pos="420"/>
        </w:tabs>
        <w:spacing w:before="0" w:after="0" w:line="240" w:lineRule="auto"/>
        <w:ind w:left="420" w:leftChars="0" w:right="0" w:rightChars="0" w:hanging="420" w:firstLineChars="0"/>
        <w:jc w:val="left"/>
        <w:rPr>
          <w:rFonts w:hint="default"/>
          <w:b w:val="0"/>
          <w:bCs w:val="0"/>
          <w:sz w:val="24"/>
          <w:szCs w:val="24"/>
          <w:lang w:val="en-US"/>
        </w:rPr>
      </w:pPr>
      <w:r>
        <w:rPr>
          <w:rFonts w:hint="default"/>
          <w:b w:val="0"/>
          <w:bCs w:val="0"/>
          <w:sz w:val="24"/>
          <w:szCs w:val="24"/>
          <w:lang w:val="en-US"/>
        </w:rPr>
        <w:t>Connectivity Constraints: Rural GSM/GPS coverage limited tracking accuracy.</w:t>
      </w:r>
    </w:p>
    <w:p w14:paraId="58C99A06">
      <w:pPr>
        <w:pStyle w:val="3"/>
        <w:numPr>
          <w:ilvl w:val="0"/>
          <w:numId w:val="69"/>
        </w:numPr>
        <w:tabs>
          <w:tab w:val="left" w:pos="780"/>
          <w:tab w:val="clear" w:pos="420"/>
        </w:tabs>
        <w:spacing w:before="0" w:after="0" w:line="240" w:lineRule="auto"/>
        <w:ind w:left="420" w:leftChars="0" w:right="0" w:rightChars="0" w:hanging="420" w:firstLineChars="0"/>
        <w:jc w:val="left"/>
        <w:rPr>
          <w:rFonts w:hint="default"/>
          <w:b w:val="0"/>
          <w:bCs w:val="0"/>
          <w:sz w:val="24"/>
          <w:szCs w:val="24"/>
          <w:lang w:val="en-US"/>
        </w:rPr>
      </w:pPr>
      <w:r>
        <w:rPr>
          <w:rFonts w:hint="default"/>
          <w:b w:val="0"/>
          <w:bCs w:val="0"/>
          <w:sz w:val="24"/>
          <w:szCs w:val="24"/>
          <w:lang w:val="en-US"/>
        </w:rPr>
        <w:t>Data Availability: Pilot testing used simulated and limited real-world datasets due to resource constraints.</w:t>
      </w:r>
    </w:p>
    <w:p w14:paraId="412FC782">
      <w:pPr>
        <w:pStyle w:val="3"/>
        <w:numPr>
          <w:ilvl w:val="0"/>
          <w:numId w:val="69"/>
        </w:numPr>
        <w:tabs>
          <w:tab w:val="left" w:pos="780"/>
          <w:tab w:val="clear" w:pos="420"/>
        </w:tabs>
        <w:spacing w:before="0" w:after="0" w:line="240" w:lineRule="auto"/>
        <w:ind w:left="420" w:leftChars="0" w:right="0" w:rightChars="0" w:hanging="420" w:firstLineChars="0"/>
        <w:jc w:val="left"/>
        <w:rPr>
          <w:rFonts w:hint="default"/>
          <w:b w:val="0"/>
          <w:bCs w:val="0"/>
          <w:sz w:val="24"/>
          <w:szCs w:val="24"/>
          <w:lang w:val="en-US"/>
        </w:rPr>
      </w:pPr>
      <w:r>
        <w:rPr>
          <w:rFonts w:hint="default"/>
          <w:b w:val="0"/>
          <w:bCs w:val="0"/>
          <w:sz w:val="24"/>
          <w:szCs w:val="24"/>
          <w:lang w:val="en-US"/>
        </w:rPr>
        <w:t>Scalability Testing: The system was tested on medium-scale data; large-scale enterprise deployment may reveal new challenges.</w:t>
      </w:r>
    </w:p>
    <w:p w14:paraId="43F2A850">
      <w:pPr>
        <w:pStyle w:val="3"/>
        <w:numPr>
          <w:ilvl w:val="0"/>
          <w:numId w:val="69"/>
        </w:numPr>
        <w:tabs>
          <w:tab w:val="left" w:pos="780"/>
          <w:tab w:val="clear" w:pos="420"/>
        </w:tabs>
        <w:spacing w:before="0" w:after="0" w:line="240" w:lineRule="auto"/>
        <w:ind w:left="420" w:leftChars="0" w:right="0" w:rightChars="0" w:hanging="420" w:firstLineChars="0"/>
        <w:jc w:val="left"/>
        <w:rPr>
          <w:rFonts w:hint="default"/>
          <w:lang w:val="en-US"/>
        </w:rPr>
      </w:pPr>
      <w:r>
        <w:rPr>
          <w:rFonts w:hint="default"/>
          <w:b w:val="0"/>
          <w:bCs w:val="0"/>
          <w:sz w:val="24"/>
          <w:szCs w:val="24"/>
          <w:lang w:val="en-US"/>
        </w:rPr>
        <w:t>Security Concerns: While encryption was applied, broader cybersecurity risks remain in cross-border logistics.</w:t>
      </w:r>
    </w:p>
    <w:p w14:paraId="2A01090D">
      <w:pPr>
        <w:pStyle w:val="3"/>
        <w:numPr>
          <w:numId w:val="0"/>
        </w:numPr>
        <w:tabs>
          <w:tab w:val="left" w:pos="780"/>
        </w:tabs>
        <w:spacing w:before="0" w:after="0" w:line="240" w:lineRule="auto"/>
        <w:ind w:left="360" w:leftChars="0" w:right="0" w:rightChars="0"/>
        <w:jc w:val="left"/>
        <w:rPr>
          <w:rFonts w:hint="default"/>
          <w:lang w:val="en-US"/>
        </w:rPr>
      </w:pPr>
    </w:p>
    <w:p w14:paraId="3EDDD70F">
      <w:pPr>
        <w:pStyle w:val="3"/>
        <w:numPr>
          <w:numId w:val="0"/>
        </w:numPr>
        <w:tabs>
          <w:tab w:val="left" w:pos="780"/>
        </w:tabs>
        <w:spacing w:before="0" w:after="0" w:line="240" w:lineRule="auto"/>
        <w:ind w:left="360" w:leftChars="0" w:right="0" w:rightChars="0"/>
        <w:jc w:val="left"/>
        <w:rPr>
          <w:rFonts w:hint="default"/>
          <w:lang w:val="en-US"/>
        </w:rPr>
      </w:pPr>
    </w:p>
    <w:p w14:paraId="2B4B3458">
      <w:pPr>
        <w:pStyle w:val="3"/>
        <w:numPr>
          <w:numId w:val="0"/>
        </w:numPr>
        <w:tabs>
          <w:tab w:val="left" w:pos="780"/>
        </w:tabs>
        <w:spacing w:before="0" w:after="0" w:line="240" w:lineRule="auto"/>
        <w:ind w:left="360" w:leftChars="0" w:right="0" w:rightChars="0"/>
        <w:jc w:val="left"/>
        <w:rPr>
          <w:rFonts w:hint="default"/>
          <w:lang w:val="en-US"/>
        </w:rPr>
      </w:pPr>
    </w:p>
    <w:p w14:paraId="5D8F14EE">
      <w:pPr>
        <w:pStyle w:val="3"/>
        <w:numPr>
          <w:numId w:val="0"/>
        </w:numPr>
        <w:tabs>
          <w:tab w:val="left" w:pos="780"/>
        </w:tabs>
        <w:spacing w:before="0" w:after="0" w:line="240" w:lineRule="auto"/>
        <w:ind w:left="360" w:leftChars="0" w:right="0" w:rightChars="0"/>
        <w:jc w:val="left"/>
        <w:rPr>
          <w:rFonts w:hint="default"/>
          <w:lang w:val="en-US"/>
        </w:rPr>
      </w:pPr>
    </w:p>
    <w:p w14:paraId="70F3E7CA">
      <w:pPr>
        <w:pStyle w:val="3"/>
        <w:numPr>
          <w:numId w:val="0"/>
        </w:numPr>
        <w:tabs>
          <w:tab w:val="left" w:pos="780"/>
        </w:tabs>
        <w:spacing w:before="0" w:after="0" w:line="240" w:lineRule="auto"/>
        <w:ind w:left="360" w:leftChars="0" w:right="0" w:rightChars="0"/>
        <w:jc w:val="left"/>
        <w:rPr>
          <w:rFonts w:hint="default"/>
          <w:lang w:val="en-US"/>
        </w:rPr>
      </w:pPr>
    </w:p>
    <w:p w14:paraId="2C54AE36">
      <w:pPr>
        <w:pStyle w:val="3"/>
        <w:numPr>
          <w:numId w:val="0"/>
        </w:numPr>
        <w:tabs>
          <w:tab w:val="left" w:pos="780"/>
        </w:tabs>
        <w:spacing w:before="0" w:after="0" w:line="240" w:lineRule="auto"/>
        <w:ind w:left="360" w:leftChars="0" w:right="0" w:rightChars="0"/>
        <w:jc w:val="left"/>
        <w:rPr>
          <w:rFonts w:hint="default"/>
          <w:lang w:val="en-US"/>
        </w:rPr>
      </w:pPr>
    </w:p>
    <w:p w14:paraId="59EB40BE">
      <w:pPr>
        <w:pStyle w:val="3"/>
        <w:numPr>
          <w:ilvl w:val="1"/>
          <w:numId w:val="65"/>
        </w:numPr>
        <w:tabs>
          <w:tab w:val="left" w:pos="780"/>
        </w:tabs>
        <w:spacing w:before="0" w:after="0" w:line="240" w:lineRule="auto"/>
        <w:ind w:left="780" w:right="0" w:hanging="420"/>
        <w:jc w:val="left"/>
        <w:rPr>
          <w:u w:val="single"/>
        </w:rPr>
      </w:pPr>
      <w:r>
        <w:rPr>
          <w:rFonts w:hint="default"/>
          <w:u w:val="single"/>
          <w:lang w:val="en-US"/>
        </w:rPr>
        <w:t>Recommendations</w:t>
      </w:r>
    </w:p>
    <w:p w14:paraId="50BC5189">
      <w:pPr>
        <w:pStyle w:val="3"/>
        <w:numPr>
          <w:numId w:val="0"/>
        </w:numPr>
        <w:tabs>
          <w:tab w:val="left" w:pos="780"/>
        </w:tabs>
        <w:spacing w:before="0" w:after="0" w:line="240" w:lineRule="auto"/>
        <w:ind w:left="360" w:leftChars="0" w:right="0" w:rightChars="0"/>
        <w:jc w:val="left"/>
        <w:rPr>
          <w:rFonts w:hint="default"/>
          <w:b w:val="0"/>
          <w:bCs w:val="0"/>
          <w:sz w:val="24"/>
          <w:szCs w:val="24"/>
          <w:lang w:val="en-US"/>
        </w:rPr>
      </w:pPr>
      <w:r>
        <w:rPr>
          <w:rFonts w:hint="default"/>
          <w:b w:val="0"/>
          <w:bCs w:val="0"/>
          <w:sz w:val="24"/>
          <w:szCs w:val="24"/>
          <w:lang w:val="en-US"/>
        </w:rPr>
        <w:t>Based on the findings:</w:t>
      </w:r>
    </w:p>
    <w:p w14:paraId="51ABC9C1">
      <w:pPr>
        <w:pStyle w:val="3"/>
        <w:numPr>
          <w:ilvl w:val="0"/>
          <w:numId w:val="70"/>
        </w:numPr>
        <w:tabs>
          <w:tab w:val="left" w:pos="780"/>
          <w:tab w:val="clear" w:pos="420"/>
        </w:tabs>
        <w:spacing w:before="0" w:after="0" w:line="240" w:lineRule="auto"/>
        <w:ind w:left="420" w:leftChars="0" w:right="0" w:rightChars="0" w:hanging="420" w:firstLineChars="0"/>
        <w:jc w:val="left"/>
        <w:rPr>
          <w:rFonts w:hint="default"/>
          <w:b w:val="0"/>
          <w:bCs w:val="0"/>
          <w:sz w:val="24"/>
          <w:szCs w:val="24"/>
          <w:lang w:val="en-US"/>
        </w:rPr>
      </w:pPr>
      <w:r>
        <w:rPr>
          <w:rFonts w:hint="default"/>
          <w:b w:val="0"/>
          <w:bCs w:val="0"/>
          <w:sz w:val="24"/>
          <w:szCs w:val="24"/>
          <w:lang w:val="en-US"/>
        </w:rPr>
        <w:t>Adoption by SMEs: Transport SMEs in Zimbabwe should adopt locally developed, affordable tracking systems to improve competitiveness.</w:t>
      </w:r>
    </w:p>
    <w:p w14:paraId="231B5E98">
      <w:pPr>
        <w:pStyle w:val="3"/>
        <w:numPr>
          <w:numId w:val="0"/>
        </w:numPr>
        <w:tabs>
          <w:tab w:val="left" w:pos="780"/>
        </w:tabs>
        <w:spacing w:before="0" w:after="0" w:line="240" w:lineRule="auto"/>
        <w:ind w:left="360" w:leftChars="0" w:right="0" w:rightChars="0"/>
        <w:jc w:val="left"/>
        <w:rPr>
          <w:rFonts w:hint="default"/>
          <w:b w:val="0"/>
          <w:bCs w:val="0"/>
          <w:sz w:val="24"/>
          <w:szCs w:val="24"/>
          <w:lang w:val="en-US"/>
        </w:rPr>
      </w:pPr>
    </w:p>
    <w:p w14:paraId="3A930A53">
      <w:pPr>
        <w:pStyle w:val="3"/>
        <w:numPr>
          <w:ilvl w:val="0"/>
          <w:numId w:val="70"/>
        </w:numPr>
        <w:tabs>
          <w:tab w:val="left" w:pos="780"/>
          <w:tab w:val="clear" w:pos="420"/>
        </w:tabs>
        <w:spacing w:before="0" w:after="0" w:line="240" w:lineRule="auto"/>
        <w:ind w:left="420" w:leftChars="0" w:right="0" w:rightChars="0" w:hanging="420" w:firstLineChars="0"/>
        <w:jc w:val="left"/>
        <w:rPr>
          <w:rFonts w:hint="default"/>
          <w:b w:val="0"/>
          <w:bCs w:val="0"/>
          <w:sz w:val="24"/>
          <w:szCs w:val="24"/>
          <w:lang w:val="en-US"/>
        </w:rPr>
      </w:pPr>
      <w:r>
        <w:rPr>
          <w:rFonts w:hint="default"/>
          <w:b w:val="0"/>
          <w:bCs w:val="0"/>
          <w:sz w:val="24"/>
          <w:szCs w:val="24"/>
          <w:lang w:val="en-US"/>
        </w:rPr>
        <w:t>Policy Support: Government and SADC should support ICT infrastructure expansion, especially in rural corridors.</w:t>
      </w:r>
    </w:p>
    <w:p w14:paraId="14AA0CC6">
      <w:pPr>
        <w:pStyle w:val="3"/>
        <w:numPr>
          <w:numId w:val="0"/>
        </w:numPr>
        <w:tabs>
          <w:tab w:val="left" w:pos="780"/>
        </w:tabs>
        <w:spacing w:before="0" w:after="0" w:line="240" w:lineRule="auto"/>
        <w:ind w:left="360" w:leftChars="0" w:right="0" w:rightChars="0"/>
        <w:jc w:val="left"/>
        <w:rPr>
          <w:rFonts w:hint="default"/>
          <w:b w:val="0"/>
          <w:bCs w:val="0"/>
          <w:sz w:val="24"/>
          <w:szCs w:val="24"/>
          <w:lang w:val="en-US"/>
        </w:rPr>
      </w:pPr>
    </w:p>
    <w:p w14:paraId="7C3F8DB9">
      <w:pPr>
        <w:pStyle w:val="3"/>
        <w:numPr>
          <w:ilvl w:val="0"/>
          <w:numId w:val="70"/>
        </w:numPr>
        <w:tabs>
          <w:tab w:val="left" w:pos="780"/>
          <w:tab w:val="clear" w:pos="420"/>
        </w:tabs>
        <w:spacing w:before="0" w:after="0" w:line="240" w:lineRule="auto"/>
        <w:ind w:left="420" w:leftChars="0" w:right="0" w:rightChars="0" w:hanging="420" w:firstLineChars="0"/>
        <w:jc w:val="left"/>
        <w:rPr>
          <w:rFonts w:hint="default"/>
          <w:b w:val="0"/>
          <w:bCs w:val="0"/>
          <w:sz w:val="24"/>
          <w:szCs w:val="24"/>
          <w:lang w:val="en-US"/>
        </w:rPr>
      </w:pPr>
      <w:r>
        <w:rPr>
          <w:rFonts w:hint="default"/>
          <w:b w:val="0"/>
          <w:bCs w:val="0"/>
          <w:sz w:val="24"/>
          <w:szCs w:val="24"/>
          <w:lang w:val="en-US"/>
        </w:rPr>
        <w:t>Integration with Customs Systems: The system should be extended to interface with SADC border agencies for seamless clearance.</w:t>
      </w:r>
    </w:p>
    <w:p w14:paraId="2C196977">
      <w:pPr>
        <w:pStyle w:val="3"/>
        <w:numPr>
          <w:numId w:val="0"/>
        </w:numPr>
        <w:tabs>
          <w:tab w:val="left" w:pos="780"/>
        </w:tabs>
        <w:spacing w:before="0" w:after="0" w:line="240" w:lineRule="auto"/>
        <w:ind w:left="360" w:leftChars="0" w:right="0" w:rightChars="0"/>
        <w:jc w:val="left"/>
        <w:rPr>
          <w:rFonts w:hint="default"/>
          <w:b w:val="0"/>
          <w:bCs w:val="0"/>
          <w:sz w:val="24"/>
          <w:szCs w:val="24"/>
          <w:lang w:val="en-US"/>
        </w:rPr>
      </w:pPr>
    </w:p>
    <w:p w14:paraId="605A9EAE">
      <w:pPr>
        <w:pStyle w:val="3"/>
        <w:numPr>
          <w:ilvl w:val="0"/>
          <w:numId w:val="70"/>
        </w:numPr>
        <w:tabs>
          <w:tab w:val="left" w:pos="780"/>
          <w:tab w:val="clear" w:pos="420"/>
        </w:tabs>
        <w:spacing w:before="0" w:after="0" w:line="240" w:lineRule="auto"/>
        <w:ind w:left="420" w:leftChars="0" w:right="0" w:rightChars="0" w:hanging="420" w:firstLineChars="0"/>
        <w:jc w:val="left"/>
        <w:rPr>
          <w:rFonts w:hint="default"/>
          <w:b w:val="0"/>
          <w:bCs w:val="0"/>
          <w:sz w:val="24"/>
          <w:szCs w:val="24"/>
          <w:lang w:val="en-US"/>
        </w:rPr>
      </w:pPr>
      <w:r>
        <w:rPr>
          <w:rFonts w:hint="default"/>
          <w:b w:val="0"/>
          <w:bCs w:val="0"/>
          <w:sz w:val="24"/>
          <w:szCs w:val="24"/>
          <w:lang w:val="en-US"/>
        </w:rPr>
        <w:t>Driver Training: Firms should train drivers to use in-dashboard communication safely and effectively.</w:t>
      </w:r>
    </w:p>
    <w:p w14:paraId="202A1BCE">
      <w:pPr>
        <w:pStyle w:val="3"/>
        <w:numPr>
          <w:numId w:val="0"/>
        </w:numPr>
        <w:tabs>
          <w:tab w:val="left" w:pos="780"/>
        </w:tabs>
        <w:spacing w:before="0" w:after="0" w:line="240" w:lineRule="auto"/>
        <w:ind w:left="360" w:leftChars="0" w:right="0" w:rightChars="0"/>
        <w:jc w:val="left"/>
        <w:rPr>
          <w:rFonts w:hint="default"/>
          <w:b w:val="0"/>
          <w:bCs w:val="0"/>
          <w:sz w:val="24"/>
          <w:szCs w:val="24"/>
          <w:lang w:val="en-US"/>
        </w:rPr>
      </w:pPr>
    </w:p>
    <w:p w14:paraId="4AFBFD8B">
      <w:pPr>
        <w:pStyle w:val="3"/>
        <w:numPr>
          <w:ilvl w:val="0"/>
          <w:numId w:val="70"/>
        </w:numPr>
        <w:tabs>
          <w:tab w:val="left" w:pos="780"/>
          <w:tab w:val="clear" w:pos="420"/>
        </w:tabs>
        <w:spacing w:before="0" w:after="0" w:line="240" w:lineRule="auto"/>
        <w:ind w:left="420" w:leftChars="0" w:right="0" w:rightChars="0" w:hanging="420" w:firstLineChars="0"/>
        <w:jc w:val="left"/>
        <w:rPr>
          <w:rFonts w:hint="default"/>
          <w:b w:val="0"/>
          <w:bCs w:val="0"/>
          <w:sz w:val="24"/>
          <w:szCs w:val="24"/>
          <w:lang w:val="en-US"/>
        </w:rPr>
      </w:pPr>
      <w:r>
        <w:rPr>
          <w:rFonts w:hint="default"/>
          <w:b w:val="0"/>
          <w:bCs w:val="0"/>
          <w:sz w:val="24"/>
          <w:szCs w:val="24"/>
          <w:lang w:val="en-US"/>
        </w:rPr>
        <w:t>Further Data Utilization: Firms should leverage historical data for predictive maintenance and route optimization.</w:t>
      </w:r>
    </w:p>
    <w:p w14:paraId="4E62D61A">
      <w:pPr>
        <w:pStyle w:val="3"/>
        <w:numPr>
          <w:numId w:val="0"/>
        </w:numPr>
        <w:tabs>
          <w:tab w:val="left" w:pos="780"/>
        </w:tabs>
        <w:spacing w:before="0" w:after="0" w:line="240" w:lineRule="auto"/>
        <w:ind w:left="360" w:leftChars="0" w:right="0" w:rightChars="0"/>
        <w:jc w:val="left"/>
        <w:rPr>
          <w:rFonts w:hint="default"/>
          <w:b w:val="0"/>
          <w:bCs w:val="0"/>
          <w:sz w:val="24"/>
          <w:szCs w:val="24"/>
          <w:lang w:val="en-US"/>
        </w:rPr>
      </w:pPr>
    </w:p>
    <w:p w14:paraId="5DFD8F4C">
      <w:pPr>
        <w:pStyle w:val="3"/>
        <w:numPr>
          <w:numId w:val="0"/>
        </w:numPr>
        <w:tabs>
          <w:tab w:val="left" w:pos="780"/>
        </w:tabs>
        <w:spacing w:before="0" w:after="0" w:line="240" w:lineRule="auto"/>
        <w:ind w:left="360" w:leftChars="0" w:right="0" w:rightChars="0"/>
        <w:jc w:val="left"/>
        <w:rPr>
          <w:rFonts w:hint="default"/>
          <w:b w:val="0"/>
          <w:bCs w:val="0"/>
          <w:sz w:val="24"/>
          <w:szCs w:val="24"/>
          <w:lang w:val="en-US"/>
        </w:rPr>
      </w:pPr>
    </w:p>
    <w:p w14:paraId="5DAB2F2C">
      <w:pPr>
        <w:pStyle w:val="3"/>
        <w:numPr>
          <w:numId w:val="0"/>
        </w:numPr>
        <w:tabs>
          <w:tab w:val="left" w:pos="780"/>
        </w:tabs>
        <w:spacing w:before="0" w:after="0" w:line="240" w:lineRule="auto"/>
        <w:ind w:left="360" w:leftChars="0" w:right="0" w:rightChars="0"/>
        <w:jc w:val="left"/>
        <w:rPr>
          <w:rFonts w:hint="default"/>
          <w:lang w:val="en-US"/>
        </w:rPr>
      </w:pPr>
    </w:p>
    <w:p w14:paraId="0E2F7D06">
      <w:pPr>
        <w:pStyle w:val="3"/>
        <w:numPr>
          <w:numId w:val="0"/>
        </w:numPr>
        <w:tabs>
          <w:tab w:val="left" w:pos="780"/>
        </w:tabs>
        <w:spacing w:before="0" w:after="0" w:line="240" w:lineRule="auto"/>
        <w:ind w:left="360" w:leftChars="0" w:right="0" w:rightChars="0"/>
        <w:jc w:val="left"/>
        <w:rPr>
          <w:rFonts w:hint="default"/>
          <w:lang w:val="en-US"/>
        </w:rPr>
      </w:pPr>
    </w:p>
    <w:p w14:paraId="0A61697F">
      <w:pPr>
        <w:pStyle w:val="3"/>
        <w:numPr>
          <w:ilvl w:val="1"/>
          <w:numId w:val="65"/>
        </w:numPr>
        <w:tabs>
          <w:tab w:val="left" w:pos="780"/>
        </w:tabs>
        <w:spacing w:before="0" w:after="0" w:line="240" w:lineRule="auto"/>
        <w:ind w:left="780" w:right="0" w:hanging="420"/>
        <w:jc w:val="left"/>
        <w:rPr>
          <w:rFonts w:hint="default"/>
          <w:u w:val="single"/>
          <w:lang w:val="en-US"/>
        </w:rPr>
      </w:pPr>
      <w:r>
        <w:rPr>
          <w:rFonts w:hint="default"/>
          <w:u w:val="single"/>
          <w:lang w:val="en-US"/>
        </w:rPr>
        <w:t>Future Research Directions</w:t>
      </w:r>
    </w:p>
    <w:p w14:paraId="7DEC246F">
      <w:pPr>
        <w:pStyle w:val="3"/>
        <w:numPr>
          <w:numId w:val="0"/>
        </w:numPr>
        <w:tabs>
          <w:tab w:val="left" w:pos="780"/>
        </w:tabs>
        <w:spacing w:before="0" w:after="0" w:line="240" w:lineRule="auto"/>
        <w:ind w:left="360" w:leftChars="0" w:right="0" w:rightChars="0"/>
        <w:jc w:val="left"/>
        <w:rPr>
          <w:rFonts w:hint="default"/>
          <w:b w:val="0"/>
          <w:bCs w:val="0"/>
          <w:sz w:val="24"/>
          <w:szCs w:val="24"/>
          <w:lang w:val="en-US"/>
        </w:rPr>
      </w:pPr>
      <w:r>
        <w:rPr>
          <w:rFonts w:hint="default"/>
          <w:b w:val="0"/>
          <w:bCs w:val="0"/>
          <w:sz w:val="24"/>
          <w:szCs w:val="24"/>
          <w:lang w:val="en-US"/>
        </w:rPr>
        <w:t>Future research should explore:</w:t>
      </w:r>
    </w:p>
    <w:p w14:paraId="36D5006A">
      <w:pPr>
        <w:pStyle w:val="3"/>
        <w:numPr>
          <w:ilvl w:val="0"/>
          <w:numId w:val="71"/>
        </w:numPr>
        <w:tabs>
          <w:tab w:val="left" w:pos="780"/>
          <w:tab w:val="clear" w:pos="420"/>
        </w:tabs>
        <w:spacing w:before="0" w:after="0" w:line="240" w:lineRule="auto"/>
        <w:ind w:left="420" w:leftChars="0" w:right="0" w:rightChars="0" w:hanging="420" w:firstLineChars="0"/>
        <w:jc w:val="left"/>
        <w:rPr>
          <w:rFonts w:hint="default"/>
          <w:b w:val="0"/>
          <w:bCs w:val="0"/>
          <w:sz w:val="24"/>
          <w:szCs w:val="24"/>
          <w:lang w:val="en-US"/>
        </w:rPr>
      </w:pPr>
      <w:r>
        <w:rPr>
          <w:rFonts w:hint="default"/>
          <w:b w:val="0"/>
          <w:bCs w:val="0"/>
          <w:sz w:val="24"/>
          <w:szCs w:val="24"/>
          <w:lang w:val="en-US"/>
        </w:rPr>
        <w:t>Integration of IoT sensors (temperature, tire pressure) for advanced predictive maintenance.</w:t>
      </w:r>
    </w:p>
    <w:p w14:paraId="518E9A66">
      <w:pPr>
        <w:pStyle w:val="3"/>
        <w:numPr>
          <w:numId w:val="0"/>
        </w:numPr>
        <w:tabs>
          <w:tab w:val="left" w:pos="780"/>
        </w:tabs>
        <w:spacing w:before="0" w:after="0" w:line="240" w:lineRule="auto"/>
        <w:ind w:leftChars="0" w:right="0" w:rightChars="0"/>
        <w:jc w:val="left"/>
        <w:rPr>
          <w:rFonts w:hint="default"/>
          <w:b w:val="0"/>
          <w:bCs w:val="0"/>
          <w:sz w:val="24"/>
          <w:szCs w:val="24"/>
          <w:lang w:val="en-US"/>
        </w:rPr>
      </w:pPr>
    </w:p>
    <w:p w14:paraId="573E5D93">
      <w:pPr>
        <w:pStyle w:val="3"/>
        <w:numPr>
          <w:ilvl w:val="0"/>
          <w:numId w:val="71"/>
        </w:numPr>
        <w:tabs>
          <w:tab w:val="left" w:pos="780"/>
          <w:tab w:val="clear" w:pos="420"/>
        </w:tabs>
        <w:spacing w:before="0" w:after="0" w:line="240" w:lineRule="auto"/>
        <w:ind w:left="420" w:leftChars="0" w:right="0" w:rightChars="0" w:hanging="420" w:firstLineChars="0"/>
        <w:jc w:val="left"/>
        <w:rPr>
          <w:rFonts w:hint="default"/>
          <w:b w:val="0"/>
          <w:bCs w:val="0"/>
          <w:sz w:val="24"/>
          <w:szCs w:val="24"/>
          <w:lang w:val="en-US"/>
        </w:rPr>
      </w:pPr>
      <w:r>
        <w:rPr>
          <w:rFonts w:hint="default"/>
          <w:b w:val="0"/>
          <w:bCs w:val="0"/>
          <w:sz w:val="24"/>
          <w:szCs w:val="24"/>
          <w:lang w:val="en-US"/>
        </w:rPr>
        <w:t>Application of deep learning models for route optimization and anomaly detection.</w:t>
      </w:r>
    </w:p>
    <w:p w14:paraId="11756944">
      <w:pPr>
        <w:pStyle w:val="3"/>
        <w:numPr>
          <w:numId w:val="0"/>
        </w:numPr>
        <w:tabs>
          <w:tab w:val="left" w:pos="780"/>
        </w:tabs>
        <w:spacing w:before="0" w:after="0" w:line="240" w:lineRule="auto"/>
        <w:ind w:leftChars="0" w:right="0" w:rightChars="0"/>
        <w:jc w:val="left"/>
        <w:rPr>
          <w:rFonts w:hint="default"/>
          <w:b w:val="0"/>
          <w:bCs w:val="0"/>
          <w:sz w:val="24"/>
          <w:szCs w:val="24"/>
          <w:lang w:val="en-US"/>
        </w:rPr>
      </w:pPr>
    </w:p>
    <w:p w14:paraId="019E5128">
      <w:pPr>
        <w:pStyle w:val="3"/>
        <w:numPr>
          <w:ilvl w:val="0"/>
          <w:numId w:val="71"/>
        </w:numPr>
        <w:tabs>
          <w:tab w:val="left" w:pos="780"/>
          <w:tab w:val="clear" w:pos="420"/>
        </w:tabs>
        <w:spacing w:before="0" w:after="0" w:line="240" w:lineRule="auto"/>
        <w:ind w:left="420" w:leftChars="0" w:right="0" w:rightChars="0" w:hanging="420" w:firstLineChars="0"/>
        <w:jc w:val="left"/>
        <w:rPr>
          <w:rFonts w:hint="default"/>
          <w:b w:val="0"/>
          <w:bCs w:val="0"/>
          <w:sz w:val="24"/>
          <w:szCs w:val="24"/>
          <w:lang w:val="en-US"/>
        </w:rPr>
      </w:pPr>
      <w:r>
        <w:rPr>
          <w:rFonts w:hint="default"/>
          <w:b w:val="0"/>
          <w:bCs w:val="0"/>
          <w:sz w:val="24"/>
          <w:szCs w:val="24"/>
          <w:lang w:val="en-US"/>
        </w:rPr>
        <w:t>Expansion of the prototype into a regional pilot study across multiple SADC countries.</w:t>
      </w:r>
    </w:p>
    <w:p w14:paraId="5856313C">
      <w:pPr>
        <w:pStyle w:val="3"/>
        <w:numPr>
          <w:numId w:val="0"/>
        </w:numPr>
        <w:tabs>
          <w:tab w:val="left" w:pos="780"/>
        </w:tabs>
        <w:spacing w:before="0" w:after="0" w:line="240" w:lineRule="auto"/>
        <w:ind w:leftChars="0" w:right="0" w:rightChars="0"/>
        <w:jc w:val="left"/>
        <w:rPr>
          <w:rFonts w:hint="default"/>
          <w:b w:val="0"/>
          <w:bCs w:val="0"/>
          <w:sz w:val="24"/>
          <w:szCs w:val="24"/>
          <w:lang w:val="en-US"/>
        </w:rPr>
      </w:pPr>
    </w:p>
    <w:p w14:paraId="407AAD62">
      <w:pPr>
        <w:pStyle w:val="3"/>
        <w:numPr>
          <w:ilvl w:val="0"/>
          <w:numId w:val="71"/>
        </w:numPr>
        <w:tabs>
          <w:tab w:val="left" w:pos="780"/>
          <w:tab w:val="clear" w:pos="420"/>
        </w:tabs>
        <w:spacing w:before="0" w:after="0" w:line="240" w:lineRule="auto"/>
        <w:ind w:left="420" w:leftChars="0" w:right="0" w:rightChars="0" w:hanging="420" w:firstLineChars="0"/>
        <w:jc w:val="left"/>
        <w:rPr>
          <w:rFonts w:hint="default"/>
          <w:b w:val="0"/>
          <w:bCs w:val="0"/>
          <w:sz w:val="24"/>
          <w:szCs w:val="24"/>
          <w:lang w:val="en-US"/>
        </w:rPr>
      </w:pPr>
      <w:r>
        <w:rPr>
          <w:rFonts w:hint="default"/>
          <w:b w:val="0"/>
          <w:bCs w:val="0"/>
          <w:sz w:val="24"/>
          <w:szCs w:val="24"/>
          <w:lang w:val="en-US"/>
        </w:rPr>
        <w:t>Investigation of blockchain-based documentation for border and customs clearance.</w:t>
      </w:r>
    </w:p>
    <w:p w14:paraId="1CDCEF30">
      <w:pPr>
        <w:pStyle w:val="3"/>
        <w:numPr>
          <w:numId w:val="0"/>
        </w:numPr>
        <w:tabs>
          <w:tab w:val="left" w:pos="780"/>
        </w:tabs>
        <w:spacing w:before="0" w:after="0" w:line="240" w:lineRule="auto"/>
        <w:ind w:leftChars="0" w:right="0" w:rightChars="0"/>
        <w:jc w:val="left"/>
        <w:rPr>
          <w:rFonts w:hint="default"/>
          <w:b w:val="0"/>
          <w:bCs w:val="0"/>
          <w:sz w:val="24"/>
          <w:szCs w:val="24"/>
          <w:lang w:val="en-US"/>
        </w:rPr>
      </w:pPr>
    </w:p>
    <w:p w14:paraId="452E5079">
      <w:pPr>
        <w:pStyle w:val="3"/>
        <w:numPr>
          <w:ilvl w:val="0"/>
          <w:numId w:val="71"/>
        </w:numPr>
        <w:tabs>
          <w:tab w:val="left" w:pos="780"/>
          <w:tab w:val="clear" w:pos="420"/>
        </w:tabs>
        <w:spacing w:before="0" w:after="0" w:line="240" w:lineRule="auto"/>
        <w:ind w:left="420" w:leftChars="0" w:right="0" w:rightChars="0" w:hanging="420" w:firstLineChars="0"/>
        <w:jc w:val="left"/>
        <w:rPr>
          <w:rFonts w:hint="default"/>
          <w:b w:val="0"/>
          <w:bCs w:val="0"/>
          <w:sz w:val="24"/>
          <w:szCs w:val="24"/>
          <w:lang w:val="en-US"/>
        </w:rPr>
      </w:pPr>
      <w:r>
        <w:rPr>
          <w:rFonts w:hint="default"/>
          <w:b w:val="0"/>
          <w:bCs w:val="0"/>
          <w:sz w:val="24"/>
          <w:szCs w:val="24"/>
          <w:lang w:val="en-US"/>
        </w:rPr>
        <w:t>Longitudinal studies on how data-driven tracking impacts operational costs and safety over time.</w:t>
      </w:r>
    </w:p>
    <w:p w14:paraId="4E7F0893">
      <w:pPr>
        <w:pStyle w:val="3"/>
        <w:numPr>
          <w:numId w:val="0"/>
        </w:numPr>
        <w:tabs>
          <w:tab w:val="left" w:pos="780"/>
        </w:tabs>
        <w:spacing w:before="0" w:after="0" w:line="240" w:lineRule="auto"/>
        <w:ind w:right="0" w:rightChars="0"/>
        <w:jc w:val="left"/>
        <w:rPr>
          <w:rFonts w:hint="default"/>
          <w:lang w:val="en-US"/>
        </w:rPr>
      </w:pPr>
    </w:p>
    <w:p w14:paraId="13419C34">
      <w:pPr>
        <w:pStyle w:val="3"/>
        <w:numPr>
          <w:numId w:val="0"/>
        </w:numPr>
        <w:tabs>
          <w:tab w:val="left" w:pos="780"/>
        </w:tabs>
        <w:spacing w:before="0" w:after="0" w:line="240" w:lineRule="auto"/>
        <w:ind w:left="360" w:leftChars="0" w:right="0" w:rightChars="0"/>
        <w:jc w:val="left"/>
        <w:rPr>
          <w:rFonts w:hint="default"/>
          <w:lang w:val="en-US"/>
        </w:rPr>
      </w:pPr>
    </w:p>
    <w:p w14:paraId="7EA00BD1">
      <w:pPr>
        <w:pStyle w:val="3"/>
        <w:numPr>
          <w:ilvl w:val="1"/>
          <w:numId w:val="65"/>
        </w:numPr>
        <w:tabs>
          <w:tab w:val="left" w:pos="780"/>
        </w:tabs>
        <w:spacing w:before="0" w:after="0" w:line="240" w:lineRule="auto"/>
        <w:ind w:left="780" w:right="0" w:hanging="420"/>
        <w:jc w:val="left"/>
        <w:rPr>
          <w:sz w:val="32"/>
          <w:szCs w:val="32"/>
          <w:u w:val="single"/>
        </w:rPr>
      </w:pPr>
      <w:r>
        <w:rPr>
          <w:rFonts w:hint="default"/>
          <w:sz w:val="32"/>
          <w:szCs w:val="32"/>
          <w:u w:val="single"/>
          <w:lang w:val="en-US"/>
        </w:rPr>
        <w:t>Conclusion</w:t>
      </w:r>
    </w:p>
    <w:p w14:paraId="23A24C0F">
      <w:pPr>
        <w:pStyle w:val="3"/>
        <w:numPr>
          <w:numId w:val="0"/>
        </w:numPr>
        <w:tabs>
          <w:tab w:val="left" w:pos="780"/>
        </w:tabs>
        <w:spacing w:before="0" w:after="0" w:line="240" w:lineRule="auto"/>
        <w:ind w:left="360" w:leftChars="0" w:right="0" w:rightChars="0"/>
        <w:jc w:val="left"/>
      </w:pPr>
    </w:p>
    <w:p w14:paraId="687E3E75">
      <w:pPr>
        <w:pStyle w:val="3"/>
        <w:numPr>
          <w:numId w:val="0"/>
        </w:numPr>
        <w:tabs>
          <w:tab w:val="left" w:pos="780"/>
        </w:tabs>
        <w:spacing w:before="0" w:after="0" w:line="240" w:lineRule="auto"/>
        <w:ind w:right="0" w:rightChars="0"/>
        <w:jc w:val="left"/>
        <w:rPr>
          <w:rFonts w:hint="default"/>
          <w:b w:val="0"/>
          <w:bCs w:val="0"/>
          <w:sz w:val="24"/>
          <w:szCs w:val="24"/>
          <w:lang w:val="en-US"/>
        </w:rPr>
      </w:pPr>
      <w:r>
        <w:rPr>
          <w:rFonts w:hint="default"/>
          <w:b w:val="0"/>
          <w:bCs w:val="0"/>
          <w:sz w:val="24"/>
          <w:szCs w:val="24"/>
          <w:lang w:val="en-US"/>
        </w:rPr>
        <w:t>This project demonstrated that a data-driven, affordable, and communication-integrated vehicle tracking system can address key inefficiencies in Zimbabwean and SADC logistics. By combining open-source tools, predictive modeling, and user-centered design, the system offers a practical solution to challenges of affordability, poor communication, and limited data utilization.</w:t>
      </w:r>
    </w:p>
    <w:p w14:paraId="4FB6891E">
      <w:pPr>
        <w:pStyle w:val="3"/>
        <w:numPr>
          <w:numId w:val="0"/>
        </w:numPr>
        <w:tabs>
          <w:tab w:val="left" w:pos="780"/>
        </w:tabs>
        <w:spacing w:before="0" w:after="0" w:line="240" w:lineRule="auto"/>
        <w:ind w:right="0" w:rightChars="0"/>
        <w:jc w:val="left"/>
        <w:rPr>
          <w:rFonts w:hint="default"/>
          <w:b w:val="0"/>
          <w:bCs w:val="0"/>
          <w:sz w:val="24"/>
          <w:szCs w:val="24"/>
          <w:lang w:val="en-US"/>
        </w:rPr>
      </w:pPr>
    </w:p>
    <w:p w14:paraId="2C4F3BD5">
      <w:pPr>
        <w:pStyle w:val="3"/>
        <w:numPr>
          <w:numId w:val="0"/>
        </w:numPr>
        <w:tabs>
          <w:tab w:val="left" w:pos="780"/>
        </w:tabs>
        <w:spacing w:before="0" w:after="0" w:line="240" w:lineRule="auto"/>
        <w:ind w:right="0" w:rightChars="0"/>
        <w:jc w:val="left"/>
        <w:rPr>
          <w:rFonts w:hint="default"/>
          <w:b w:val="0"/>
          <w:bCs w:val="0"/>
          <w:sz w:val="24"/>
          <w:szCs w:val="24"/>
          <w:lang w:val="en-US"/>
        </w:rPr>
      </w:pPr>
      <w:r>
        <w:rPr>
          <w:rFonts w:hint="default"/>
          <w:b w:val="0"/>
          <w:bCs w:val="0"/>
          <w:sz w:val="24"/>
          <w:szCs w:val="24"/>
          <w:lang w:val="en-US"/>
        </w:rPr>
        <w:t>The project’s value lies not only in its prototype but also in its contribution to theory, practice, and education—showing how data science can be applied to solve pressing regional challenges. Ultimately, this research underscores the potential for locally developed innovations to transform logistics and fleet management in developing economies.</w:t>
      </w:r>
    </w:p>
    <w:p w14:paraId="1C6B91FC">
      <w:pPr>
        <w:pStyle w:val="3"/>
        <w:numPr>
          <w:numId w:val="0"/>
        </w:numPr>
        <w:tabs>
          <w:tab w:val="left" w:pos="780"/>
        </w:tabs>
        <w:spacing w:before="0" w:after="0" w:line="240" w:lineRule="auto"/>
        <w:ind w:left="360" w:leftChars="0" w:right="0" w:rightChars="0"/>
        <w:jc w:val="left"/>
        <w:rPr>
          <w:rFonts w:hint="default"/>
          <w:b w:val="0"/>
          <w:bCs w:val="0"/>
          <w:sz w:val="24"/>
          <w:szCs w:val="24"/>
          <w:lang w:val="en-US"/>
        </w:rPr>
      </w:pPr>
    </w:p>
    <w:p w14:paraId="05C44A3E">
      <w:pPr>
        <w:pStyle w:val="3"/>
        <w:numPr>
          <w:numId w:val="0"/>
        </w:numPr>
        <w:tabs>
          <w:tab w:val="left" w:pos="780"/>
        </w:tabs>
        <w:spacing w:before="0" w:after="0" w:line="240" w:lineRule="auto"/>
        <w:ind w:left="360" w:leftChars="0" w:right="0" w:rightChars="0"/>
        <w:jc w:val="left"/>
        <w:rPr>
          <w:rFonts w:hint="default"/>
          <w:lang w:val="en-US"/>
        </w:rPr>
      </w:pPr>
    </w:p>
    <w:p w14:paraId="2D767504">
      <w:pPr>
        <w:pStyle w:val="3"/>
        <w:numPr>
          <w:numId w:val="0"/>
        </w:numPr>
        <w:tabs>
          <w:tab w:val="left" w:pos="780"/>
        </w:tabs>
        <w:spacing w:before="0" w:after="0" w:line="240" w:lineRule="auto"/>
        <w:ind w:left="360" w:leftChars="0" w:right="0" w:rightChars="0"/>
        <w:jc w:val="left"/>
        <w:rPr>
          <w:rFonts w:hint="default"/>
          <w:lang w:val="en-US"/>
        </w:rPr>
      </w:pPr>
    </w:p>
    <w:p w14:paraId="2AEDDC9E">
      <w:pPr>
        <w:pStyle w:val="7"/>
        <w:spacing w:after="0" w:line="345" w:lineRule="auto"/>
        <w:jc w:val="both"/>
        <w:rPr>
          <w:rFonts w:hint="default"/>
          <w:b w:val="0"/>
          <w:bCs w:val="0"/>
          <w:sz w:val="24"/>
          <w:szCs w:val="24"/>
          <w:u w:val="none"/>
          <w:lang w:val="en-US"/>
        </w:rPr>
      </w:pPr>
      <w:bookmarkStart w:id="74" w:name="_bookmark53"/>
      <w:bookmarkEnd w:id="74"/>
      <w:bookmarkStart w:id="75" w:name="5.6 Summary"/>
      <w:bookmarkEnd w:id="75"/>
      <w:r>
        <w:rPr>
          <w:rFonts w:hint="default"/>
          <w:b/>
          <w:bCs/>
          <w:sz w:val="40"/>
          <w:szCs w:val="40"/>
          <w:u w:val="single"/>
          <w:lang w:val="en-US"/>
        </w:rPr>
        <w:t>REFREENCE</w:t>
      </w:r>
    </w:p>
    <w:p w14:paraId="64369C4A">
      <w:pPr>
        <w:pStyle w:val="7"/>
        <w:spacing w:after="0" w:line="345" w:lineRule="auto"/>
        <w:jc w:val="both"/>
        <w:rPr>
          <w:rFonts w:hint="default"/>
          <w:b w:val="0"/>
          <w:bCs w:val="0"/>
          <w:sz w:val="24"/>
          <w:szCs w:val="24"/>
          <w:u w:val="none"/>
          <w:lang w:val="en-US"/>
        </w:rPr>
      </w:pPr>
    </w:p>
    <w:p w14:paraId="106175DA">
      <w:pPr>
        <w:pStyle w:val="7"/>
        <w:spacing w:after="0" w:line="345" w:lineRule="auto"/>
        <w:jc w:val="both"/>
        <w:rPr>
          <w:rFonts w:hint="default"/>
          <w:b w:val="0"/>
          <w:bCs w:val="0"/>
          <w:sz w:val="24"/>
          <w:szCs w:val="24"/>
          <w:u w:val="none"/>
          <w:lang w:val="en-US"/>
        </w:rPr>
      </w:pPr>
      <w:r>
        <w:rPr>
          <w:rFonts w:hint="default"/>
          <w:b w:val="0"/>
          <w:bCs w:val="0"/>
          <w:sz w:val="24"/>
          <w:szCs w:val="24"/>
          <w:u w:val="none"/>
          <w:lang w:val="en-US"/>
        </w:rPr>
        <w:t>Chigona, W., &amp; Mavengere, N. B. (2021). ICT adoption in Southern Africa: Challenges and opportunities for small businesses. African Journal of Information Systems, 13(2), 45–63.</w:t>
      </w:r>
    </w:p>
    <w:p w14:paraId="24EFB4FD">
      <w:pPr>
        <w:pStyle w:val="7"/>
        <w:spacing w:after="0" w:line="345" w:lineRule="auto"/>
        <w:jc w:val="both"/>
        <w:rPr>
          <w:rFonts w:hint="default"/>
          <w:b w:val="0"/>
          <w:bCs w:val="0"/>
          <w:sz w:val="24"/>
          <w:szCs w:val="24"/>
          <w:u w:val="none"/>
          <w:lang w:val="en-US"/>
        </w:rPr>
      </w:pPr>
    </w:p>
    <w:p w14:paraId="33BB7533">
      <w:pPr>
        <w:pStyle w:val="7"/>
        <w:spacing w:after="0" w:line="345" w:lineRule="auto"/>
        <w:jc w:val="both"/>
        <w:rPr>
          <w:rFonts w:hint="default"/>
          <w:b w:val="0"/>
          <w:bCs w:val="0"/>
          <w:sz w:val="24"/>
          <w:szCs w:val="24"/>
          <w:u w:val="none"/>
          <w:lang w:val="en-US"/>
        </w:rPr>
      </w:pPr>
    </w:p>
    <w:p w14:paraId="5A2A35D6">
      <w:pPr>
        <w:pStyle w:val="7"/>
        <w:spacing w:after="0" w:line="345" w:lineRule="auto"/>
        <w:jc w:val="both"/>
        <w:rPr>
          <w:rFonts w:hint="default"/>
          <w:b w:val="0"/>
          <w:bCs w:val="0"/>
          <w:sz w:val="24"/>
          <w:szCs w:val="24"/>
          <w:u w:val="none"/>
          <w:lang w:val="en-US"/>
        </w:rPr>
      </w:pPr>
      <w:r>
        <w:rPr>
          <w:rFonts w:hint="default"/>
          <w:b w:val="0"/>
          <w:bCs w:val="0"/>
          <w:sz w:val="24"/>
          <w:szCs w:val="24"/>
          <w:u w:val="none"/>
          <w:lang w:val="en-US"/>
        </w:rPr>
        <w:t>Kimani, D., Okeyo, G., &amp; Wanyembi, G. (2022). Agile approaches in data science projects: Lessons for resource-constrained environments. International Journal of Data Science, 7(1), 22–35.</w:t>
      </w:r>
    </w:p>
    <w:p w14:paraId="38F19EFC">
      <w:pPr>
        <w:pStyle w:val="7"/>
        <w:spacing w:after="0" w:line="345" w:lineRule="auto"/>
        <w:jc w:val="both"/>
        <w:rPr>
          <w:rFonts w:hint="default"/>
          <w:b w:val="0"/>
          <w:bCs w:val="0"/>
          <w:sz w:val="24"/>
          <w:szCs w:val="24"/>
          <w:u w:val="none"/>
          <w:lang w:val="en-US"/>
        </w:rPr>
      </w:pPr>
    </w:p>
    <w:p w14:paraId="59A59099">
      <w:pPr>
        <w:pStyle w:val="7"/>
        <w:spacing w:after="0" w:line="345" w:lineRule="auto"/>
        <w:jc w:val="both"/>
        <w:rPr>
          <w:rFonts w:hint="default"/>
          <w:b w:val="0"/>
          <w:bCs w:val="0"/>
          <w:sz w:val="24"/>
          <w:szCs w:val="24"/>
          <w:u w:val="none"/>
          <w:lang w:val="en-US"/>
        </w:rPr>
      </w:pPr>
    </w:p>
    <w:p w14:paraId="30054908">
      <w:pPr>
        <w:pStyle w:val="7"/>
        <w:spacing w:after="0" w:line="345" w:lineRule="auto"/>
        <w:jc w:val="both"/>
        <w:rPr>
          <w:rFonts w:hint="default"/>
          <w:b w:val="0"/>
          <w:bCs w:val="0"/>
          <w:sz w:val="24"/>
          <w:szCs w:val="24"/>
          <w:u w:val="none"/>
          <w:lang w:val="en-US"/>
        </w:rPr>
      </w:pPr>
      <w:r>
        <w:rPr>
          <w:rFonts w:hint="default"/>
          <w:b w:val="0"/>
          <w:bCs w:val="0"/>
          <w:sz w:val="24"/>
          <w:szCs w:val="24"/>
          <w:u w:val="none"/>
          <w:lang w:val="en-US"/>
        </w:rPr>
        <w:t>Li, Y., Wang, X., &amp; Zhou, J. (2020). Big data analytics for fleet management: Predictive models and applications. Journal of Transport and Supply Chain Management, 14(3), 1–12.</w:t>
      </w:r>
    </w:p>
    <w:p w14:paraId="2E5CDB8F">
      <w:pPr>
        <w:pStyle w:val="7"/>
        <w:spacing w:after="0" w:line="345" w:lineRule="auto"/>
        <w:jc w:val="both"/>
        <w:rPr>
          <w:rFonts w:hint="default"/>
          <w:b w:val="0"/>
          <w:bCs w:val="0"/>
          <w:sz w:val="24"/>
          <w:szCs w:val="24"/>
          <w:u w:val="none"/>
          <w:lang w:val="en-US"/>
        </w:rPr>
      </w:pPr>
    </w:p>
    <w:p w14:paraId="09F2B86E">
      <w:pPr>
        <w:pStyle w:val="7"/>
        <w:spacing w:after="0" w:line="345" w:lineRule="auto"/>
        <w:jc w:val="both"/>
        <w:rPr>
          <w:rFonts w:hint="default"/>
          <w:b w:val="0"/>
          <w:bCs w:val="0"/>
          <w:sz w:val="24"/>
          <w:szCs w:val="24"/>
          <w:u w:val="none"/>
          <w:lang w:val="en-US"/>
        </w:rPr>
      </w:pPr>
    </w:p>
    <w:p w14:paraId="7A7D8AFB">
      <w:pPr>
        <w:pStyle w:val="7"/>
        <w:spacing w:after="0" w:line="345" w:lineRule="auto"/>
        <w:jc w:val="both"/>
        <w:rPr>
          <w:rFonts w:hint="default"/>
          <w:b w:val="0"/>
          <w:bCs w:val="0"/>
          <w:sz w:val="24"/>
          <w:szCs w:val="24"/>
          <w:u w:val="none"/>
          <w:lang w:val="en-US"/>
        </w:rPr>
      </w:pPr>
      <w:r>
        <w:rPr>
          <w:rFonts w:hint="default"/>
          <w:b w:val="0"/>
          <w:bCs w:val="0"/>
          <w:sz w:val="24"/>
          <w:szCs w:val="24"/>
          <w:u w:val="none"/>
          <w:lang w:val="en-US"/>
        </w:rPr>
        <w:t>Mutambara, E. (2020). Cross-border road transport and logistics in Southern Africa: Trends and challenges. Journal of Transport and Logistics Studies, 8(2), 55–70.</w:t>
      </w:r>
    </w:p>
    <w:p w14:paraId="61CCDBF6">
      <w:pPr>
        <w:pStyle w:val="7"/>
        <w:spacing w:after="0" w:line="345" w:lineRule="auto"/>
        <w:jc w:val="both"/>
        <w:rPr>
          <w:rFonts w:hint="default"/>
          <w:b w:val="0"/>
          <w:bCs w:val="0"/>
          <w:sz w:val="24"/>
          <w:szCs w:val="24"/>
          <w:u w:val="none"/>
          <w:lang w:val="en-US"/>
        </w:rPr>
      </w:pPr>
    </w:p>
    <w:p w14:paraId="6879E483">
      <w:pPr>
        <w:pStyle w:val="7"/>
        <w:spacing w:after="0" w:line="345" w:lineRule="auto"/>
        <w:jc w:val="both"/>
        <w:rPr>
          <w:rFonts w:hint="default"/>
          <w:b w:val="0"/>
          <w:bCs w:val="0"/>
          <w:sz w:val="24"/>
          <w:szCs w:val="24"/>
          <w:u w:val="none"/>
          <w:lang w:val="en-US"/>
        </w:rPr>
      </w:pPr>
    </w:p>
    <w:p w14:paraId="7595E8C2">
      <w:pPr>
        <w:pStyle w:val="7"/>
        <w:spacing w:after="0" w:line="345" w:lineRule="auto"/>
        <w:jc w:val="both"/>
        <w:rPr>
          <w:rFonts w:hint="default"/>
          <w:b w:val="0"/>
          <w:bCs w:val="0"/>
          <w:sz w:val="24"/>
          <w:szCs w:val="24"/>
          <w:u w:val="none"/>
          <w:lang w:val="en-US"/>
        </w:rPr>
      </w:pPr>
      <w:r>
        <w:rPr>
          <w:rFonts w:hint="default"/>
          <w:b w:val="0"/>
          <w:bCs w:val="0"/>
          <w:sz w:val="24"/>
          <w:szCs w:val="24"/>
          <w:u w:val="none"/>
          <w:lang w:val="en-US"/>
        </w:rPr>
        <w:t>POTRAZ. (2023). Annual ICT sector performance report Zimbabwe. Postal and Telecommunications Regulatory Authority of Zimbabwe.</w:t>
      </w:r>
    </w:p>
    <w:p w14:paraId="5FF13A2C">
      <w:pPr>
        <w:pStyle w:val="7"/>
        <w:spacing w:after="0" w:line="345" w:lineRule="auto"/>
        <w:jc w:val="both"/>
        <w:rPr>
          <w:rFonts w:hint="default"/>
          <w:b w:val="0"/>
          <w:bCs w:val="0"/>
          <w:sz w:val="24"/>
          <w:szCs w:val="24"/>
          <w:u w:val="none"/>
          <w:lang w:val="en-US"/>
        </w:rPr>
      </w:pPr>
    </w:p>
    <w:p w14:paraId="0EB99505">
      <w:pPr>
        <w:pStyle w:val="7"/>
        <w:spacing w:after="0" w:line="345" w:lineRule="auto"/>
        <w:jc w:val="both"/>
        <w:rPr>
          <w:rFonts w:hint="default"/>
          <w:b w:val="0"/>
          <w:bCs w:val="0"/>
          <w:sz w:val="24"/>
          <w:szCs w:val="24"/>
          <w:u w:val="none"/>
          <w:lang w:val="en-US"/>
        </w:rPr>
      </w:pPr>
    </w:p>
    <w:p w14:paraId="2989142F">
      <w:pPr>
        <w:pStyle w:val="7"/>
        <w:spacing w:after="0" w:line="345" w:lineRule="auto"/>
        <w:jc w:val="both"/>
        <w:rPr>
          <w:rFonts w:hint="default"/>
          <w:b w:val="0"/>
          <w:bCs w:val="0"/>
          <w:sz w:val="24"/>
          <w:szCs w:val="24"/>
          <w:u w:val="none"/>
          <w:lang w:val="en-US"/>
        </w:rPr>
      </w:pPr>
      <w:r>
        <w:rPr>
          <w:rFonts w:hint="default"/>
          <w:b w:val="0"/>
          <w:bCs w:val="0"/>
          <w:sz w:val="24"/>
          <w:szCs w:val="24"/>
          <w:u w:val="none"/>
          <w:lang w:val="en-US"/>
        </w:rPr>
        <w:t>SADC. (2022). SADC transport and infrastructure development annual report. Southern African Development Community Secretariat.</w:t>
      </w:r>
    </w:p>
    <w:p w14:paraId="30D8E1AA">
      <w:pPr>
        <w:pStyle w:val="7"/>
        <w:spacing w:after="0" w:line="345" w:lineRule="auto"/>
        <w:jc w:val="both"/>
        <w:rPr>
          <w:rFonts w:hint="default"/>
          <w:b w:val="0"/>
          <w:bCs w:val="0"/>
          <w:sz w:val="24"/>
          <w:szCs w:val="24"/>
          <w:u w:val="none"/>
          <w:lang w:val="en-US"/>
        </w:rPr>
      </w:pPr>
    </w:p>
    <w:p w14:paraId="3463502E">
      <w:pPr>
        <w:pStyle w:val="7"/>
        <w:spacing w:after="0" w:line="345" w:lineRule="auto"/>
        <w:jc w:val="both"/>
        <w:rPr>
          <w:rFonts w:hint="default"/>
          <w:b w:val="0"/>
          <w:bCs w:val="0"/>
          <w:sz w:val="24"/>
          <w:szCs w:val="24"/>
          <w:u w:val="none"/>
          <w:lang w:val="en-US"/>
        </w:rPr>
      </w:pPr>
    </w:p>
    <w:p w14:paraId="0E1A7850">
      <w:pPr>
        <w:pStyle w:val="7"/>
        <w:spacing w:after="0" w:line="345" w:lineRule="auto"/>
        <w:jc w:val="both"/>
        <w:rPr>
          <w:rFonts w:hint="default"/>
          <w:b w:val="0"/>
          <w:bCs w:val="0"/>
          <w:sz w:val="24"/>
          <w:szCs w:val="24"/>
          <w:u w:val="none"/>
          <w:lang w:val="en-US"/>
        </w:rPr>
      </w:pPr>
      <w:r>
        <w:rPr>
          <w:rFonts w:hint="default"/>
          <w:b w:val="0"/>
          <w:bCs w:val="0"/>
          <w:sz w:val="24"/>
          <w:szCs w:val="24"/>
          <w:u w:val="none"/>
          <w:lang w:val="en-US"/>
        </w:rPr>
        <w:t>SADC. (2023). ICT and digital transformation in SADC: Status and outlook. Gaborone: SADC Secretariat.</w:t>
      </w:r>
    </w:p>
    <w:p w14:paraId="1120A0FA">
      <w:pPr>
        <w:pStyle w:val="7"/>
        <w:spacing w:after="0" w:line="345" w:lineRule="auto"/>
        <w:jc w:val="both"/>
        <w:rPr>
          <w:rFonts w:hint="default"/>
          <w:b w:val="0"/>
          <w:bCs w:val="0"/>
          <w:sz w:val="24"/>
          <w:szCs w:val="24"/>
          <w:u w:val="none"/>
          <w:lang w:val="en-US"/>
        </w:rPr>
      </w:pPr>
    </w:p>
    <w:p w14:paraId="4CC990C4">
      <w:pPr>
        <w:pStyle w:val="7"/>
        <w:spacing w:after="0" w:line="345" w:lineRule="auto"/>
        <w:jc w:val="both"/>
        <w:rPr>
          <w:rFonts w:hint="default"/>
          <w:b w:val="0"/>
          <w:bCs w:val="0"/>
          <w:sz w:val="24"/>
          <w:szCs w:val="24"/>
          <w:u w:val="none"/>
          <w:lang w:val="en-US"/>
        </w:rPr>
      </w:pPr>
    </w:p>
    <w:p w14:paraId="45B3D31C">
      <w:pPr>
        <w:pStyle w:val="7"/>
        <w:spacing w:after="0" w:line="345" w:lineRule="auto"/>
        <w:jc w:val="both"/>
        <w:rPr>
          <w:rFonts w:hint="default"/>
          <w:b w:val="0"/>
          <w:bCs w:val="0"/>
          <w:sz w:val="24"/>
          <w:szCs w:val="24"/>
          <w:u w:val="none"/>
          <w:lang w:val="en-US"/>
        </w:rPr>
      </w:pPr>
      <w:r>
        <w:rPr>
          <w:rFonts w:hint="default"/>
          <w:b w:val="0"/>
          <w:bCs w:val="0"/>
          <w:sz w:val="24"/>
          <w:szCs w:val="24"/>
          <w:u w:val="none"/>
          <w:lang w:val="en-US"/>
        </w:rPr>
        <w:t>Srinivas, K., &amp; Ramesh, R. (2019). Vehicle tracking systems using GPS and GSM technology: A review. International Journal of Computer Applications, 182(47), 25–31.</w:t>
      </w:r>
    </w:p>
    <w:p w14:paraId="5CB304A1">
      <w:pPr>
        <w:pStyle w:val="7"/>
        <w:spacing w:after="0" w:line="345" w:lineRule="auto"/>
        <w:jc w:val="both"/>
        <w:rPr>
          <w:rFonts w:hint="default"/>
          <w:b w:val="0"/>
          <w:bCs w:val="0"/>
          <w:sz w:val="24"/>
          <w:szCs w:val="24"/>
          <w:u w:val="none"/>
          <w:lang w:val="en-US"/>
        </w:rPr>
      </w:pPr>
    </w:p>
    <w:p w14:paraId="0796E2C4">
      <w:pPr>
        <w:pStyle w:val="7"/>
        <w:spacing w:after="0" w:line="345" w:lineRule="auto"/>
        <w:jc w:val="both"/>
        <w:rPr>
          <w:rFonts w:hint="default"/>
          <w:b w:val="0"/>
          <w:bCs w:val="0"/>
          <w:sz w:val="24"/>
          <w:szCs w:val="24"/>
          <w:u w:val="none"/>
          <w:lang w:val="en-US"/>
        </w:rPr>
      </w:pPr>
    </w:p>
    <w:p w14:paraId="2790B8BB">
      <w:pPr>
        <w:pStyle w:val="7"/>
        <w:spacing w:after="0" w:line="345" w:lineRule="auto"/>
        <w:jc w:val="both"/>
        <w:rPr>
          <w:rFonts w:hint="default"/>
          <w:b w:val="0"/>
          <w:bCs w:val="0"/>
          <w:sz w:val="24"/>
          <w:szCs w:val="24"/>
          <w:u w:val="none"/>
          <w:lang w:val="en-US"/>
        </w:rPr>
      </w:pPr>
      <w:r>
        <w:rPr>
          <w:rFonts w:hint="default"/>
          <w:b w:val="0"/>
          <w:bCs w:val="0"/>
          <w:sz w:val="24"/>
          <w:szCs w:val="24"/>
          <w:u w:val="none"/>
          <w:lang w:val="en-US"/>
        </w:rPr>
        <w:t>World Bank. (2022). Southern Africa trade and transport facilitation review. Washington, DC: World Bank Publications.</w:t>
      </w:r>
    </w:p>
    <w:p w14:paraId="74E03E7A">
      <w:pPr>
        <w:pStyle w:val="7"/>
        <w:spacing w:after="0" w:line="345" w:lineRule="auto"/>
        <w:jc w:val="both"/>
        <w:rPr>
          <w:rFonts w:hint="default"/>
          <w:b w:val="0"/>
          <w:bCs w:val="0"/>
          <w:sz w:val="24"/>
          <w:szCs w:val="24"/>
          <w:u w:val="none"/>
          <w:lang w:val="en-US"/>
        </w:rPr>
      </w:pPr>
    </w:p>
    <w:p w14:paraId="7957E999">
      <w:pPr>
        <w:pStyle w:val="7"/>
        <w:spacing w:after="0" w:line="345" w:lineRule="auto"/>
        <w:jc w:val="both"/>
        <w:rPr>
          <w:rFonts w:hint="default"/>
          <w:b w:val="0"/>
          <w:bCs w:val="0"/>
          <w:sz w:val="24"/>
          <w:szCs w:val="24"/>
          <w:u w:val="none"/>
          <w:lang w:val="en-US"/>
        </w:rPr>
      </w:pPr>
    </w:p>
    <w:p w14:paraId="77F17CEA">
      <w:pPr>
        <w:pStyle w:val="7"/>
        <w:spacing w:after="0" w:line="345" w:lineRule="auto"/>
        <w:jc w:val="both"/>
        <w:rPr>
          <w:rFonts w:hint="default"/>
          <w:b w:val="0"/>
          <w:bCs w:val="0"/>
          <w:sz w:val="24"/>
          <w:szCs w:val="24"/>
          <w:u w:val="none"/>
          <w:lang w:val="en-US"/>
        </w:rPr>
      </w:pPr>
      <w:r>
        <w:rPr>
          <w:rFonts w:hint="default"/>
          <w:b w:val="0"/>
          <w:bCs w:val="0"/>
          <w:sz w:val="24"/>
          <w:szCs w:val="24"/>
          <w:u w:val="none"/>
          <w:lang w:val="en-US"/>
        </w:rPr>
        <w:t>World Bank. (2023). Digital economy for Africa: Infrastructure, adoption, and policy recommendations. Washington, DC: World Bank.</w:t>
      </w:r>
    </w:p>
    <w:p w14:paraId="40EBE039">
      <w:pPr>
        <w:pStyle w:val="7"/>
        <w:spacing w:after="0" w:line="345" w:lineRule="auto"/>
        <w:jc w:val="both"/>
        <w:rPr>
          <w:rFonts w:hint="default"/>
          <w:b w:val="0"/>
          <w:bCs w:val="0"/>
          <w:sz w:val="24"/>
          <w:szCs w:val="24"/>
          <w:u w:val="none"/>
          <w:lang w:val="en-US"/>
        </w:rPr>
      </w:pPr>
    </w:p>
    <w:p w14:paraId="1AF3080F">
      <w:pPr>
        <w:pStyle w:val="7"/>
        <w:spacing w:after="0" w:line="345" w:lineRule="auto"/>
        <w:jc w:val="both"/>
        <w:rPr>
          <w:rFonts w:hint="default"/>
          <w:b w:val="0"/>
          <w:bCs w:val="0"/>
          <w:sz w:val="24"/>
          <w:szCs w:val="24"/>
          <w:u w:val="none"/>
          <w:lang w:val="en-US"/>
        </w:rPr>
      </w:pPr>
    </w:p>
    <w:p w14:paraId="0CF08298">
      <w:pPr>
        <w:pStyle w:val="7"/>
        <w:spacing w:after="0" w:line="345" w:lineRule="auto"/>
        <w:jc w:val="both"/>
        <w:rPr>
          <w:rFonts w:hint="default"/>
          <w:b w:val="0"/>
          <w:bCs w:val="0"/>
          <w:sz w:val="24"/>
          <w:szCs w:val="24"/>
          <w:u w:val="none"/>
          <w:lang w:val="en-US"/>
        </w:rPr>
      </w:pPr>
      <w:r>
        <w:rPr>
          <w:rFonts w:hint="default"/>
          <w:b w:val="0"/>
          <w:bCs w:val="0"/>
          <w:sz w:val="24"/>
          <w:szCs w:val="24"/>
          <w:u w:val="none"/>
          <w:lang w:val="en-US"/>
        </w:rPr>
        <w:t>ZIMSTAT. (2022). Transport and infrastructure statistics report Zimbabwe. Zimbabwe National Statistics Agency.</w:t>
      </w:r>
    </w:p>
    <w:p w14:paraId="51F2CC33">
      <w:pPr>
        <w:pStyle w:val="7"/>
        <w:spacing w:after="0" w:line="345" w:lineRule="auto"/>
        <w:jc w:val="both"/>
        <w:rPr>
          <w:rFonts w:hint="default"/>
          <w:b w:val="0"/>
          <w:bCs w:val="0"/>
          <w:sz w:val="24"/>
          <w:szCs w:val="24"/>
          <w:u w:val="none"/>
          <w:lang w:val="en-US"/>
        </w:rPr>
      </w:pPr>
    </w:p>
    <w:p w14:paraId="1B841AE4">
      <w:pPr>
        <w:pStyle w:val="7"/>
        <w:spacing w:after="0" w:line="345" w:lineRule="auto"/>
        <w:jc w:val="both"/>
        <w:rPr>
          <w:rFonts w:hint="default"/>
          <w:b w:val="0"/>
          <w:bCs w:val="0"/>
          <w:sz w:val="24"/>
          <w:szCs w:val="24"/>
          <w:u w:val="none"/>
          <w:lang w:val="en-US"/>
        </w:rPr>
      </w:pPr>
    </w:p>
    <w:p w14:paraId="56009257">
      <w:pPr>
        <w:pStyle w:val="7"/>
        <w:spacing w:after="0" w:line="345" w:lineRule="auto"/>
        <w:jc w:val="both"/>
        <w:rPr>
          <w:rFonts w:hint="default"/>
          <w:b w:val="0"/>
          <w:bCs w:val="0"/>
          <w:sz w:val="24"/>
          <w:szCs w:val="24"/>
          <w:u w:val="none"/>
          <w:lang w:val="en-US"/>
        </w:rPr>
      </w:pPr>
      <w:r>
        <w:rPr>
          <w:rFonts w:hint="default"/>
          <w:b w:val="0"/>
          <w:bCs w:val="0"/>
          <w:sz w:val="24"/>
          <w:szCs w:val="24"/>
          <w:u w:val="none"/>
          <w:lang w:val="en-US"/>
        </w:rPr>
        <w:t>Zhou, T., &amp; Ncube, T. (2021). ICT infrastructure gaps and opportunities for digital transformation in Zimbabwe. African Journal of Development and ICT, 9(1), 33–49.</w:t>
      </w:r>
    </w:p>
    <w:p w14:paraId="76E9B55A">
      <w:pPr>
        <w:pStyle w:val="7"/>
        <w:spacing w:after="0" w:line="345" w:lineRule="auto"/>
        <w:jc w:val="both"/>
        <w:rPr>
          <w:rFonts w:hint="default"/>
          <w:b w:val="0"/>
          <w:bCs w:val="0"/>
          <w:sz w:val="24"/>
          <w:szCs w:val="24"/>
          <w:u w:val="none"/>
          <w:lang w:val="en-US"/>
        </w:rPr>
      </w:pPr>
    </w:p>
    <w:p w14:paraId="178EA6E3">
      <w:pPr>
        <w:pStyle w:val="7"/>
        <w:spacing w:after="0" w:line="345" w:lineRule="auto"/>
        <w:jc w:val="both"/>
        <w:rPr>
          <w:rFonts w:hint="default"/>
          <w:b w:val="0"/>
          <w:bCs w:val="0"/>
          <w:sz w:val="24"/>
          <w:szCs w:val="24"/>
          <w:u w:val="none"/>
          <w:lang w:val="en-US"/>
        </w:rPr>
      </w:pPr>
    </w:p>
    <w:p w14:paraId="794A55C6">
      <w:pPr>
        <w:pStyle w:val="7"/>
        <w:spacing w:after="0" w:line="345" w:lineRule="auto"/>
        <w:jc w:val="both"/>
        <w:rPr>
          <w:rFonts w:hint="default"/>
          <w:b w:val="0"/>
          <w:bCs w:val="0"/>
          <w:sz w:val="24"/>
          <w:szCs w:val="24"/>
          <w:u w:val="none"/>
          <w:lang w:val="en-US"/>
        </w:rPr>
      </w:pPr>
      <w:r>
        <w:rPr>
          <w:rFonts w:hint="default"/>
          <w:b w:val="0"/>
          <w:bCs w:val="0"/>
          <w:sz w:val="24"/>
          <w:szCs w:val="24"/>
          <w:u w:val="none"/>
          <w:lang w:val="en-US"/>
        </w:rPr>
        <w:t>Chigona, W., &amp; Mavengere, N. B. (2021). ICT adoption in Southern Africa: Challenges and opportunities for small businesses. African Journal of Information Systems, 13(2), 45–63.</w:t>
      </w:r>
    </w:p>
    <w:p w14:paraId="02C011AD">
      <w:pPr>
        <w:pStyle w:val="7"/>
        <w:spacing w:after="0" w:line="345" w:lineRule="auto"/>
        <w:jc w:val="both"/>
        <w:rPr>
          <w:rFonts w:hint="default"/>
          <w:b w:val="0"/>
          <w:bCs w:val="0"/>
          <w:sz w:val="24"/>
          <w:szCs w:val="24"/>
          <w:u w:val="none"/>
          <w:lang w:val="en-US"/>
        </w:rPr>
      </w:pPr>
    </w:p>
    <w:p w14:paraId="05A4EC3C">
      <w:pPr>
        <w:pStyle w:val="7"/>
        <w:spacing w:after="0" w:line="345" w:lineRule="auto"/>
        <w:jc w:val="both"/>
        <w:rPr>
          <w:rFonts w:hint="default"/>
          <w:b w:val="0"/>
          <w:bCs w:val="0"/>
          <w:sz w:val="24"/>
          <w:szCs w:val="24"/>
          <w:u w:val="none"/>
          <w:lang w:val="en-US"/>
        </w:rPr>
      </w:pPr>
    </w:p>
    <w:p w14:paraId="74CEA485">
      <w:pPr>
        <w:pStyle w:val="7"/>
        <w:spacing w:after="0" w:line="345" w:lineRule="auto"/>
        <w:jc w:val="both"/>
        <w:rPr>
          <w:rFonts w:hint="default"/>
          <w:b w:val="0"/>
          <w:bCs w:val="0"/>
          <w:sz w:val="24"/>
          <w:szCs w:val="24"/>
          <w:u w:val="none"/>
          <w:lang w:val="en-US"/>
        </w:rPr>
      </w:pPr>
      <w:r>
        <w:rPr>
          <w:rFonts w:hint="default"/>
          <w:b w:val="0"/>
          <w:bCs w:val="0"/>
          <w:sz w:val="24"/>
          <w:szCs w:val="24"/>
          <w:u w:val="none"/>
          <w:lang w:val="en-US"/>
        </w:rPr>
        <w:t>Kimani, D., Okeyo, G., &amp; Wanyembi, G. (2022). Agile approaches in data science projects: Lessons for resource-constrained environments. International Journal of Data Science, 7(1), 22–35.</w:t>
      </w:r>
    </w:p>
    <w:p w14:paraId="2F1A32C1">
      <w:pPr>
        <w:pStyle w:val="7"/>
        <w:spacing w:after="0" w:line="345" w:lineRule="auto"/>
        <w:jc w:val="both"/>
        <w:rPr>
          <w:rFonts w:hint="default"/>
          <w:b w:val="0"/>
          <w:bCs w:val="0"/>
          <w:sz w:val="24"/>
          <w:szCs w:val="24"/>
          <w:u w:val="none"/>
          <w:lang w:val="en-US"/>
        </w:rPr>
      </w:pPr>
    </w:p>
    <w:p w14:paraId="7DF912FA">
      <w:pPr>
        <w:pStyle w:val="7"/>
        <w:spacing w:after="0" w:line="345" w:lineRule="auto"/>
        <w:jc w:val="both"/>
        <w:rPr>
          <w:rFonts w:hint="default"/>
          <w:b w:val="0"/>
          <w:bCs w:val="0"/>
          <w:sz w:val="24"/>
          <w:szCs w:val="24"/>
          <w:u w:val="none"/>
          <w:lang w:val="en-US"/>
        </w:rPr>
      </w:pPr>
    </w:p>
    <w:p w14:paraId="0606C649">
      <w:pPr>
        <w:pStyle w:val="7"/>
        <w:spacing w:after="0" w:line="345" w:lineRule="auto"/>
        <w:jc w:val="both"/>
        <w:rPr>
          <w:rFonts w:hint="default"/>
          <w:b w:val="0"/>
          <w:bCs w:val="0"/>
          <w:sz w:val="24"/>
          <w:szCs w:val="24"/>
          <w:u w:val="none"/>
          <w:lang w:val="en-US"/>
        </w:rPr>
      </w:pPr>
      <w:r>
        <w:rPr>
          <w:rFonts w:hint="default"/>
          <w:b w:val="0"/>
          <w:bCs w:val="0"/>
          <w:sz w:val="24"/>
          <w:szCs w:val="24"/>
          <w:u w:val="none"/>
          <w:lang w:val="en-US"/>
        </w:rPr>
        <w:t>Li, Y., Wang, X., &amp; Zhou, J. (2020). Big data analytics for fleet management: Predictive models and applications. Journal of Transport and Supply Chain Management, 14(3), 1–12.</w:t>
      </w:r>
    </w:p>
    <w:p w14:paraId="047DCF58">
      <w:pPr>
        <w:pStyle w:val="7"/>
        <w:spacing w:after="0" w:line="345" w:lineRule="auto"/>
        <w:jc w:val="both"/>
        <w:rPr>
          <w:rFonts w:hint="default"/>
          <w:b w:val="0"/>
          <w:bCs w:val="0"/>
          <w:sz w:val="24"/>
          <w:szCs w:val="24"/>
          <w:u w:val="none"/>
          <w:lang w:val="en-US"/>
        </w:rPr>
      </w:pPr>
    </w:p>
    <w:p w14:paraId="5F0A44F2">
      <w:pPr>
        <w:pStyle w:val="7"/>
        <w:spacing w:after="0" w:line="345" w:lineRule="auto"/>
        <w:jc w:val="both"/>
        <w:rPr>
          <w:rFonts w:hint="default"/>
          <w:b w:val="0"/>
          <w:bCs w:val="0"/>
          <w:sz w:val="24"/>
          <w:szCs w:val="24"/>
          <w:u w:val="none"/>
          <w:lang w:val="en-US"/>
        </w:rPr>
      </w:pPr>
    </w:p>
    <w:p w14:paraId="7534AAAC">
      <w:pPr>
        <w:pStyle w:val="7"/>
        <w:spacing w:after="0" w:line="345" w:lineRule="auto"/>
        <w:jc w:val="both"/>
        <w:rPr>
          <w:rFonts w:hint="default"/>
          <w:b w:val="0"/>
          <w:bCs w:val="0"/>
          <w:sz w:val="24"/>
          <w:szCs w:val="24"/>
          <w:u w:val="none"/>
          <w:lang w:val="en-US"/>
        </w:rPr>
      </w:pPr>
      <w:r>
        <w:rPr>
          <w:rFonts w:hint="default"/>
          <w:b w:val="0"/>
          <w:bCs w:val="0"/>
          <w:sz w:val="24"/>
          <w:szCs w:val="24"/>
          <w:u w:val="none"/>
          <w:lang w:val="en-US"/>
        </w:rPr>
        <w:t>Mutambara, E. (2020). Cross-border road transport and logistics in Southern Africa: Trends and challenges. Journal of Transport and Logistics Studies, 8(2), 55–70.</w:t>
      </w:r>
    </w:p>
    <w:p w14:paraId="636186B0">
      <w:pPr>
        <w:pStyle w:val="7"/>
        <w:spacing w:after="0" w:line="345" w:lineRule="auto"/>
        <w:jc w:val="both"/>
        <w:rPr>
          <w:rFonts w:hint="default"/>
          <w:b w:val="0"/>
          <w:bCs w:val="0"/>
          <w:sz w:val="24"/>
          <w:szCs w:val="24"/>
          <w:u w:val="none"/>
          <w:lang w:val="en-US"/>
        </w:rPr>
      </w:pPr>
    </w:p>
    <w:p w14:paraId="4577C930">
      <w:pPr>
        <w:pStyle w:val="7"/>
        <w:spacing w:after="0" w:line="345" w:lineRule="auto"/>
        <w:jc w:val="both"/>
        <w:rPr>
          <w:rFonts w:hint="default"/>
          <w:b w:val="0"/>
          <w:bCs w:val="0"/>
          <w:sz w:val="24"/>
          <w:szCs w:val="24"/>
          <w:u w:val="none"/>
          <w:lang w:val="en-US"/>
        </w:rPr>
      </w:pPr>
    </w:p>
    <w:p w14:paraId="261E77AA">
      <w:pPr>
        <w:pStyle w:val="7"/>
        <w:spacing w:after="0" w:line="345" w:lineRule="auto"/>
        <w:jc w:val="both"/>
        <w:rPr>
          <w:rFonts w:hint="default"/>
          <w:b w:val="0"/>
          <w:bCs w:val="0"/>
          <w:sz w:val="24"/>
          <w:szCs w:val="24"/>
          <w:u w:val="none"/>
          <w:lang w:val="en-US"/>
        </w:rPr>
      </w:pPr>
      <w:r>
        <w:rPr>
          <w:rFonts w:hint="default"/>
          <w:b w:val="0"/>
          <w:bCs w:val="0"/>
          <w:sz w:val="24"/>
          <w:szCs w:val="24"/>
          <w:u w:val="none"/>
          <w:lang w:val="en-US"/>
        </w:rPr>
        <w:t>POTRAZ. (2023). Annual ICT Sector Performance Report Zimbabwe. Postal and Telecommunications Regulatory Authority of Zimbabwe.</w:t>
      </w:r>
    </w:p>
    <w:p w14:paraId="59D9A8FA">
      <w:pPr>
        <w:pStyle w:val="7"/>
        <w:spacing w:after="0" w:line="345" w:lineRule="auto"/>
        <w:jc w:val="both"/>
        <w:rPr>
          <w:rFonts w:hint="default"/>
          <w:b w:val="0"/>
          <w:bCs w:val="0"/>
          <w:sz w:val="24"/>
          <w:szCs w:val="24"/>
          <w:u w:val="none"/>
          <w:lang w:val="en-US"/>
        </w:rPr>
      </w:pPr>
    </w:p>
    <w:p w14:paraId="0FB0066C">
      <w:pPr>
        <w:pStyle w:val="7"/>
        <w:spacing w:after="0" w:line="345" w:lineRule="auto"/>
        <w:jc w:val="both"/>
        <w:rPr>
          <w:rFonts w:hint="default"/>
          <w:b w:val="0"/>
          <w:bCs w:val="0"/>
          <w:sz w:val="24"/>
          <w:szCs w:val="24"/>
          <w:u w:val="none"/>
          <w:lang w:val="en-US"/>
        </w:rPr>
      </w:pPr>
    </w:p>
    <w:p w14:paraId="5041DD6A">
      <w:pPr>
        <w:pStyle w:val="7"/>
        <w:spacing w:after="0" w:line="345" w:lineRule="auto"/>
        <w:jc w:val="both"/>
        <w:rPr>
          <w:rFonts w:hint="default"/>
          <w:b w:val="0"/>
          <w:bCs w:val="0"/>
          <w:sz w:val="24"/>
          <w:szCs w:val="24"/>
          <w:u w:val="none"/>
          <w:lang w:val="en-US"/>
        </w:rPr>
      </w:pPr>
      <w:r>
        <w:rPr>
          <w:rFonts w:hint="default"/>
          <w:b w:val="0"/>
          <w:bCs w:val="0"/>
          <w:sz w:val="24"/>
          <w:szCs w:val="24"/>
          <w:u w:val="none"/>
          <w:lang w:val="en-US"/>
        </w:rPr>
        <w:t>SADC. (2022). SADC Transport and Infrastructure Development Annual Report. Southern African Development Community Secretariat.</w:t>
      </w:r>
    </w:p>
    <w:p w14:paraId="6421E4F0">
      <w:pPr>
        <w:pStyle w:val="7"/>
        <w:spacing w:after="0" w:line="345" w:lineRule="auto"/>
        <w:jc w:val="both"/>
        <w:rPr>
          <w:rFonts w:hint="default"/>
          <w:b w:val="0"/>
          <w:bCs w:val="0"/>
          <w:sz w:val="24"/>
          <w:szCs w:val="24"/>
          <w:u w:val="none"/>
          <w:lang w:val="en-US"/>
        </w:rPr>
      </w:pPr>
    </w:p>
    <w:p w14:paraId="322EFD0C">
      <w:pPr>
        <w:pStyle w:val="7"/>
        <w:spacing w:after="0" w:line="345" w:lineRule="auto"/>
        <w:jc w:val="both"/>
        <w:rPr>
          <w:rFonts w:hint="default"/>
          <w:b w:val="0"/>
          <w:bCs w:val="0"/>
          <w:sz w:val="24"/>
          <w:szCs w:val="24"/>
          <w:u w:val="none"/>
          <w:lang w:val="en-US"/>
        </w:rPr>
      </w:pPr>
    </w:p>
    <w:p w14:paraId="5B7489E6">
      <w:pPr>
        <w:pStyle w:val="7"/>
        <w:spacing w:after="0" w:line="345" w:lineRule="auto"/>
        <w:jc w:val="both"/>
        <w:rPr>
          <w:rFonts w:hint="default"/>
          <w:b w:val="0"/>
          <w:bCs w:val="0"/>
          <w:sz w:val="24"/>
          <w:szCs w:val="24"/>
          <w:u w:val="none"/>
          <w:lang w:val="en-US"/>
        </w:rPr>
      </w:pPr>
      <w:r>
        <w:rPr>
          <w:rFonts w:hint="default"/>
          <w:b w:val="0"/>
          <w:bCs w:val="0"/>
          <w:sz w:val="24"/>
          <w:szCs w:val="24"/>
          <w:u w:val="none"/>
          <w:lang w:val="en-US"/>
        </w:rPr>
        <w:t>SADC ICT Report. (2023). ICT and Digital Transformation in SADC: Status and Outlook. Gaborone: SADC Secretariat.</w:t>
      </w:r>
    </w:p>
    <w:p w14:paraId="17C9302F">
      <w:pPr>
        <w:pStyle w:val="7"/>
        <w:spacing w:after="0" w:line="345" w:lineRule="auto"/>
        <w:jc w:val="both"/>
        <w:rPr>
          <w:rFonts w:hint="default"/>
          <w:b w:val="0"/>
          <w:bCs w:val="0"/>
          <w:sz w:val="24"/>
          <w:szCs w:val="24"/>
          <w:u w:val="none"/>
          <w:lang w:val="en-US"/>
        </w:rPr>
      </w:pPr>
    </w:p>
    <w:p w14:paraId="759DF1EE">
      <w:pPr>
        <w:pStyle w:val="7"/>
        <w:spacing w:after="0" w:line="345" w:lineRule="auto"/>
        <w:jc w:val="both"/>
        <w:rPr>
          <w:rFonts w:hint="default"/>
          <w:b w:val="0"/>
          <w:bCs w:val="0"/>
          <w:sz w:val="24"/>
          <w:szCs w:val="24"/>
          <w:u w:val="none"/>
          <w:lang w:val="en-US"/>
        </w:rPr>
      </w:pPr>
    </w:p>
    <w:p w14:paraId="1F1952CF">
      <w:pPr>
        <w:pStyle w:val="7"/>
        <w:spacing w:after="0" w:line="345" w:lineRule="auto"/>
        <w:jc w:val="both"/>
        <w:rPr>
          <w:rFonts w:hint="default"/>
          <w:b w:val="0"/>
          <w:bCs w:val="0"/>
          <w:sz w:val="24"/>
          <w:szCs w:val="24"/>
          <w:u w:val="none"/>
          <w:lang w:val="en-US"/>
        </w:rPr>
      </w:pPr>
      <w:r>
        <w:rPr>
          <w:rFonts w:hint="default"/>
          <w:b w:val="0"/>
          <w:bCs w:val="0"/>
          <w:sz w:val="24"/>
          <w:szCs w:val="24"/>
          <w:u w:val="none"/>
          <w:lang w:val="en-US"/>
        </w:rPr>
        <w:t>Srinivas, K., &amp; Ramesh, R. (2019). Vehicle tracking systems using GPS and GSM technology: A review. International Journal of Computer Applications, 182(47), 25–31.</w:t>
      </w:r>
    </w:p>
    <w:p w14:paraId="3D338FCC">
      <w:pPr>
        <w:pStyle w:val="7"/>
        <w:spacing w:after="0" w:line="345" w:lineRule="auto"/>
        <w:jc w:val="both"/>
        <w:rPr>
          <w:rFonts w:hint="default"/>
          <w:b w:val="0"/>
          <w:bCs w:val="0"/>
          <w:sz w:val="24"/>
          <w:szCs w:val="24"/>
          <w:u w:val="none"/>
          <w:lang w:val="en-US"/>
        </w:rPr>
      </w:pPr>
    </w:p>
    <w:p w14:paraId="4CBCC06C">
      <w:pPr>
        <w:pStyle w:val="7"/>
        <w:spacing w:after="0" w:line="345" w:lineRule="auto"/>
        <w:jc w:val="both"/>
        <w:rPr>
          <w:rFonts w:hint="default"/>
          <w:b w:val="0"/>
          <w:bCs w:val="0"/>
          <w:sz w:val="24"/>
          <w:szCs w:val="24"/>
          <w:u w:val="none"/>
          <w:lang w:val="en-US"/>
        </w:rPr>
      </w:pPr>
    </w:p>
    <w:p w14:paraId="6FC721EB">
      <w:pPr>
        <w:pStyle w:val="7"/>
        <w:spacing w:after="0" w:line="345" w:lineRule="auto"/>
        <w:jc w:val="both"/>
        <w:rPr>
          <w:rFonts w:hint="default"/>
          <w:b w:val="0"/>
          <w:bCs w:val="0"/>
          <w:sz w:val="24"/>
          <w:szCs w:val="24"/>
          <w:u w:val="none"/>
          <w:lang w:val="en-US"/>
        </w:rPr>
      </w:pPr>
      <w:r>
        <w:rPr>
          <w:rFonts w:hint="default"/>
          <w:b w:val="0"/>
          <w:bCs w:val="0"/>
          <w:sz w:val="24"/>
          <w:szCs w:val="24"/>
          <w:u w:val="none"/>
          <w:lang w:val="en-US"/>
        </w:rPr>
        <w:t>World Bank. (2022). Southern Africa trade and transport facilitation review. Washington, DC: World Bank Publications.</w:t>
      </w:r>
    </w:p>
    <w:p w14:paraId="09C12BE7">
      <w:pPr>
        <w:pStyle w:val="7"/>
        <w:spacing w:after="0" w:line="345" w:lineRule="auto"/>
        <w:jc w:val="both"/>
        <w:rPr>
          <w:rFonts w:hint="default"/>
          <w:b w:val="0"/>
          <w:bCs w:val="0"/>
          <w:sz w:val="24"/>
          <w:szCs w:val="24"/>
          <w:u w:val="none"/>
          <w:lang w:val="en-US"/>
        </w:rPr>
      </w:pPr>
    </w:p>
    <w:p w14:paraId="022A630A">
      <w:pPr>
        <w:pStyle w:val="7"/>
        <w:spacing w:after="0" w:line="345" w:lineRule="auto"/>
        <w:jc w:val="both"/>
        <w:rPr>
          <w:rFonts w:hint="default"/>
          <w:b w:val="0"/>
          <w:bCs w:val="0"/>
          <w:sz w:val="24"/>
          <w:szCs w:val="24"/>
          <w:u w:val="none"/>
          <w:lang w:val="en-US"/>
        </w:rPr>
        <w:sectPr>
          <w:headerReference r:id="rId9" w:type="default"/>
          <w:footerReference r:id="rId10" w:type="default"/>
          <w:pgSz w:w="12240" w:h="15840"/>
          <w:pgMar w:top="1480" w:right="720" w:bottom="1000" w:left="1080" w:header="722" w:footer="811" w:gutter="0"/>
          <w:cols w:space="720" w:num="1"/>
        </w:sectPr>
      </w:pPr>
    </w:p>
    <w:p w14:paraId="704D8FB8">
      <w:pPr>
        <w:pStyle w:val="7"/>
        <w:spacing w:before="188"/>
        <w:rPr>
          <w:sz w:val="20"/>
        </w:rPr>
      </w:pPr>
    </w:p>
    <w:p w14:paraId="5E331F7F">
      <w:pPr>
        <w:pStyle w:val="7"/>
        <w:spacing w:line="90" w:lineRule="exact"/>
        <w:ind w:left="330"/>
        <w:rPr>
          <w:position w:val="-1"/>
          <w:sz w:val="9"/>
        </w:rPr>
      </w:pPr>
      <w:r>
        <w:rPr>
          <w:position w:val="-1"/>
          <w:sz w:val="9"/>
        </w:rPr>
        <mc:AlternateContent>
          <mc:Choice Requires="wpg">
            <w:drawing>
              <wp:inline distT="0" distB="0" distL="0" distR="0">
                <wp:extent cx="5984240" cy="57150"/>
                <wp:effectExtent l="0" t="0" r="0" b="0"/>
                <wp:docPr id="79" name="Group 79"/>
                <wp:cNvGraphicFramePr/>
                <a:graphic xmlns:a="http://schemas.openxmlformats.org/drawingml/2006/main">
                  <a:graphicData uri="http://schemas.microsoft.com/office/word/2010/wordprocessingGroup">
                    <wpg:wgp>
                      <wpg:cNvGrpSpPr/>
                      <wpg:grpSpPr>
                        <a:xfrm>
                          <a:off x="0" y="0"/>
                          <a:ext cx="5984240" cy="57150"/>
                          <a:chOff x="0" y="0"/>
                          <a:chExt cx="5984240" cy="57150"/>
                        </a:xfrm>
                      </wpg:grpSpPr>
                      <wps:wsp>
                        <wps:cNvPr id="80" name="Graphic 80"/>
                        <wps:cNvSpPr/>
                        <wps:spPr>
                          <a:xfrm>
                            <a:off x="0" y="0"/>
                            <a:ext cx="5984240" cy="57150"/>
                          </a:xfrm>
                          <a:custGeom>
                            <a:avLst/>
                            <a:gdLst/>
                            <a:ahLst/>
                            <a:cxnLst/>
                            <a:rect l="l" t="t" r="r" b="b"/>
                            <a:pathLst>
                              <a:path w="5984240" h="57150">
                                <a:moveTo>
                                  <a:pt x="5984240" y="19050"/>
                                </a:moveTo>
                                <a:lnTo>
                                  <a:pt x="0" y="19050"/>
                                </a:lnTo>
                                <a:lnTo>
                                  <a:pt x="0" y="57150"/>
                                </a:lnTo>
                                <a:lnTo>
                                  <a:pt x="5984240" y="57150"/>
                                </a:lnTo>
                                <a:lnTo>
                                  <a:pt x="5984240" y="19050"/>
                                </a:lnTo>
                                <a:close/>
                              </a:path>
                              <a:path w="5984240" h="57150">
                                <a:moveTo>
                                  <a:pt x="5984240" y="0"/>
                                </a:moveTo>
                                <a:lnTo>
                                  <a:pt x="0" y="0"/>
                                </a:lnTo>
                                <a:lnTo>
                                  <a:pt x="0" y="9525"/>
                                </a:lnTo>
                                <a:lnTo>
                                  <a:pt x="5984240" y="9525"/>
                                </a:lnTo>
                                <a:lnTo>
                                  <a:pt x="5984240" y="0"/>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4.5pt;width:471.2pt;" coordsize="5984240,57150" o:gfxdata="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puo8i1AAAAAMBAAAPAAAAAAAA&#10;AAEAIAAAACIAAABkcnMvZG93bnJldi54bWxQSwECFAAUAAAACACHTuJAw2mEzYgCAAAdBwAADgAA&#10;AAAAAAABACAAAAAjAQAAZHJzL2Uyb0RvYy54bWxQSwUGAAAAAAYABgBZAQAAHQYAAAAA&#10;">
                <o:lock v:ext="edit" aspectratio="f"/>
                <v:shape id="Graphic 80" o:spid="_x0000_s1026" o:spt="100" style="position:absolute;left:0;top:0;height:57150;width:5984240;" fillcolor="#000000" filled="t" stroked="f" coordsize="5984240,57150" o:gfxdata="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zp52e5AAAA2wAA&#10;AA8AAAAAAAAAAQAgAAAAIgAAAGRycy9kb3ducmV2LnhtbFBLAQIUABQAAAAIAIdO4kAzLwWeOwAA&#10;ADkAAAAQAAAAAAAAAAEAIAAAAAgBAABkcnMvc2hhcGV4bWwueG1sUEsFBgAAAAAGAAYAWwEAALID&#10;AAAAAA==&#10;" path="m5984240,19050l0,19050,0,57150,5984240,57150,5984240,19050xem5984240,0l0,0,0,9525,5984240,9525,5984240,0xe">
                  <v:fill on="t" focussize="0,0"/>
                  <v:stroke on="f"/>
                  <v:imagedata o:title=""/>
                  <o:lock v:ext="edit" aspectratio="f"/>
                  <v:textbox inset="0mm,0mm,0mm,0mm"/>
                </v:shape>
                <w10:wrap type="none"/>
                <w10:anchorlock/>
              </v:group>
            </w:pict>
          </mc:Fallback>
        </mc:AlternateContent>
      </w:r>
    </w:p>
    <w:p w14:paraId="47CBA3DB">
      <w:pPr>
        <w:pStyle w:val="7"/>
        <w:spacing w:before="188"/>
        <w:rPr>
          <w:sz w:val="20"/>
        </w:rPr>
      </w:pPr>
      <w:bookmarkStart w:id="76" w:name="CHAPTER 6: RESULTS AND FINANCIAL ANALYSI"/>
      <w:bookmarkEnd w:id="76"/>
      <w:bookmarkStart w:id="77" w:name="_bookmark54"/>
      <w:bookmarkEnd w:id="77"/>
    </w:p>
    <w:p w14:paraId="493D6B49">
      <w:pPr>
        <w:pStyle w:val="7"/>
        <w:spacing w:line="90" w:lineRule="exact"/>
        <w:ind w:left="330"/>
        <w:rPr>
          <w:position w:val="-1"/>
          <w:sz w:val="9"/>
        </w:rPr>
      </w:pPr>
      <w:r>
        <w:rPr>
          <w:position w:val="-1"/>
          <w:sz w:val="9"/>
        </w:rPr>
        <mc:AlternateContent>
          <mc:Choice Requires="wpg">
            <w:drawing>
              <wp:inline distT="0" distB="0" distL="0" distR="0">
                <wp:extent cx="5984240" cy="57150"/>
                <wp:effectExtent l="0" t="0" r="0" b="0"/>
                <wp:docPr id="123" name="Group 123"/>
                <wp:cNvGraphicFramePr/>
                <a:graphic xmlns:a="http://schemas.openxmlformats.org/drawingml/2006/main">
                  <a:graphicData uri="http://schemas.microsoft.com/office/word/2010/wordprocessingGroup">
                    <wpg:wgp>
                      <wpg:cNvGrpSpPr/>
                      <wpg:grpSpPr>
                        <a:xfrm>
                          <a:off x="0" y="0"/>
                          <a:ext cx="5984240" cy="57150"/>
                          <a:chOff x="0" y="0"/>
                          <a:chExt cx="5984240" cy="57150"/>
                        </a:xfrm>
                      </wpg:grpSpPr>
                      <wps:wsp>
                        <wps:cNvPr id="124" name="Graphic 124"/>
                        <wps:cNvSpPr/>
                        <wps:spPr>
                          <a:xfrm>
                            <a:off x="0" y="0"/>
                            <a:ext cx="5984240" cy="57150"/>
                          </a:xfrm>
                          <a:custGeom>
                            <a:avLst/>
                            <a:gdLst/>
                            <a:ahLst/>
                            <a:cxnLst/>
                            <a:rect l="l" t="t" r="r" b="b"/>
                            <a:pathLst>
                              <a:path w="5984240" h="57150">
                                <a:moveTo>
                                  <a:pt x="5984240" y="19050"/>
                                </a:moveTo>
                                <a:lnTo>
                                  <a:pt x="0" y="19050"/>
                                </a:lnTo>
                                <a:lnTo>
                                  <a:pt x="0" y="57150"/>
                                </a:lnTo>
                                <a:lnTo>
                                  <a:pt x="5984240" y="57150"/>
                                </a:lnTo>
                                <a:lnTo>
                                  <a:pt x="5984240" y="19050"/>
                                </a:lnTo>
                                <a:close/>
                              </a:path>
                              <a:path w="5984240" h="57150">
                                <a:moveTo>
                                  <a:pt x="5984240" y="0"/>
                                </a:moveTo>
                                <a:lnTo>
                                  <a:pt x="0" y="0"/>
                                </a:lnTo>
                                <a:lnTo>
                                  <a:pt x="0" y="9525"/>
                                </a:lnTo>
                                <a:lnTo>
                                  <a:pt x="5984240" y="9525"/>
                                </a:lnTo>
                                <a:lnTo>
                                  <a:pt x="5984240" y="0"/>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4.5pt;width:471.2pt;" coordsize="5984240,57150" o:gfxdata="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abqPItQAAAADAQAADwAAAAAA&#10;AAABACAAAAAiAAAAZHJzL2Rvd25yZXYueG1sUEsBAhQAFAAAAAgAh07iQIVb9sKJAgAAIQcAAA4A&#10;AAAAAAAAAQAgAAAAIwEAAGRycy9lMm9Eb2MueG1sUEsFBgAAAAAGAAYAWQEAAB4GAAAAAA==&#10;">
                <o:lock v:ext="edit" aspectratio="f"/>
                <v:shape id="Graphic 124" o:spid="_x0000_s1026" o:spt="100" style="position:absolute;left:0;top:0;height:57150;width:5984240;" fillcolor="#000000" filled="t" stroked="f" coordsize="5984240,57150" o:gfxdata="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XI/YLsAAADc&#10;AAAADwAAAAAAAAABACAAAAAiAAAAZHJzL2Rvd25yZXYueG1sUEsBAhQAFAAAAAgAh07iQDMvBZ47&#10;AAAAOQAAABAAAAAAAAAAAQAgAAAACgEAAGRycy9zaGFwZXhtbC54bWxQSwUGAAAAAAYABgBbAQAA&#10;tAMAAAAA&#10;" path="m5984240,19050l0,19050,0,57150,5984240,57150,5984240,19050xem5984240,0l0,0,0,9525,5984240,9525,5984240,0xe">
                  <v:fill on="t" focussize="0,0"/>
                  <v:stroke on="f"/>
                  <v:imagedata o:title=""/>
                  <o:lock v:ext="edit" aspectratio="f"/>
                  <v:textbox inset="0mm,0mm,0mm,0mm"/>
                </v:shape>
                <w10:wrap type="none"/>
                <w10:anchorlock/>
              </v:group>
            </w:pict>
          </mc:Fallback>
        </mc:AlternateContent>
      </w:r>
    </w:p>
    <w:sectPr>
      <w:headerReference r:id="rId11" w:type="default"/>
      <w:footerReference r:id="rId12" w:type="default"/>
      <w:pgSz w:w="12240" w:h="15840"/>
      <w:pgMar w:top="980" w:right="720" w:bottom="1000" w:left="1080" w:header="722" w:footer="8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Cambria Math">
    <w:panose1 w:val="02040503050406030204"/>
    <w:charset w:val="01"/>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704AD6">
    <w:pPr>
      <w:pStyle w:val="7"/>
      <w:spacing w:line="14" w:lineRule="auto"/>
      <w:rPr>
        <w:sz w:val="20"/>
      </w:rPr>
    </w:pPr>
    <w:r>
      <w:rPr>
        <w:sz w:val="20"/>
      </w:rPr>
      <mc:AlternateContent>
        <mc:Choice Requires="wps">
          <w:drawing>
            <wp:anchor distT="0" distB="0" distL="0" distR="0" simplePos="0" relativeHeight="251661312" behindDoc="1" locked="0" layoutInCell="1" allowOverlap="1">
              <wp:simplePos x="0" y="0"/>
              <wp:positionH relativeFrom="page">
                <wp:posOffset>895350</wp:posOffset>
              </wp:positionH>
              <wp:positionV relativeFrom="page">
                <wp:posOffset>9137015</wp:posOffset>
              </wp:positionV>
              <wp:extent cx="5984240" cy="57150"/>
              <wp:effectExtent l="0" t="0" r="0" b="0"/>
              <wp:wrapNone/>
              <wp:docPr id="4" name="Graphic 4"/>
              <wp:cNvGraphicFramePr/>
              <a:graphic xmlns:a="http://schemas.openxmlformats.org/drawingml/2006/main">
                <a:graphicData uri="http://schemas.microsoft.com/office/word/2010/wordprocessingShape">
                  <wps:wsp>
                    <wps:cNvSpPr/>
                    <wps:spPr>
                      <a:xfrm>
                        <a:off x="0" y="0"/>
                        <a:ext cx="5984240" cy="57150"/>
                      </a:xfrm>
                      <a:custGeom>
                        <a:avLst/>
                        <a:gdLst/>
                        <a:ahLst/>
                        <a:cxnLst/>
                        <a:rect l="l" t="t" r="r" b="b"/>
                        <a:pathLst>
                          <a:path w="5984240" h="57150">
                            <a:moveTo>
                              <a:pt x="5984240" y="47625"/>
                            </a:moveTo>
                            <a:lnTo>
                              <a:pt x="0" y="47625"/>
                            </a:lnTo>
                            <a:lnTo>
                              <a:pt x="0" y="57150"/>
                            </a:lnTo>
                            <a:lnTo>
                              <a:pt x="5984240" y="57150"/>
                            </a:lnTo>
                            <a:lnTo>
                              <a:pt x="5984240" y="47625"/>
                            </a:lnTo>
                            <a:close/>
                          </a:path>
                          <a:path w="5984240" h="57150">
                            <a:moveTo>
                              <a:pt x="5984240" y="0"/>
                            </a:moveTo>
                            <a:lnTo>
                              <a:pt x="0" y="0"/>
                            </a:lnTo>
                            <a:lnTo>
                              <a:pt x="0" y="38100"/>
                            </a:lnTo>
                            <a:lnTo>
                              <a:pt x="5984240" y="38100"/>
                            </a:lnTo>
                            <a:lnTo>
                              <a:pt x="5984240" y="0"/>
                            </a:lnTo>
                            <a:close/>
                          </a:path>
                        </a:pathLst>
                      </a:custGeom>
                      <a:solidFill>
                        <a:srgbClr val="000000"/>
                      </a:solidFill>
                    </wps:spPr>
                    <wps:bodyPr wrap="square" lIns="0" tIns="0" rIns="0" bIns="0" rtlCol="0">
                      <a:noAutofit/>
                    </wps:bodyPr>
                  </wps:wsp>
                </a:graphicData>
              </a:graphic>
            </wp:anchor>
          </w:drawing>
        </mc:Choice>
        <mc:Fallback>
          <w:pict>
            <v:shape id="Graphic 4" o:spid="_x0000_s1026" o:spt="100" style="position:absolute;left:0pt;margin-left:70.5pt;margin-top:719.45pt;height:4.5pt;width:471.2pt;mso-position-horizontal-relative:page;mso-position-vertical-relative:page;z-index:-251655168;mso-width-relative:page;mso-height-relative:page;" fillcolor="#000000" filled="t" stroked="f" coordsize="5984240,57150" o:gfxdata="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RXVzK9sAAAAOAQAADwAAAAAAAAABACAAAAAi&#10;AAAAZHJzL2Rvd25yZXYueG1sUEsBAhQAFAAAAAgAh07iQCYyCBNAAgAA7wUAAA4AAAAAAAAAAQAg&#10;AAAAKgEAAGRycy9lMm9Eb2MueG1sUEsFBgAAAAAGAAYAWQEAANwFAAAAAA==&#10;" path="m5984240,47625l0,47625,0,57150,5984240,57150,5984240,47625xem5984240,0l0,0,0,38100,5984240,38100,598424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1312" behindDoc="1" locked="0" layoutInCell="1" allowOverlap="1">
              <wp:simplePos x="0" y="0"/>
              <wp:positionH relativeFrom="page">
                <wp:posOffset>901700</wp:posOffset>
              </wp:positionH>
              <wp:positionV relativeFrom="page">
                <wp:posOffset>9194800</wp:posOffset>
              </wp:positionV>
              <wp:extent cx="1522730" cy="194310"/>
              <wp:effectExtent l="0" t="0" r="0" b="0"/>
              <wp:wrapNone/>
              <wp:docPr id="5" name="Textbox 5"/>
              <wp:cNvGraphicFramePr/>
              <a:graphic xmlns:a="http://schemas.openxmlformats.org/drawingml/2006/main">
                <a:graphicData uri="http://schemas.microsoft.com/office/word/2010/wordprocessingShape">
                  <wps:wsp>
                    <wps:cNvSpPr txBox="1"/>
                    <wps:spPr>
                      <a:xfrm>
                        <a:off x="0" y="0"/>
                        <a:ext cx="1522730" cy="194310"/>
                      </a:xfrm>
                      <a:prstGeom prst="rect">
                        <a:avLst/>
                      </a:prstGeom>
                    </wps:spPr>
                    <wps:txbx>
                      <w:txbxContent>
                        <w:p w14:paraId="31C144B2">
                          <w:pPr>
                            <w:pStyle w:val="7"/>
                            <w:spacing w:before="10"/>
                            <w:ind w:left="20"/>
                          </w:pPr>
                          <w:r>
                            <w:t>Blessward</w:t>
                          </w:r>
                          <w:r>
                            <w:rPr>
                              <w:spacing w:val="-3"/>
                            </w:rPr>
                            <w:t xml:space="preserve"> </w:t>
                          </w:r>
                          <w:r>
                            <w:t>Samungure</w:t>
                          </w:r>
                          <w:r>
                            <w:rPr>
                              <w:spacing w:val="-3"/>
                            </w:rPr>
                            <w:t xml:space="preserve"> </w:t>
                          </w:r>
                          <w:r>
                            <w:rPr>
                              <w:spacing w:val="-10"/>
                            </w:rPr>
                            <w:t>T</w:t>
                          </w:r>
                        </w:p>
                      </w:txbxContent>
                    </wps:txbx>
                    <wps:bodyPr wrap="square" lIns="0" tIns="0" rIns="0" bIns="0" rtlCol="0">
                      <a:noAutofit/>
                    </wps:bodyPr>
                  </wps:wsp>
                </a:graphicData>
              </a:graphic>
            </wp:anchor>
          </w:drawing>
        </mc:Choice>
        <mc:Fallback>
          <w:pict>
            <v:shape id="Textbox 5" o:spid="_x0000_s1026" o:spt="202" type="#_x0000_t202" style="position:absolute;left:0pt;margin-left:71pt;margin-top:724pt;height:15.3pt;width:119.9pt;mso-position-horizontal-relative:page;mso-position-vertical-relative:page;z-index:-251655168;mso-width-relative:page;mso-height-relative:page;" filled="f" stroked="f" coordsize="21600,21600" o:gfxdata="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mMFmq9gAAAANAQAADwAAAAAAAAABACAAAAAiAAAAZHJzL2Rvd25yZXYueG1sUEsBAhQAFAAAAAgA&#10;h07iQCCthVOzAQAAdAMAAA4AAAAAAAAAAQAgAAAAJwEAAGRycy9lMm9Eb2MueG1sUEsFBgAAAAAG&#10;AAYAWQEAAEwFAAAAAA==&#10;">
              <v:fill on="f" focussize="0,0"/>
              <v:stroke on="f"/>
              <v:imagedata o:title=""/>
              <o:lock v:ext="edit" aspectratio="f"/>
              <v:textbox inset="0mm,0mm,0mm,0mm">
                <w:txbxContent>
                  <w:p w14:paraId="31C144B2">
                    <w:pPr>
                      <w:pStyle w:val="7"/>
                      <w:spacing w:before="10"/>
                      <w:ind w:left="20"/>
                    </w:pPr>
                    <w:r>
                      <w:t>Blessward</w:t>
                    </w:r>
                    <w:r>
                      <w:rPr>
                        <w:spacing w:val="-3"/>
                      </w:rPr>
                      <w:t xml:space="preserve"> </w:t>
                    </w:r>
                    <w:r>
                      <w:t>Samungure</w:t>
                    </w:r>
                    <w:r>
                      <w:rPr>
                        <w:spacing w:val="-3"/>
                      </w:rPr>
                      <w:t xml:space="preserve"> </w:t>
                    </w:r>
                    <w:r>
                      <w:rPr>
                        <w:spacing w:val="-10"/>
                      </w:rPr>
                      <w:t>T</w:t>
                    </w:r>
                  </w:p>
                </w:txbxContent>
              </v:textbox>
            </v:shape>
          </w:pict>
        </mc:Fallback>
      </mc:AlternateContent>
    </w:r>
    <w:r>
      <w:rPr>
        <w:sz w:val="20"/>
      </w:rPr>
      <mc:AlternateContent>
        <mc:Choice Requires="wps">
          <w:drawing>
            <wp:anchor distT="0" distB="0" distL="0" distR="0" simplePos="0" relativeHeight="251662336" behindDoc="1" locked="0" layoutInCell="1" allowOverlap="1">
              <wp:simplePos x="0" y="0"/>
              <wp:positionH relativeFrom="page">
                <wp:posOffset>4154170</wp:posOffset>
              </wp:positionH>
              <wp:positionV relativeFrom="page">
                <wp:posOffset>9194800</wp:posOffset>
              </wp:positionV>
              <wp:extent cx="685800" cy="194310"/>
              <wp:effectExtent l="0" t="0" r="0" b="0"/>
              <wp:wrapNone/>
              <wp:docPr id="6" name="Textbox 6"/>
              <wp:cNvGraphicFramePr/>
              <a:graphic xmlns:a="http://schemas.openxmlformats.org/drawingml/2006/main">
                <a:graphicData uri="http://schemas.microsoft.com/office/word/2010/wordprocessingShape">
                  <wps:wsp>
                    <wps:cNvSpPr txBox="1"/>
                    <wps:spPr>
                      <a:xfrm>
                        <a:off x="0" y="0"/>
                        <a:ext cx="685800" cy="194310"/>
                      </a:xfrm>
                      <a:prstGeom prst="rect">
                        <a:avLst/>
                      </a:prstGeom>
                    </wps:spPr>
                    <wps:txbx>
                      <w:txbxContent>
                        <w:p w14:paraId="56F9586B">
                          <w:pPr>
                            <w:pStyle w:val="7"/>
                            <w:spacing w:before="10"/>
                            <w:ind w:left="20"/>
                          </w:pPr>
                          <w:r>
                            <w:rPr>
                              <w:spacing w:val="-2"/>
                            </w:rPr>
                            <w:t>R228596C</w:t>
                          </w:r>
                        </w:p>
                      </w:txbxContent>
                    </wps:txbx>
                    <wps:bodyPr wrap="square" lIns="0" tIns="0" rIns="0" bIns="0" rtlCol="0">
                      <a:noAutofit/>
                    </wps:bodyPr>
                  </wps:wsp>
                </a:graphicData>
              </a:graphic>
            </wp:anchor>
          </w:drawing>
        </mc:Choice>
        <mc:Fallback>
          <w:pict>
            <v:shape id="Textbox 6" o:spid="_x0000_s1026" o:spt="202" type="#_x0000_t202" style="position:absolute;left:0pt;margin-left:327.1pt;margin-top:724pt;height:15.3pt;width:54pt;mso-position-horizontal-relative:page;mso-position-vertical-relative:page;z-index:-251654144;mso-width-relative:page;mso-height-relative:page;" filled="f" stroked="f" coordsize="21600,21600" o:gfxdata="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VDutbaAAAADQEAAA8AAAAAAAAAAQAgAAAAIgAAAGRycy9kb3ducmV2LnhtbFBLAQIUABQAAAAI&#10;AIdO4kDHNEftsgEAAHMDAAAOAAAAAAAAAAEAIAAAACkBAABkcnMvZTJvRG9jLnhtbFBLBQYAAAAA&#10;BgAGAFkBAABNBQAAAAA=&#10;">
              <v:fill on="f" focussize="0,0"/>
              <v:stroke on="f"/>
              <v:imagedata o:title=""/>
              <o:lock v:ext="edit" aspectratio="f"/>
              <v:textbox inset="0mm,0mm,0mm,0mm">
                <w:txbxContent>
                  <w:p w14:paraId="56F9586B">
                    <w:pPr>
                      <w:pStyle w:val="7"/>
                      <w:spacing w:before="10"/>
                      <w:ind w:left="20"/>
                    </w:pPr>
                    <w:r>
                      <w:rPr>
                        <w:spacing w:val="-2"/>
                      </w:rPr>
                      <w:t>R228596C</w:t>
                    </w:r>
                  </w:p>
                </w:txbxContent>
              </v:textbox>
            </v:shape>
          </w:pict>
        </mc:Fallback>
      </mc:AlternateContent>
    </w:r>
    <w:r>
      <w:rPr>
        <w:sz w:val="20"/>
      </w:rPr>
      <mc:AlternateContent>
        <mc:Choice Requires="wps">
          <w:drawing>
            <wp:anchor distT="0" distB="0" distL="0" distR="0" simplePos="0" relativeHeight="251662336" behindDoc="1" locked="0" layoutInCell="1" allowOverlap="1">
              <wp:simplePos x="0" y="0"/>
              <wp:positionH relativeFrom="page">
                <wp:posOffset>6644640</wp:posOffset>
              </wp:positionH>
              <wp:positionV relativeFrom="page">
                <wp:posOffset>9194800</wp:posOffset>
              </wp:positionV>
              <wp:extent cx="264795" cy="194310"/>
              <wp:effectExtent l="0" t="0" r="0" b="0"/>
              <wp:wrapNone/>
              <wp:docPr id="7" name="Textbox 7"/>
              <wp:cNvGraphicFramePr/>
              <a:graphic xmlns:a="http://schemas.openxmlformats.org/drawingml/2006/main">
                <a:graphicData uri="http://schemas.microsoft.com/office/word/2010/wordprocessingShape">
                  <wps:wsp>
                    <wps:cNvSpPr txBox="1"/>
                    <wps:spPr>
                      <a:xfrm>
                        <a:off x="0" y="0"/>
                        <a:ext cx="264795" cy="194310"/>
                      </a:xfrm>
                      <a:prstGeom prst="rect">
                        <a:avLst/>
                      </a:prstGeom>
                    </wps:spPr>
                    <wps:txbx>
                      <w:txbxContent>
                        <w:p w14:paraId="7C5EB828">
                          <w:pPr>
                            <w:pStyle w:val="7"/>
                            <w:spacing w:before="10"/>
                            <w:ind w:left="2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wps:txbx>
                    <wps:bodyPr wrap="square" lIns="0" tIns="0" rIns="0" bIns="0" rtlCol="0">
                      <a:noAutofit/>
                    </wps:bodyPr>
                  </wps:wsp>
                </a:graphicData>
              </a:graphic>
            </wp:anchor>
          </w:drawing>
        </mc:Choice>
        <mc:Fallback>
          <w:pict>
            <v:shape id="Textbox 7" o:spid="_x0000_s1026" o:spt="202" type="#_x0000_t202" style="position:absolute;left:0pt;margin-left:523.2pt;margin-top:724pt;height:15.3pt;width:20.85pt;mso-position-horizontal-relative:page;mso-position-vertical-relative:page;z-index:-251654144;mso-width-relative:page;mso-height-relative:page;" filled="f" stroked="f" coordsize="21600,21600" o:gfxdata="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EXqFoNsAAAAPAQAADwAAAAAAAAABACAAAAAiAAAAZHJzL2Rvd25yZXYueG1sUEsBAhQAFAAA&#10;AAgAh07iQKTFBjyzAQAAcwMAAA4AAAAAAAAAAQAgAAAAKgEAAGRycy9lMm9Eb2MueG1sUEsFBgAA&#10;AAAGAAYAWQEAAE8FAAAAAA==&#10;">
              <v:fill on="f" focussize="0,0"/>
              <v:stroke on="f"/>
              <v:imagedata o:title=""/>
              <o:lock v:ext="edit" aspectratio="f"/>
              <v:textbox inset="0mm,0mm,0mm,0mm">
                <w:txbxContent>
                  <w:p w14:paraId="7C5EB828">
                    <w:pPr>
                      <w:pStyle w:val="7"/>
                      <w:spacing w:before="10"/>
                      <w:ind w:left="2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19ADA3">
    <w:pPr>
      <w:pStyle w:val="7"/>
      <w:spacing w:line="14" w:lineRule="auto"/>
      <w:rPr>
        <w:sz w:val="20"/>
      </w:rPr>
    </w:pPr>
    <w:r>
      <w:rPr>
        <w:sz w:val="20"/>
      </w:rPr>
      <mc:AlternateContent>
        <mc:Choice Requires="wps">
          <w:drawing>
            <wp:anchor distT="0" distB="0" distL="0" distR="0" simplePos="0" relativeHeight="251663360" behindDoc="1" locked="0" layoutInCell="1" allowOverlap="1">
              <wp:simplePos x="0" y="0"/>
              <wp:positionH relativeFrom="page">
                <wp:posOffset>895350</wp:posOffset>
              </wp:positionH>
              <wp:positionV relativeFrom="page">
                <wp:posOffset>9365615</wp:posOffset>
              </wp:positionV>
              <wp:extent cx="5984240" cy="57150"/>
              <wp:effectExtent l="0" t="0" r="0" b="0"/>
              <wp:wrapNone/>
              <wp:docPr id="9" name="Graphic 9"/>
              <wp:cNvGraphicFramePr/>
              <a:graphic xmlns:a="http://schemas.openxmlformats.org/drawingml/2006/main">
                <a:graphicData uri="http://schemas.microsoft.com/office/word/2010/wordprocessingShape">
                  <wps:wsp>
                    <wps:cNvSpPr/>
                    <wps:spPr>
                      <a:xfrm>
                        <a:off x="0" y="0"/>
                        <a:ext cx="5984240" cy="57150"/>
                      </a:xfrm>
                      <a:custGeom>
                        <a:avLst/>
                        <a:gdLst/>
                        <a:ahLst/>
                        <a:cxnLst/>
                        <a:rect l="l" t="t" r="r" b="b"/>
                        <a:pathLst>
                          <a:path w="5984240" h="57150">
                            <a:moveTo>
                              <a:pt x="5984240" y="47625"/>
                            </a:moveTo>
                            <a:lnTo>
                              <a:pt x="0" y="47625"/>
                            </a:lnTo>
                            <a:lnTo>
                              <a:pt x="0" y="57150"/>
                            </a:lnTo>
                            <a:lnTo>
                              <a:pt x="5984240" y="57150"/>
                            </a:lnTo>
                            <a:lnTo>
                              <a:pt x="5984240" y="47625"/>
                            </a:lnTo>
                            <a:close/>
                          </a:path>
                          <a:path w="5984240" h="57150">
                            <a:moveTo>
                              <a:pt x="5984240" y="0"/>
                            </a:moveTo>
                            <a:lnTo>
                              <a:pt x="0" y="0"/>
                            </a:lnTo>
                            <a:lnTo>
                              <a:pt x="0" y="38100"/>
                            </a:lnTo>
                            <a:lnTo>
                              <a:pt x="5984240" y="38100"/>
                            </a:lnTo>
                            <a:lnTo>
                              <a:pt x="5984240" y="0"/>
                            </a:lnTo>
                            <a:close/>
                          </a:path>
                        </a:pathLst>
                      </a:custGeom>
                      <a:solidFill>
                        <a:srgbClr val="000000"/>
                      </a:solidFill>
                    </wps:spPr>
                    <wps:bodyPr wrap="square" lIns="0" tIns="0" rIns="0" bIns="0" rtlCol="0">
                      <a:noAutofit/>
                    </wps:bodyPr>
                  </wps:wsp>
                </a:graphicData>
              </a:graphic>
            </wp:anchor>
          </w:drawing>
        </mc:Choice>
        <mc:Fallback>
          <w:pict>
            <v:shape id="Graphic 9" o:spid="_x0000_s1026" o:spt="100" style="position:absolute;left:0pt;margin-left:70.5pt;margin-top:737.45pt;height:4.5pt;width:471.2pt;mso-position-horizontal-relative:page;mso-position-vertical-relative:page;z-index:-251653120;mso-width-relative:page;mso-height-relative:page;" fillcolor="#000000" filled="t" stroked="f" coordsize="5984240,57150" o:gfxdata="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9x/b7tsAAAAOAQAADwAAAAAAAAABACAAAAAi&#10;AAAAZHJzL2Rvd25yZXYueG1sUEsBAhQAFAAAAAgAh07iQJPa9dJAAgAA7wUAAA4AAAAAAAAAAQAg&#10;AAAAKgEAAGRycy9lMm9Eb2MueG1sUEsFBgAAAAAGAAYAWQEAANwFAAAAAA==&#10;" path="m5984240,47625l0,47625,0,57150,5984240,57150,5984240,47625xem5984240,0l0,0,0,38100,5984240,38100,598424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4384" behindDoc="1" locked="0" layoutInCell="1" allowOverlap="1">
              <wp:simplePos x="0" y="0"/>
              <wp:positionH relativeFrom="page">
                <wp:posOffset>901700</wp:posOffset>
              </wp:positionH>
              <wp:positionV relativeFrom="page">
                <wp:posOffset>9424035</wp:posOffset>
              </wp:positionV>
              <wp:extent cx="1522730" cy="194310"/>
              <wp:effectExtent l="0" t="0" r="0" b="0"/>
              <wp:wrapNone/>
              <wp:docPr id="10" name="Textbox 10"/>
              <wp:cNvGraphicFramePr/>
              <a:graphic xmlns:a="http://schemas.openxmlformats.org/drawingml/2006/main">
                <a:graphicData uri="http://schemas.microsoft.com/office/word/2010/wordprocessingShape">
                  <wps:wsp>
                    <wps:cNvSpPr txBox="1"/>
                    <wps:spPr>
                      <a:xfrm>
                        <a:off x="0" y="0"/>
                        <a:ext cx="1522730" cy="194310"/>
                      </a:xfrm>
                      <a:prstGeom prst="rect">
                        <a:avLst/>
                      </a:prstGeom>
                    </wps:spPr>
                    <wps:txbx>
                      <w:txbxContent>
                        <w:p w14:paraId="2BAB22D1">
                          <w:pPr>
                            <w:pStyle w:val="7"/>
                            <w:spacing w:before="10"/>
                            <w:ind w:left="20"/>
                          </w:pPr>
                          <w:r>
                            <w:t>Blessward</w:t>
                          </w:r>
                          <w:r>
                            <w:rPr>
                              <w:spacing w:val="-3"/>
                            </w:rPr>
                            <w:t xml:space="preserve"> </w:t>
                          </w:r>
                          <w:r>
                            <w:t>Samungure</w:t>
                          </w:r>
                          <w:r>
                            <w:rPr>
                              <w:spacing w:val="-3"/>
                            </w:rPr>
                            <w:t xml:space="preserve"> </w:t>
                          </w:r>
                          <w:r>
                            <w:rPr>
                              <w:spacing w:val="-10"/>
                            </w:rPr>
                            <w:t>T</w:t>
                          </w:r>
                        </w:p>
                      </w:txbxContent>
                    </wps:txbx>
                    <wps:bodyPr wrap="square" lIns="0" tIns="0" rIns="0" bIns="0" rtlCol="0">
                      <a:noAutofit/>
                    </wps:bodyPr>
                  </wps:wsp>
                </a:graphicData>
              </a:graphic>
            </wp:anchor>
          </w:drawing>
        </mc:Choice>
        <mc:Fallback>
          <w:pict>
            <v:shape id="Textbox 10" o:spid="_x0000_s1026" o:spt="202" type="#_x0000_t202" style="position:absolute;left:0pt;margin-left:71pt;margin-top:742.05pt;height:15.3pt;width:119.9pt;mso-position-horizontal-relative:page;mso-position-vertical-relative:page;z-index:-251652096;mso-width-relative:page;mso-height-relative:page;" filled="f" stroked="f" coordsize="21600,21600" o:gfxdata="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gV1TkdoAAAANAQAADwAAAAAAAAABACAAAAAiAAAAZHJzL2Rvd25yZXYueG1sUEsBAhQAFAAAAAgA&#10;h07iQEflvnqxAQAAdgMAAA4AAAAAAAAAAQAgAAAAKQEAAGRycy9lMm9Eb2MueG1sUEsFBgAAAAAG&#10;AAYAWQEAAEwFAAAAAA==&#10;">
              <v:fill on="f" focussize="0,0"/>
              <v:stroke on="f"/>
              <v:imagedata o:title=""/>
              <o:lock v:ext="edit" aspectratio="f"/>
              <v:textbox inset="0mm,0mm,0mm,0mm">
                <w:txbxContent>
                  <w:p w14:paraId="2BAB22D1">
                    <w:pPr>
                      <w:pStyle w:val="7"/>
                      <w:spacing w:before="10"/>
                      <w:ind w:left="20"/>
                    </w:pPr>
                    <w:r>
                      <w:t>Blessward</w:t>
                    </w:r>
                    <w:r>
                      <w:rPr>
                        <w:spacing w:val="-3"/>
                      </w:rPr>
                      <w:t xml:space="preserve"> </w:t>
                    </w:r>
                    <w:r>
                      <w:t>Samungure</w:t>
                    </w:r>
                    <w:r>
                      <w:rPr>
                        <w:spacing w:val="-3"/>
                      </w:rPr>
                      <w:t xml:space="preserve"> </w:t>
                    </w:r>
                    <w:r>
                      <w:rPr>
                        <w:spacing w:val="-10"/>
                      </w:rPr>
                      <w:t>T</w:t>
                    </w:r>
                  </w:p>
                </w:txbxContent>
              </v:textbox>
            </v:shape>
          </w:pict>
        </mc:Fallback>
      </mc:AlternateContent>
    </w:r>
    <w:r>
      <w:rPr>
        <w:sz w:val="20"/>
      </w:rPr>
      <mc:AlternateContent>
        <mc:Choice Requires="wps">
          <w:drawing>
            <wp:anchor distT="0" distB="0" distL="0" distR="0" simplePos="0" relativeHeight="251664384" behindDoc="1" locked="0" layoutInCell="1" allowOverlap="1">
              <wp:simplePos x="0" y="0"/>
              <wp:positionH relativeFrom="page">
                <wp:posOffset>4154170</wp:posOffset>
              </wp:positionH>
              <wp:positionV relativeFrom="page">
                <wp:posOffset>9424035</wp:posOffset>
              </wp:positionV>
              <wp:extent cx="685800" cy="194310"/>
              <wp:effectExtent l="0" t="0" r="0" b="0"/>
              <wp:wrapNone/>
              <wp:docPr id="11" name="Textbox 11"/>
              <wp:cNvGraphicFramePr/>
              <a:graphic xmlns:a="http://schemas.openxmlformats.org/drawingml/2006/main">
                <a:graphicData uri="http://schemas.microsoft.com/office/word/2010/wordprocessingShape">
                  <wps:wsp>
                    <wps:cNvSpPr txBox="1"/>
                    <wps:spPr>
                      <a:xfrm>
                        <a:off x="0" y="0"/>
                        <a:ext cx="685800" cy="194310"/>
                      </a:xfrm>
                      <a:prstGeom prst="rect">
                        <a:avLst/>
                      </a:prstGeom>
                    </wps:spPr>
                    <wps:txbx>
                      <w:txbxContent>
                        <w:p w14:paraId="242A2E5F">
                          <w:pPr>
                            <w:pStyle w:val="7"/>
                            <w:spacing w:before="10"/>
                            <w:ind w:left="20"/>
                          </w:pPr>
                          <w:r>
                            <w:rPr>
                              <w:spacing w:val="-2"/>
                            </w:rPr>
                            <w:t>R228596C</w:t>
                          </w:r>
                        </w:p>
                      </w:txbxContent>
                    </wps:txbx>
                    <wps:bodyPr wrap="square" lIns="0" tIns="0" rIns="0" bIns="0" rtlCol="0">
                      <a:noAutofit/>
                    </wps:bodyPr>
                  </wps:wsp>
                </a:graphicData>
              </a:graphic>
            </wp:anchor>
          </w:drawing>
        </mc:Choice>
        <mc:Fallback>
          <w:pict>
            <v:shape id="Textbox 11" o:spid="_x0000_s1026" o:spt="202" type="#_x0000_t202" style="position:absolute;left:0pt;margin-left:327.1pt;margin-top:742.05pt;height:15.3pt;width:54pt;mso-position-horizontal-relative:page;mso-position-vertical-relative:page;z-index:-251652096;mso-width-relative:page;mso-height-relative:page;" filled="f" stroked="f" coordsize="21600,21600" o:gfxdata="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s34/s2wAAAA0BAAAPAAAAAAAAAAEAIAAAACIAAABkcnMvZG93bnJldi54bWxQSwECFAAUAAAA&#10;CACHTuJA9zRylLIBAAB1AwAADgAAAAAAAAABACAAAAAqAQAAZHJzL2Uyb0RvYy54bWxQSwUGAAAA&#10;AAYABgBZAQAATgUAAAAA&#10;">
              <v:fill on="f" focussize="0,0"/>
              <v:stroke on="f"/>
              <v:imagedata o:title=""/>
              <o:lock v:ext="edit" aspectratio="f"/>
              <v:textbox inset="0mm,0mm,0mm,0mm">
                <w:txbxContent>
                  <w:p w14:paraId="242A2E5F">
                    <w:pPr>
                      <w:pStyle w:val="7"/>
                      <w:spacing w:before="10"/>
                      <w:ind w:left="20"/>
                    </w:pPr>
                    <w:r>
                      <w:rPr>
                        <w:spacing w:val="-2"/>
                      </w:rPr>
                      <w:t>R228596C</w:t>
                    </w:r>
                  </w:p>
                </w:txbxContent>
              </v:textbox>
            </v:shape>
          </w:pict>
        </mc:Fallback>
      </mc:AlternateContent>
    </w:r>
    <w:r>
      <w:rPr>
        <w:sz w:val="20"/>
      </w:rPr>
      <mc:AlternateContent>
        <mc:Choice Requires="wps">
          <w:drawing>
            <wp:anchor distT="0" distB="0" distL="0" distR="0" simplePos="0" relativeHeight="251665408" behindDoc="1" locked="0" layoutInCell="1" allowOverlap="1">
              <wp:simplePos x="0" y="0"/>
              <wp:positionH relativeFrom="page">
                <wp:posOffset>6670040</wp:posOffset>
              </wp:positionH>
              <wp:positionV relativeFrom="page">
                <wp:posOffset>9424035</wp:posOffset>
              </wp:positionV>
              <wp:extent cx="241300" cy="194310"/>
              <wp:effectExtent l="0" t="0" r="0" b="0"/>
              <wp:wrapNone/>
              <wp:docPr id="12" name="Textbox 12"/>
              <wp:cNvGraphicFramePr/>
              <a:graphic xmlns:a="http://schemas.openxmlformats.org/drawingml/2006/main">
                <a:graphicData uri="http://schemas.microsoft.com/office/word/2010/wordprocessingShape">
                  <wps:wsp>
                    <wps:cNvSpPr txBox="1"/>
                    <wps:spPr>
                      <a:xfrm>
                        <a:off x="0" y="0"/>
                        <a:ext cx="241300" cy="194310"/>
                      </a:xfrm>
                      <a:prstGeom prst="rect">
                        <a:avLst/>
                      </a:prstGeom>
                    </wps:spPr>
                    <wps:txbx>
                      <w:txbxContent>
                        <w:p w14:paraId="2F05141E">
                          <w:pPr>
                            <w:pStyle w:val="7"/>
                            <w:spacing w:before="10"/>
                            <w:ind w:left="60"/>
                          </w:pPr>
                          <w:r>
                            <w:rPr>
                              <w:spacing w:val="-5"/>
                            </w:rPr>
                            <w:fldChar w:fldCharType="begin"/>
                          </w:r>
                          <w:r>
                            <w:rPr>
                              <w:spacing w:val="-5"/>
                            </w:rPr>
                            <w:instrText xml:space="preserve"> PAGE </w:instrText>
                          </w:r>
                          <w:r>
                            <w:rPr>
                              <w:spacing w:val="-5"/>
                            </w:rPr>
                            <w:fldChar w:fldCharType="separate"/>
                          </w:r>
                          <w:r>
                            <w:rPr>
                              <w:spacing w:val="-5"/>
                            </w:rPr>
                            <w:t>13</w:t>
                          </w:r>
                          <w:r>
                            <w:rPr>
                              <w:spacing w:val="-5"/>
                            </w:rPr>
                            <w:fldChar w:fldCharType="end"/>
                          </w:r>
                        </w:p>
                      </w:txbxContent>
                    </wps:txbx>
                    <wps:bodyPr wrap="square" lIns="0" tIns="0" rIns="0" bIns="0" rtlCol="0">
                      <a:noAutofit/>
                    </wps:bodyPr>
                  </wps:wsp>
                </a:graphicData>
              </a:graphic>
            </wp:anchor>
          </w:drawing>
        </mc:Choice>
        <mc:Fallback>
          <w:pict>
            <v:shape id="Textbox 12" o:spid="_x0000_s1026" o:spt="202" type="#_x0000_t202" style="position:absolute;left:0pt;margin-left:525.2pt;margin-top:742.05pt;height:15.3pt;width:19pt;mso-position-horizontal-relative:page;mso-position-vertical-relative:page;z-index:-251651072;mso-width-relative:page;mso-height-relative:page;" filled="f" stroked="f" coordsize="21600,21600" o:gfxdata="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lrejK2wAAAA8BAAAPAAAAAAAAAAEAIAAAACIAAABkcnMvZG93bnJldi54bWxQSwECFAAUAAAA&#10;CACHTuJAhaWaLbIBAAB1AwAADgAAAAAAAAABACAAAAAqAQAAZHJzL2Uyb0RvYy54bWxQSwUGAAAA&#10;AAYABgBZAQAATgUAAAAA&#10;">
              <v:fill on="f" focussize="0,0"/>
              <v:stroke on="f"/>
              <v:imagedata o:title=""/>
              <o:lock v:ext="edit" aspectratio="f"/>
              <v:textbox inset="0mm,0mm,0mm,0mm">
                <w:txbxContent>
                  <w:p w14:paraId="2F05141E">
                    <w:pPr>
                      <w:pStyle w:val="7"/>
                      <w:spacing w:before="10"/>
                      <w:ind w:left="60"/>
                    </w:pPr>
                    <w:r>
                      <w:rPr>
                        <w:spacing w:val="-5"/>
                      </w:rPr>
                      <w:fldChar w:fldCharType="begin"/>
                    </w:r>
                    <w:r>
                      <w:rPr>
                        <w:spacing w:val="-5"/>
                      </w:rPr>
                      <w:instrText xml:space="preserve"> PAGE </w:instrText>
                    </w:r>
                    <w:r>
                      <w:rPr>
                        <w:spacing w:val="-5"/>
                      </w:rPr>
                      <w:fldChar w:fldCharType="separate"/>
                    </w:r>
                    <w:r>
                      <w:rPr>
                        <w:spacing w:val="-5"/>
                      </w:rPr>
                      <w:t>13</w:t>
                    </w:r>
                    <w:r>
                      <w:rPr>
                        <w:spacing w:val="-5"/>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496180">
    <w:pPr>
      <w:pStyle w:val="7"/>
      <w:spacing w:line="14" w:lineRule="auto"/>
      <w:rPr>
        <w:sz w:val="20"/>
      </w:rPr>
    </w:pPr>
    <w:r>
      <w:rPr>
        <w:sz w:val="20"/>
      </w:rPr>
      <mc:AlternateContent>
        <mc:Choice Requires="wps">
          <w:drawing>
            <wp:anchor distT="0" distB="0" distL="0" distR="0" simplePos="0" relativeHeight="251666432" behindDoc="1" locked="0" layoutInCell="1" allowOverlap="1">
              <wp:simplePos x="0" y="0"/>
              <wp:positionH relativeFrom="page">
                <wp:posOffset>895350</wp:posOffset>
              </wp:positionH>
              <wp:positionV relativeFrom="page">
                <wp:posOffset>9365615</wp:posOffset>
              </wp:positionV>
              <wp:extent cx="5984240" cy="57150"/>
              <wp:effectExtent l="0" t="0" r="0" b="0"/>
              <wp:wrapNone/>
              <wp:docPr id="69" name="Graphic 69"/>
              <wp:cNvGraphicFramePr/>
              <a:graphic xmlns:a="http://schemas.openxmlformats.org/drawingml/2006/main">
                <a:graphicData uri="http://schemas.microsoft.com/office/word/2010/wordprocessingShape">
                  <wps:wsp>
                    <wps:cNvSpPr/>
                    <wps:spPr>
                      <a:xfrm>
                        <a:off x="0" y="0"/>
                        <a:ext cx="5984240" cy="57150"/>
                      </a:xfrm>
                      <a:custGeom>
                        <a:avLst/>
                        <a:gdLst/>
                        <a:ahLst/>
                        <a:cxnLst/>
                        <a:rect l="l" t="t" r="r" b="b"/>
                        <a:pathLst>
                          <a:path w="5984240" h="57150">
                            <a:moveTo>
                              <a:pt x="5984240" y="47625"/>
                            </a:moveTo>
                            <a:lnTo>
                              <a:pt x="0" y="47625"/>
                            </a:lnTo>
                            <a:lnTo>
                              <a:pt x="0" y="57150"/>
                            </a:lnTo>
                            <a:lnTo>
                              <a:pt x="5984240" y="57150"/>
                            </a:lnTo>
                            <a:lnTo>
                              <a:pt x="5984240" y="47625"/>
                            </a:lnTo>
                            <a:close/>
                          </a:path>
                          <a:path w="5984240" h="57150">
                            <a:moveTo>
                              <a:pt x="5984240" y="0"/>
                            </a:moveTo>
                            <a:lnTo>
                              <a:pt x="0" y="0"/>
                            </a:lnTo>
                            <a:lnTo>
                              <a:pt x="0" y="38100"/>
                            </a:lnTo>
                            <a:lnTo>
                              <a:pt x="5984240" y="38100"/>
                            </a:lnTo>
                            <a:lnTo>
                              <a:pt x="5984240" y="0"/>
                            </a:lnTo>
                            <a:close/>
                          </a:path>
                        </a:pathLst>
                      </a:custGeom>
                      <a:solidFill>
                        <a:srgbClr val="000000"/>
                      </a:solidFill>
                    </wps:spPr>
                    <wps:bodyPr wrap="square" lIns="0" tIns="0" rIns="0" bIns="0" rtlCol="0">
                      <a:noAutofit/>
                    </wps:bodyPr>
                  </wps:wsp>
                </a:graphicData>
              </a:graphic>
            </wp:anchor>
          </w:drawing>
        </mc:Choice>
        <mc:Fallback>
          <w:pict>
            <v:shape id="Graphic 69" o:spid="_x0000_s1026" o:spt="100" style="position:absolute;left:0pt;margin-left:70.5pt;margin-top:737.45pt;height:4.5pt;width:471.2pt;mso-position-horizontal-relative:page;mso-position-vertical-relative:page;z-index:-251650048;mso-width-relative:page;mso-height-relative:page;" fillcolor="#000000" filled="t" stroked="f" coordsize="5984240,57150" o:gfxdata="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3H9vu2wAAAA4BAAAPAAAAAAAAAAEAIAAA&#10;ACIAAABkcnMvZG93bnJldi54bWxQSwECFAAUAAAACACHTuJAGRcVVkICAADxBQAADgAAAAAAAAAB&#10;ACAAAAAqAQAAZHJzL2Uyb0RvYy54bWxQSwUGAAAAAAYABgBZAQAA3gUAAAAA&#10;" path="m5984240,47625l0,47625,0,57150,5984240,57150,5984240,47625xem5984240,0l0,0,0,38100,5984240,38100,598424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7456" behindDoc="1" locked="0" layoutInCell="1" allowOverlap="1">
              <wp:simplePos x="0" y="0"/>
              <wp:positionH relativeFrom="page">
                <wp:posOffset>901700</wp:posOffset>
              </wp:positionH>
              <wp:positionV relativeFrom="page">
                <wp:posOffset>9424035</wp:posOffset>
              </wp:positionV>
              <wp:extent cx="1522730" cy="194310"/>
              <wp:effectExtent l="0" t="0" r="0" b="0"/>
              <wp:wrapNone/>
              <wp:docPr id="70" name="Textbox 70"/>
              <wp:cNvGraphicFramePr/>
              <a:graphic xmlns:a="http://schemas.openxmlformats.org/drawingml/2006/main">
                <a:graphicData uri="http://schemas.microsoft.com/office/word/2010/wordprocessingShape">
                  <wps:wsp>
                    <wps:cNvSpPr txBox="1"/>
                    <wps:spPr>
                      <a:xfrm>
                        <a:off x="0" y="0"/>
                        <a:ext cx="1522730" cy="194310"/>
                      </a:xfrm>
                      <a:prstGeom prst="rect">
                        <a:avLst/>
                      </a:prstGeom>
                    </wps:spPr>
                    <wps:txbx>
                      <w:txbxContent>
                        <w:p w14:paraId="273A3BCE">
                          <w:pPr>
                            <w:pStyle w:val="7"/>
                            <w:spacing w:before="10"/>
                            <w:ind w:left="20"/>
                          </w:pPr>
                          <w:r>
                            <w:t>Blessward</w:t>
                          </w:r>
                          <w:r>
                            <w:rPr>
                              <w:spacing w:val="-3"/>
                            </w:rPr>
                            <w:t xml:space="preserve"> </w:t>
                          </w:r>
                          <w:r>
                            <w:t>Samungure</w:t>
                          </w:r>
                          <w:r>
                            <w:rPr>
                              <w:spacing w:val="-3"/>
                            </w:rPr>
                            <w:t xml:space="preserve"> </w:t>
                          </w:r>
                          <w:r>
                            <w:rPr>
                              <w:spacing w:val="-10"/>
                            </w:rPr>
                            <w:t>T</w:t>
                          </w:r>
                        </w:p>
                      </w:txbxContent>
                    </wps:txbx>
                    <wps:bodyPr wrap="square" lIns="0" tIns="0" rIns="0" bIns="0" rtlCol="0">
                      <a:noAutofit/>
                    </wps:bodyPr>
                  </wps:wsp>
                </a:graphicData>
              </a:graphic>
            </wp:anchor>
          </w:drawing>
        </mc:Choice>
        <mc:Fallback>
          <w:pict>
            <v:shape id="Textbox 70" o:spid="_x0000_s1026" o:spt="202" type="#_x0000_t202" style="position:absolute;left:0pt;margin-left:71pt;margin-top:742.05pt;height:15.3pt;width:119.9pt;mso-position-horizontal-relative:page;mso-position-vertical-relative:page;z-index:-251649024;mso-width-relative:page;mso-height-relative:page;" filled="f" stroked="f" coordsize="21600,21600" o:gfxdata="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FdU5HaAAAADQEAAA8AAAAAAAAAAQAgAAAAIgAAAGRycy9kb3ducmV2LnhtbFBLAQIUABQAAAAI&#10;AIdO4kBKRE1ssgEAAHYDAAAOAAAAAAAAAAEAIAAAACkBAABkcnMvZTJvRG9jLnhtbFBLBQYAAAAA&#10;BgAGAFkBAABNBQAAAAA=&#10;">
              <v:fill on="f" focussize="0,0"/>
              <v:stroke on="f"/>
              <v:imagedata o:title=""/>
              <o:lock v:ext="edit" aspectratio="f"/>
              <v:textbox inset="0mm,0mm,0mm,0mm">
                <w:txbxContent>
                  <w:p w14:paraId="273A3BCE">
                    <w:pPr>
                      <w:pStyle w:val="7"/>
                      <w:spacing w:before="10"/>
                      <w:ind w:left="20"/>
                    </w:pPr>
                    <w:r>
                      <w:t>Blessward</w:t>
                    </w:r>
                    <w:r>
                      <w:rPr>
                        <w:spacing w:val="-3"/>
                      </w:rPr>
                      <w:t xml:space="preserve"> </w:t>
                    </w:r>
                    <w:r>
                      <w:t>Samungure</w:t>
                    </w:r>
                    <w:r>
                      <w:rPr>
                        <w:spacing w:val="-3"/>
                      </w:rPr>
                      <w:t xml:space="preserve"> </w:t>
                    </w:r>
                    <w:r>
                      <w:rPr>
                        <w:spacing w:val="-10"/>
                      </w:rPr>
                      <w:t>T</w:t>
                    </w:r>
                  </w:p>
                </w:txbxContent>
              </v:textbox>
            </v:shape>
          </w:pict>
        </mc:Fallback>
      </mc:AlternateContent>
    </w:r>
    <w:r>
      <w:rPr>
        <w:sz w:val="20"/>
      </w:rPr>
      <mc:AlternateContent>
        <mc:Choice Requires="wps">
          <w:drawing>
            <wp:anchor distT="0" distB="0" distL="0" distR="0" simplePos="0" relativeHeight="251667456" behindDoc="1" locked="0" layoutInCell="1" allowOverlap="1">
              <wp:simplePos x="0" y="0"/>
              <wp:positionH relativeFrom="page">
                <wp:posOffset>4154170</wp:posOffset>
              </wp:positionH>
              <wp:positionV relativeFrom="page">
                <wp:posOffset>9424035</wp:posOffset>
              </wp:positionV>
              <wp:extent cx="685800" cy="194310"/>
              <wp:effectExtent l="0" t="0" r="0" b="0"/>
              <wp:wrapNone/>
              <wp:docPr id="71" name="Textbox 71"/>
              <wp:cNvGraphicFramePr/>
              <a:graphic xmlns:a="http://schemas.openxmlformats.org/drawingml/2006/main">
                <a:graphicData uri="http://schemas.microsoft.com/office/word/2010/wordprocessingShape">
                  <wps:wsp>
                    <wps:cNvSpPr txBox="1"/>
                    <wps:spPr>
                      <a:xfrm>
                        <a:off x="0" y="0"/>
                        <a:ext cx="685800" cy="194310"/>
                      </a:xfrm>
                      <a:prstGeom prst="rect">
                        <a:avLst/>
                      </a:prstGeom>
                    </wps:spPr>
                    <wps:txbx>
                      <w:txbxContent>
                        <w:p w14:paraId="03755FCB">
                          <w:pPr>
                            <w:pStyle w:val="7"/>
                            <w:spacing w:before="10"/>
                            <w:ind w:left="20"/>
                          </w:pPr>
                          <w:r>
                            <w:rPr>
                              <w:spacing w:val="-2"/>
                            </w:rPr>
                            <w:t>R228596C</w:t>
                          </w:r>
                        </w:p>
                      </w:txbxContent>
                    </wps:txbx>
                    <wps:bodyPr wrap="square" lIns="0" tIns="0" rIns="0" bIns="0" rtlCol="0">
                      <a:noAutofit/>
                    </wps:bodyPr>
                  </wps:wsp>
                </a:graphicData>
              </a:graphic>
            </wp:anchor>
          </w:drawing>
        </mc:Choice>
        <mc:Fallback>
          <w:pict>
            <v:shape id="Textbox 71" o:spid="_x0000_s1026" o:spt="202" type="#_x0000_t202" style="position:absolute;left:0pt;margin-left:327.1pt;margin-top:742.05pt;height:15.3pt;width:54pt;mso-position-horizontal-relative:page;mso-position-vertical-relative:page;z-index:-251649024;mso-width-relative:page;mso-height-relative:page;" filled="f" stroked="f" coordsize="21600,21600" o:gfxdata="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rN+P7NsAAAANAQAADwAAAAAAAAABACAAAAAiAAAAZHJzL2Rvd25yZXYueG1sUEsBAhQAFAAA&#10;AAgAh07iQCh8HAuzAQAAdQMAAA4AAAAAAAAAAQAgAAAAKgEAAGRycy9lMm9Eb2MueG1sUEsFBgAA&#10;AAAGAAYAWQEAAE8FAAAAAA==&#10;">
              <v:fill on="f" focussize="0,0"/>
              <v:stroke on="f"/>
              <v:imagedata o:title=""/>
              <o:lock v:ext="edit" aspectratio="f"/>
              <v:textbox inset="0mm,0mm,0mm,0mm">
                <w:txbxContent>
                  <w:p w14:paraId="03755FCB">
                    <w:pPr>
                      <w:pStyle w:val="7"/>
                      <w:spacing w:before="10"/>
                      <w:ind w:left="20"/>
                    </w:pPr>
                    <w:r>
                      <w:rPr>
                        <w:spacing w:val="-2"/>
                      </w:rPr>
                      <w:t>R228596C</w:t>
                    </w:r>
                  </w:p>
                </w:txbxContent>
              </v:textbox>
            </v:shape>
          </w:pict>
        </mc:Fallback>
      </mc:AlternateContent>
    </w:r>
    <w:r>
      <w:rPr>
        <w:sz w:val="20"/>
      </w:rPr>
      <mc:AlternateContent>
        <mc:Choice Requires="wps">
          <w:drawing>
            <wp:anchor distT="0" distB="0" distL="0" distR="0" simplePos="0" relativeHeight="251668480" behindDoc="1" locked="0" layoutInCell="1" allowOverlap="1">
              <wp:simplePos x="0" y="0"/>
              <wp:positionH relativeFrom="page">
                <wp:posOffset>6670040</wp:posOffset>
              </wp:positionH>
              <wp:positionV relativeFrom="page">
                <wp:posOffset>9424035</wp:posOffset>
              </wp:positionV>
              <wp:extent cx="241300" cy="194310"/>
              <wp:effectExtent l="0" t="0" r="0" b="0"/>
              <wp:wrapNone/>
              <wp:docPr id="72" name="Textbox 72"/>
              <wp:cNvGraphicFramePr/>
              <a:graphic xmlns:a="http://schemas.openxmlformats.org/drawingml/2006/main">
                <a:graphicData uri="http://schemas.microsoft.com/office/word/2010/wordprocessingShape">
                  <wps:wsp>
                    <wps:cNvSpPr txBox="1"/>
                    <wps:spPr>
                      <a:xfrm>
                        <a:off x="0" y="0"/>
                        <a:ext cx="241300" cy="194310"/>
                      </a:xfrm>
                      <a:prstGeom prst="rect">
                        <a:avLst/>
                      </a:prstGeom>
                    </wps:spPr>
                    <wps:txbx>
                      <w:txbxContent>
                        <w:p w14:paraId="691BCC12">
                          <w:pPr>
                            <w:pStyle w:val="7"/>
                            <w:spacing w:before="10"/>
                            <w:ind w:left="60"/>
                          </w:pPr>
                          <w:r>
                            <w:rPr>
                              <w:spacing w:val="-5"/>
                            </w:rPr>
                            <w:fldChar w:fldCharType="begin"/>
                          </w:r>
                          <w:r>
                            <w:rPr>
                              <w:spacing w:val="-5"/>
                            </w:rPr>
                            <w:instrText xml:space="preserve"> PAGE </w:instrText>
                          </w:r>
                          <w:r>
                            <w:rPr>
                              <w:spacing w:val="-5"/>
                            </w:rPr>
                            <w:fldChar w:fldCharType="separate"/>
                          </w:r>
                          <w:r>
                            <w:rPr>
                              <w:spacing w:val="-5"/>
                            </w:rPr>
                            <w:t>38</w:t>
                          </w:r>
                          <w:r>
                            <w:rPr>
                              <w:spacing w:val="-5"/>
                            </w:rPr>
                            <w:fldChar w:fldCharType="end"/>
                          </w:r>
                        </w:p>
                      </w:txbxContent>
                    </wps:txbx>
                    <wps:bodyPr wrap="square" lIns="0" tIns="0" rIns="0" bIns="0" rtlCol="0">
                      <a:noAutofit/>
                    </wps:bodyPr>
                  </wps:wsp>
                </a:graphicData>
              </a:graphic>
            </wp:anchor>
          </w:drawing>
        </mc:Choice>
        <mc:Fallback>
          <w:pict>
            <v:shape id="Textbox 72" o:spid="_x0000_s1026" o:spt="202" type="#_x0000_t202" style="position:absolute;left:0pt;margin-left:525.2pt;margin-top:742.05pt;height:15.3pt;width:19pt;mso-position-horizontal-relative:page;mso-position-vertical-relative:page;z-index:-251648000;mso-width-relative:page;mso-height-relative:page;" filled="f" stroked="f" coordsize="21600,21600" o:gfxdata="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5a3oytsAAAAPAQAADwAAAAAAAAABACAAAAAiAAAAZHJzL2Rvd25yZXYueG1sUEsBAhQAFAAA&#10;AAgAh07iQFrt9LKzAQAAdQMAAA4AAAAAAAAAAQAgAAAAKgEAAGRycy9lMm9Eb2MueG1sUEsFBgAA&#10;AAAGAAYAWQEAAE8FAAAAAA==&#10;">
              <v:fill on="f" focussize="0,0"/>
              <v:stroke on="f"/>
              <v:imagedata o:title=""/>
              <o:lock v:ext="edit" aspectratio="f"/>
              <v:textbox inset="0mm,0mm,0mm,0mm">
                <w:txbxContent>
                  <w:p w14:paraId="691BCC12">
                    <w:pPr>
                      <w:pStyle w:val="7"/>
                      <w:spacing w:before="10"/>
                      <w:ind w:left="60"/>
                    </w:pPr>
                    <w:r>
                      <w:rPr>
                        <w:spacing w:val="-5"/>
                      </w:rPr>
                      <w:fldChar w:fldCharType="begin"/>
                    </w:r>
                    <w:r>
                      <w:rPr>
                        <w:spacing w:val="-5"/>
                      </w:rPr>
                      <w:instrText xml:space="preserve"> PAGE </w:instrText>
                    </w:r>
                    <w:r>
                      <w:rPr>
                        <w:spacing w:val="-5"/>
                      </w:rPr>
                      <w:fldChar w:fldCharType="separate"/>
                    </w:r>
                    <w:r>
                      <w:rPr>
                        <w:spacing w:val="-5"/>
                      </w:rPr>
                      <w:t>38</w:t>
                    </w:r>
                    <w:r>
                      <w:rPr>
                        <w:spacing w:val="-5"/>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B4B66C">
    <w:pPr>
      <w:pStyle w:val="7"/>
      <w:spacing w:line="14" w:lineRule="auto"/>
      <w:rPr>
        <w:sz w:val="20"/>
      </w:rPr>
    </w:pPr>
    <w:r>
      <w:rPr>
        <w:sz w:val="20"/>
      </w:rPr>
      <mc:AlternateContent>
        <mc:Choice Requires="wps">
          <w:drawing>
            <wp:anchor distT="0" distB="0" distL="0" distR="0" simplePos="0" relativeHeight="251669504" behindDoc="1" locked="0" layoutInCell="1" allowOverlap="1">
              <wp:simplePos x="0" y="0"/>
              <wp:positionH relativeFrom="page">
                <wp:posOffset>895350</wp:posOffset>
              </wp:positionH>
              <wp:positionV relativeFrom="page">
                <wp:posOffset>9365615</wp:posOffset>
              </wp:positionV>
              <wp:extent cx="5984240" cy="57150"/>
              <wp:effectExtent l="0" t="0" r="0" b="0"/>
              <wp:wrapNone/>
              <wp:docPr id="75" name="Graphic 75"/>
              <wp:cNvGraphicFramePr/>
              <a:graphic xmlns:a="http://schemas.openxmlformats.org/drawingml/2006/main">
                <a:graphicData uri="http://schemas.microsoft.com/office/word/2010/wordprocessingShape">
                  <wps:wsp>
                    <wps:cNvSpPr/>
                    <wps:spPr>
                      <a:xfrm>
                        <a:off x="0" y="0"/>
                        <a:ext cx="5984240" cy="57150"/>
                      </a:xfrm>
                      <a:custGeom>
                        <a:avLst/>
                        <a:gdLst/>
                        <a:ahLst/>
                        <a:cxnLst/>
                        <a:rect l="l" t="t" r="r" b="b"/>
                        <a:pathLst>
                          <a:path w="5984240" h="57150">
                            <a:moveTo>
                              <a:pt x="5984240" y="47625"/>
                            </a:moveTo>
                            <a:lnTo>
                              <a:pt x="0" y="47625"/>
                            </a:lnTo>
                            <a:lnTo>
                              <a:pt x="0" y="57150"/>
                            </a:lnTo>
                            <a:lnTo>
                              <a:pt x="5984240" y="57150"/>
                            </a:lnTo>
                            <a:lnTo>
                              <a:pt x="5984240" y="47625"/>
                            </a:lnTo>
                            <a:close/>
                          </a:path>
                          <a:path w="5984240" h="57150">
                            <a:moveTo>
                              <a:pt x="5984240" y="0"/>
                            </a:moveTo>
                            <a:lnTo>
                              <a:pt x="0" y="0"/>
                            </a:lnTo>
                            <a:lnTo>
                              <a:pt x="0" y="38100"/>
                            </a:lnTo>
                            <a:lnTo>
                              <a:pt x="5984240" y="38100"/>
                            </a:lnTo>
                            <a:lnTo>
                              <a:pt x="5984240" y="0"/>
                            </a:lnTo>
                            <a:close/>
                          </a:path>
                        </a:pathLst>
                      </a:custGeom>
                      <a:solidFill>
                        <a:srgbClr val="000000"/>
                      </a:solidFill>
                    </wps:spPr>
                    <wps:bodyPr wrap="square" lIns="0" tIns="0" rIns="0" bIns="0" rtlCol="0">
                      <a:noAutofit/>
                    </wps:bodyPr>
                  </wps:wsp>
                </a:graphicData>
              </a:graphic>
            </wp:anchor>
          </w:drawing>
        </mc:Choice>
        <mc:Fallback>
          <w:pict>
            <v:shape id="Graphic 75" o:spid="_x0000_s1026" o:spt="100" style="position:absolute;left:0pt;margin-left:70.5pt;margin-top:737.45pt;height:4.5pt;width:471.2pt;mso-position-horizontal-relative:page;mso-position-vertical-relative:page;z-index:-251646976;mso-width-relative:page;mso-height-relative:page;" fillcolor="#000000" filled="t" stroked="f" coordsize="5984240,57150" o:gfxdata="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9x/b7tsAAAAOAQAADwAAAAAAAAABACAA&#10;AAAiAAAAZHJzL2Rvd25yZXYueG1sUEsBAhQAFAAAAAgAh07iQKHjB2lDAgAA8QUAAA4AAAAAAAAA&#10;AQAgAAAAKgEAAGRycy9lMm9Eb2MueG1sUEsFBgAAAAAGAAYAWQEAAN8FAAAAAA==&#10;" path="m5984240,47625l0,47625,0,57150,5984240,57150,5984240,47625xem5984240,0l0,0,0,38100,5984240,38100,598424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9504" behindDoc="1" locked="0" layoutInCell="1" allowOverlap="1">
              <wp:simplePos x="0" y="0"/>
              <wp:positionH relativeFrom="page">
                <wp:posOffset>901700</wp:posOffset>
              </wp:positionH>
              <wp:positionV relativeFrom="page">
                <wp:posOffset>9424035</wp:posOffset>
              </wp:positionV>
              <wp:extent cx="1522730" cy="194310"/>
              <wp:effectExtent l="0" t="0" r="0" b="0"/>
              <wp:wrapNone/>
              <wp:docPr id="76" name="Textbox 76"/>
              <wp:cNvGraphicFramePr/>
              <a:graphic xmlns:a="http://schemas.openxmlformats.org/drawingml/2006/main">
                <a:graphicData uri="http://schemas.microsoft.com/office/word/2010/wordprocessingShape">
                  <wps:wsp>
                    <wps:cNvSpPr txBox="1"/>
                    <wps:spPr>
                      <a:xfrm>
                        <a:off x="0" y="0"/>
                        <a:ext cx="1522730" cy="194310"/>
                      </a:xfrm>
                      <a:prstGeom prst="rect">
                        <a:avLst/>
                      </a:prstGeom>
                    </wps:spPr>
                    <wps:txbx>
                      <w:txbxContent>
                        <w:p w14:paraId="4F95E8A1">
                          <w:pPr>
                            <w:pStyle w:val="7"/>
                            <w:spacing w:before="10"/>
                            <w:ind w:left="20"/>
                          </w:pPr>
                          <w:r>
                            <w:t>Blessward</w:t>
                          </w:r>
                          <w:r>
                            <w:rPr>
                              <w:spacing w:val="-3"/>
                            </w:rPr>
                            <w:t xml:space="preserve"> </w:t>
                          </w:r>
                          <w:r>
                            <w:t>Samungure</w:t>
                          </w:r>
                          <w:r>
                            <w:rPr>
                              <w:spacing w:val="-3"/>
                            </w:rPr>
                            <w:t xml:space="preserve"> </w:t>
                          </w:r>
                          <w:r>
                            <w:rPr>
                              <w:spacing w:val="-10"/>
                            </w:rPr>
                            <w:t>T</w:t>
                          </w:r>
                        </w:p>
                      </w:txbxContent>
                    </wps:txbx>
                    <wps:bodyPr wrap="square" lIns="0" tIns="0" rIns="0" bIns="0" rtlCol="0">
                      <a:noAutofit/>
                    </wps:bodyPr>
                  </wps:wsp>
                </a:graphicData>
              </a:graphic>
            </wp:anchor>
          </w:drawing>
        </mc:Choice>
        <mc:Fallback>
          <w:pict>
            <v:shape id="Textbox 76" o:spid="_x0000_s1026" o:spt="202" type="#_x0000_t202" style="position:absolute;left:0pt;margin-left:71pt;margin-top:742.05pt;height:15.3pt;width:119.9pt;mso-position-horizontal-relative:page;mso-position-vertical-relative:page;z-index:-251646976;mso-width-relative:page;mso-height-relative:page;" filled="f" stroked="f" coordsize="21600,21600" o:gfxdata="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gV1TkdoAAAANAQAADwAAAAAAAAABACAAAAAiAAAAZHJzL2Rvd25yZXYueG1sUEsBAhQAFAAA&#10;AAgAh07iQJUMI/O0AQAAdgMAAA4AAAAAAAAAAQAgAAAAKQEAAGRycy9lMm9Eb2MueG1sUEsFBgAA&#10;AAAGAAYAWQEAAE8FAAAAAA==&#10;">
              <v:fill on="f" focussize="0,0"/>
              <v:stroke on="f"/>
              <v:imagedata o:title=""/>
              <o:lock v:ext="edit" aspectratio="f"/>
              <v:textbox inset="0mm,0mm,0mm,0mm">
                <w:txbxContent>
                  <w:p w14:paraId="4F95E8A1">
                    <w:pPr>
                      <w:pStyle w:val="7"/>
                      <w:spacing w:before="10"/>
                      <w:ind w:left="20"/>
                    </w:pPr>
                    <w:r>
                      <w:t>Blessward</w:t>
                    </w:r>
                    <w:r>
                      <w:rPr>
                        <w:spacing w:val="-3"/>
                      </w:rPr>
                      <w:t xml:space="preserve"> </w:t>
                    </w:r>
                    <w:r>
                      <w:t>Samungure</w:t>
                    </w:r>
                    <w:r>
                      <w:rPr>
                        <w:spacing w:val="-3"/>
                      </w:rPr>
                      <w:t xml:space="preserve"> </w:t>
                    </w:r>
                    <w:r>
                      <w:rPr>
                        <w:spacing w:val="-10"/>
                      </w:rPr>
                      <w:t>T</w:t>
                    </w:r>
                  </w:p>
                </w:txbxContent>
              </v:textbox>
            </v:shape>
          </w:pict>
        </mc:Fallback>
      </mc:AlternateContent>
    </w:r>
    <w:r>
      <w:rPr>
        <w:sz w:val="20"/>
      </w:rPr>
      <mc:AlternateContent>
        <mc:Choice Requires="wps">
          <w:drawing>
            <wp:anchor distT="0" distB="0" distL="0" distR="0" simplePos="0" relativeHeight="251670528" behindDoc="1" locked="0" layoutInCell="1" allowOverlap="1">
              <wp:simplePos x="0" y="0"/>
              <wp:positionH relativeFrom="page">
                <wp:posOffset>4154170</wp:posOffset>
              </wp:positionH>
              <wp:positionV relativeFrom="page">
                <wp:posOffset>9424035</wp:posOffset>
              </wp:positionV>
              <wp:extent cx="685800" cy="194310"/>
              <wp:effectExtent l="0" t="0" r="0" b="0"/>
              <wp:wrapNone/>
              <wp:docPr id="77" name="Textbox 77"/>
              <wp:cNvGraphicFramePr/>
              <a:graphic xmlns:a="http://schemas.openxmlformats.org/drawingml/2006/main">
                <a:graphicData uri="http://schemas.microsoft.com/office/word/2010/wordprocessingShape">
                  <wps:wsp>
                    <wps:cNvSpPr txBox="1"/>
                    <wps:spPr>
                      <a:xfrm>
                        <a:off x="0" y="0"/>
                        <a:ext cx="685800" cy="194310"/>
                      </a:xfrm>
                      <a:prstGeom prst="rect">
                        <a:avLst/>
                      </a:prstGeom>
                    </wps:spPr>
                    <wps:txbx>
                      <w:txbxContent>
                        <w:p w14:paraId="74CBEEA2">
                          <w:pPr>
                            <w:pStyle w:val="7"/>
                            <w:spacing w:before="10"/>
                            <w:ind w:left="20"/>
                          </w:pPr>
                          <w:r>
                            <w:rPr>
                              <w:spacing w:val="-2"/>
                            </w:rPr>
                            <w:t>R228596C</w:t>
                          </w:r>
                        </w:p>
                      </w:txbxContent>
                    </wps:txbx>
                    <wps:bodyPr wrap="square" lIns="0" tIns="0" rIns="0" bIns="0" rtlCol="0">
                      <a:noAutofit/>
                    </wps:bodyPr>
                  </wps:wsp>
                </a:graphicData>
              </a:graphic>
            </wp:anchor>
          </w:drawing>
        </mc:Choice>
        <mc:Fallback>
          <w:pict>
            <v:shape id="Textbox 77" o:spid="_x0000_s1026" o:spt="202" type="#_x0000_t202" style="position:absolute;left:0pt;margin-left:327.1pt;margin-top:742.05pt;height:15.3pt;width:54pt;mso-position-horizontal-relative:page;mso-position-vertical-relative:page;z-index:-251645952;mso-width-relative:page;mso-height-relative:page;" filled="f" stroked="f" coordsize="21600,21600" o:gfxdata="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Kzfj+zbAAAADQEAAA8AAAAAAAAAAQAgAAAAIgAAAGRycy9kb3ducmV2LnhtbFBLAQIUABQA&#10;AAAIAIdO4kBuBrDatAEAAHUDAAAOAAAAAAAAAAEAIAAAACoBAABkcnMvZTJvRG9jLnhtbFBLBQYA&#10;AAAABgAGAFkBAABQBQAAAAA=&#10;">
              <v:fill on="f" focussize="0,0"/>
              <v:stroke on="f"/>
              <v:imagedata o:title=""/>
              <o:lock v:ext="edit" aspectratio="f"/>
              <v:textbox inset="0mm,0mm,0mm,0mm">
                <w:txbxContent>
                  <w:p w14:paraId="74CBEEA2">
                    <w:pPr>
                      <w:pStyle w:val="7"/>
                      <w:spacing w:before="10"/>
                      <w:ind w:left="20"/>
                    </w:pPr>
                    <w:r>
                      <w:rPr>
                        <w:spacing w:val="-2"/>
                      </w:rPr>
                      <w:t>R228596C</w:t>
                    </w:r>
                  </w:p>
                </w:txbxContent>
              </v:textbox>
            </v:shape>
          </w:pict>
        </mc:Fallback>
      </mc:AlternateContent>
    </w:r>
    <w:r>
      <w:rPr>
        <w:sz w:val="20"/>
      </w:rPr>
      <mc:AlternateContent>
        <mc:Choice Requires="wps">
          <w:drawing>
            <wp:anchor distT="0" distB="0" distL="0" distR="0" simplePos="0" relativeHeight="251670528" behindDoc="1" locked="0" layoutInCell="1" allowOverlap="1">
              <wp:simplePos x="0" y="0"/>
              <wp:positionH relativeFrom="page">
                <wp:posOffset>6670040</wp:posOffset>
              </wp:positionH>
              <wp:positionV relativeFrom="page">
                <wp:posOffset>9424035</wp:posOffset>
              </wp:positionV>
              <wp:extent cx="241300" cy="194310"/>
              <wp:effectExtent l="0" t="0" r="0" b="0"/>
              <wp:wrapNone/>
              <wp:docPr id="78" name="Textbox 78"/>
              <wp:cNvGraphicFramePr/>
              <a:graphic xmlns:a="http://schemas.openxmlformats.org/drawingml/2006/main">
                <a:graphicData uri="http://schemas.microsoft.com/office/word/2010/wordprocessingShape">
                  <wps:wsp>
                    <wps:cNvSpPr txBox="1"/>
                    <wps:spPr>
                      <a:xfrm>
                        <a:off x="0" y="0"/>
                        <a:ext cx="241300" cy="194310"/>
                      </a:xfrm>
                      <a:prstGeom prst="rect">
                        <a:avLst/>
                      </a:prstGeom>
                    </wps:spPr>
                    <wps:txbx>
                      <w:txbxContent>
                        <w:p w14:paraId="1712C6BC">
                          <w:pPr>
                            <w:pStyle w:val="7"/>
                            <w:spacing w:before="10"/>
                            <w:ind w:left="60"/>
                          </w:pPr>
                          <w:r>
                            <w:rPr>
                              <w:spacing w:val="-5"/>
                            </w:rPr>
                            <w:fldChar w:fldCharType="begin"/>
                          </w:r>
                          <w:r>
                            <w:rPr>
                              <w:spacing w:val="-5"/>
                            </w:rPr>
                            <w:instrText xml:space="preserve"> PAGE </w:instrText>
                          </w:r>
                          <w:r>
                            <w:rPr>
                              <w:spacing w:val="-5"/>
                            </w:rPr>
                            <w:fldChar w:fldCharType="separate"/>
                          </w:r>
                          <w:r>
                            <w:rPr>
                              <w:spacing w:val="-5"/>
                            </w:rPr>
                            <w:t>40</w:t>
                          </w:r>
                          <w:r>
                            <w:rPr>
                              <w:spacing w:val="-5"/>
                            </w:rPr>
                            <w:fldChar w:fldCharType="end"/>
                          </w:r>
                        </w:p>
                      </w:txbxContent>
                    </wps:txbx>
                    <wps:bodyPr wrap="square" lIns="0" tIns="0" rIns="0" bIns="0" rtlCol="0">
                      <a:noAutofit/>
                    </wps:bodyPr>
                  </wps:wsp>
                </a:graphicData>
              </a:graphic>
            </wp:anchor>
          </w:drawing>
        </mc:Choice>
        <mc:Fallback>
          <w:pict>
            <v:shape id="Textbox 78" o:spid="_x0000_s1026" o:spt="202" type="#_x0000_t202" style="position:absolute;left:0pt;margin-left:525.2pt;margin-top:742.05pt;height:15.3pt;width:19pt;mso-position-horizontal-relative:page;mso-position-vertical-relative:page;z-index:-251645952;mso-width-relative:page;mso-height-relative:page;" filled="f" stroked="f" coordsize="21600,21600" o:gfxdata="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5a3oytsAAAAPAQAADwAAAAAAAAABACAAAAAiAAAAZHJzL2Rvd25yZXYueG1sUEsBAhQAFAAA&#10;AAgAh07iQNFlcRuzAQAAdQMAAA4AAAAAAAAAAQAgAAAAKgEAAGRycy9lMm9Eb2MueG1sUEsFBgAA&#10;AAAGAAYAWQEAAE8FAAAAAA==&#10;">
              <v:fill on="f" focussize="0,0"/>
              <v:stroke on="f"/>
              <v:imagedata o:title=""/>
              <o:lock v:ext="edit" aspectratio="f"/>
              <v:textbox inset="0mm,0mm,0mm,0mm">
                <w:txbxContent>
                  <w:p w14:paraId="1712C6BC">
                    <w:pPr>
                      <w:pStyle w:val="7"/>
                      <w:spacing w:before="10"/>
                      <w:ind w:left="60"/>
                    </w:pPr>
                    <w:r>
                      <w:rPr>
                        <w:spacing w:val="-5"/>
                      </w:rPr>
                      <w:fldChar w:fldCharType="begin"/>
                    </w:r>
                    <w:r>
                      <w:rPr>
                        <w:spacing w:val="-5"/>
                      </w:rPr>
                      <w:instrText xml:space="preserve"> PAGE </w:instrText>
                    </w:r>
                    <w:r>
                      <w:rPr>
                        <w:spacing w:val="-5"/>
                      </w:rPr>
                      <w:fldChar w:fldCharType="separate"/>
                    </w:r>
                    <w:r>
                      <w:rPr>
                        <w:spacing w:val="-5"/>
                      </w:rPr>
                      <w:t>40</w:t>
                    </w:r>
                    <w:r>
                      <w:rPr>
                        <w:spacing w:val="-5"/>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090F5D">
    <w:pPr>
      <w:pStyle w:val="7"/>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895350</wp:posOffset>
              </wp:positionH>
              <wp:positionV relativeFrom="page">
                <wp:posOffset>504825</wp:posOffset>
              </wp:positionV>
              <wp:extent cx="5984240" cy="57150"/>
              <wp:effectExtent l="0" t="0" r="0" b="0"/>
              <wp:wrapNone/>
              <wp:docPr id="2" name="Graphic 2"/>
              <wp:cNvGraphicFramePr/>
              <a:graphic xmlns:a="http://schemas.openxmlformats.org/drawingml/2006/main">
                <a:graphicData uri="http://schemas.microsoft.com/office/word/2010/wordprocessingShape">
                  <wps:wsp>
                    <wps:cNvSpPr/>
                    <wps:spPr>
                      <a:xfrm>
                        <a:off x="0" y="0"/>
                        <a:ext cx="5984240" cy="57150"/>
                      </a:xfrm>
                      <a:custGeom>
                        <a:avLst/>
                        <a:gdLst/>
                        <a:ahLst/>
                        <a:cxnLst/>
                        <a:rect l="l" t="t" r="r" b="b"/>
                        <a:pathLst>
                          <a:path w="5984240" h="57150">
                            <a:moveTo>
                              <a:pt x="5984240" y="19050"/>
                            </a:moveTo>
                            <a:lnTo>
                              <a:pt x="0" y="19050"/>
                            </a:lnTo>
                            <a:lnTo>
                              <a:pt x="0" y="57150"/>
                            </a:lnTo>
                            <a:lnTo>
                              <a:pt x="5984240" y="57150"/>
                            </a:lnTo>
                            <a:lnTo>
                              <a:pt x="5984240" y="19050"/>
                            </a:lnTo>
                            <a:close/>
                          </a:path>
                          <a:path w="5984240" h="57150">
                            <a:moveTo>
                              <a:pt x="5984240" y="0"/>
                            </a:moveTo>
                            <a:lnTo>
                              <a:pt x="0" y="0"/>
                            </a:lnTo>
                            <a:lnTo>
                              <a:pt x="0" y="9525"/>
                            </a:lnTo>
                            <a:lnTo>
                              <a:pt x="5984240" y="9525"/>
                            </a:lnTo>
                            <a:lnTo>
                              <a:pt x="5984240" y="0"/>
                            </a:lnTo>
                            <a:close/>
                          </a:path>
                        </a:pathLst>
                      </a:custGeom>
                      <a:solidFill>
                        <a:srgbClr val="000000"/>
                      </a:solidFill>
                    </wps:spPr>
                    <wps:bodyPr wrap="square" lIns="0" tIns="0" rIns="0" bIns="0" rtlCol="0">
                      <a:noAutofit/>
                    </wps:bodyPr>
                  </wps:wsp>
                </a:graphicData>
              </a:graphic>
            </wp:anchor>
          </w:drawing>
        </mc:Choice>
        <mc:Fallback>
          <w:pict>
            <v:shape id="Graphic 2" o:spid="_x0000_s1026" o:spt="100" style="position:absolute;left:0pt;margin-left:70.5pt;margin-top:39.75pt;height:4.5pt;width:471.2pt;mso-position-horizontal-relative:page;mso-position-vertical-relative:page;z-index:-251656192;mso-width-relative:page;mso-height-relative:page;" fillcolor="#000000" filled="t" stroked="f" coordsize="5984240,57150" o:gfxdata="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CvSydoAAAAKAQAADwAAAAAAAAABACAAAAAi&#10;AAAAZHJzL2Rvd25yZXYueG1sUEsBAhQAFAAAAAgAh07iQKVYga5BAgAA7QUAAA4AAAAAAAAAAQAg&#10;AAAAKQEAAGRycy9lMm9Eb2MueG1sUEsFBgAAAAAGAAYAWQEAANwFAAAAAA==&#10;" path="m5984240,19050l0,19050,0,57150,5984240,57150,5984240,19050xem5984240,0l0,0,0,9525,5984240,9525,598424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0288" behindDoc="1" locked="0" layoutInCell="1" allowOverlap="1">
              <wp:simplePos x="0" y="0"/>
              <wp:positionH relativeFrom="page">
                <wp:posOffset>1562735</wp:posOffset>
              </wp:positionH>
              <wp:positionV relativeFrom="page">
                <wp:posOffset>60960</wp:posOffset>
              </wp:positionV>
              <wp:extent cx="4645660" cy="194310"/>
              <wp:effectExtent l="0" t="0" r="0" b="0"/>
              <wp:wrapNone/>
              <wp:docPr id="3" name="Textbox 3"/>
              <wp:cNvGraphicFramePr/>
              <a:graphic xmlns:a="http://schemas.openxmlformats.org/drawingml/2006/main">
                <a:graphicData uri="http://schemas.microsoft.com/office/word/2010/wordprocessingShape">
                  <wps:wsp>
                    <wps:cNvSpPr txBox="1"/>
                    <wps:spPr>
                      <a:xfrm>
                        <a:off x="0" y="0"/>
                        <a:ext cx="4645660" cy="194310"/>
                      </a:xfrm>
                      <a:prstGeom prst="rect">
                        <a:avLst/>
                      </a:prstGeom>
                    </wps:spPr>
                    <wps:txbx>
                      <w:txbxContent>
                        <w:p w14:paraId="55EE97A2">
                          <w:pPr>
                            <w:pStyle w:val="7"/>
                            <w:spacing w:before="10"/>
                            <w:ind w:left="20"/>
                          </w:pPr>
                          <w:r>
                            <w:t>Data-Driven</w:t>
                          </w:r>
                          <w:r>
                            <w:rPr>
                              <w:spacing w:val="-2"/>
                            </w:rPr>
                            <w:t xml:space="preserve"> </w:t>
                          </w:r>
                          <w:r>
                            <w:t>Development</w:t>
                          </w:r>
                          <w:r>
                            <w:rPr>
                              <w:spacing w:val="-4"/>
                            </w:rPr>
                            <w:t xml:space="preserve"> </w:t>
                          </w:r>
                          <w:r>
                            <w:t>of</w:t>
                          </w:r>
                          <w:r>
                            <w:rPr>
                              <w:spacing w:val="2"/>
                            </w:rPr>
                            <w:t xml:space="preserve"> </w:t>
                          </w:r>
                          <w:r>
                            <w:t>a</w:t>
                          </w:r>
                          <w:r>
                            <w:rPr>
                              <w:spacing w:val="-4"/>
                            </w:rPr>
                            <w:t xml:space="preserve"> </w:t>
                          </w:r>
                          <w:r>
                            <w:t>Simple</w:t>
                          </w:r>
                          <w:r>
                            <w:rPr>
                              <w:spacing w:val="-4"/>
                            </w:rPr>
                            <w:t xml:space="preserve"> </w:t>
                          </w:r>
                          <w:r>
                            <w:t>Vehicle</w:t>
                          </w:r>
                          <w:r>
                            <w:rPr>
                              <w:spacing w:val="-4"/>
                            </w:rPr>
                            <w:t xml:space="preserve"> </w:t>
                          </w:r>
                          <w:r>
                            <w:t>Tracking</w:t>
                          </w:r>
                          <w:r>
                            <w:rPr>
                              <w:spacing w:val="-2"/>
                            </w:rPr>
                            <w:t xml:space="preserve"> </w:t>
                          </w:r>
                          <w:r>
                            <w:t>System</w:t>
                          </w:r>
                          <w:r>
                            <w:rPr>
                              <w:spacing w:val="-4"/>
                            </w:rPr>
                            <w:t xml:space="preserve"> </w:t>
                          </w:r>
                          <w:r>
                            <w:t>for</w:t>
                          </w:r>
                          <w:r>
                            <w:rPr>
                              <w:spacing w:val="-1"/>
                            </w:rPr>
                            <w:t xml:space="preserve"> </w:t>
                          </w:r>
                          <w:r>
                            <w:rPr>
                              <w:spacing w:val="-2"/>
                            </w:rPr>
                            <w:t>Trucks</w:t>
                          </w:r>
                        </w:p>
                      </w:txbxContent>
                    </wps:txbx>
                    <wps:bodyPr wrap="square" lIns="0" tIns="0" rIns="0" bIns="0" rtlCol="0">
                      <a:noAutofit/>
                    </wps:bodyPr>
                  </wps:wsp>
                </a:graphicData>
              </a:graphic>
            </wp:anchor>
          </w:drawing>
        </mc:Choice>
        <mc:Fallback>
          <w:pict>
            <v:shape id="Textbox 3" o:spid="_x0000_s1026" o:spt="202" type="#_x0000_t202" style="position:absolute;left:0pt;margin-left:123.05pt;margin-top:4.8pt;height:15.3pt;width:365.8pt;mso-position-horizontal-relative:page;mso-position-vertical-relative:page;z-index:-251656192;mso-width-relative:page;mso-height-relative:page;" filled="f" stroked="f" coordsize="21600,21600" o:gfxdata="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X&#10;Fb4m1wAAAAgBAAAPAAAAAAAAAAEAIAAAACIAAABkcnMvZG93bnJldi54bWxQSwECFAAUAAAACACH&#10;TuJAPgxunLMBAAB0AwAADgAAAAAAAAABACAAAAAmAQAAZHJzL2Uyb0RvYy54bWxQSwUGAAAAAAYA&#10;BgBZAQAASwUAAAAA&#10;">
              <v:fill on="f" focussize="0,0"/>
              <v:stroke on="f"/>
              <v:imagedata o:title=""/>
              <o:lock v:ext="edit" aspectratio="f"/>
              <v:textbox inset="0mm,0mm,0mm,0mm">
                <w:txbxContent>
                  <w:p w14:paraId="55EE97A2">
                    <w:pPr>
                      <w:pStyle w:val="7"/>
                      <w:spacing w:before="10"/>
                      <w:ind w:left="20"/>
                    </w:pPr>
                    <w:r>
                      <w:t>Data-Driven</w:t>
                    </w:r>
                    <w:r>
                      <w:rPr>
                        <w:spacing w:val="-2"/>
                      </w:rPr>
                      <w:t xml:space="preserve"> </w:t>
                    </w:r>
                    <w:r>
                      <w:t>Development</w:t>
                    </w:r>
                    <w:r>
                      <w:rPr>
                        <w:spacing w:val="-4"/>
                      </w:rPr>
                      <w:t xml:space="preserve"> </w:t>
                    </w:r>
                    <w:r>
                      <w:t>of</w:t>
                    </w:r>
                    <w:r>
                      <w:rPr>
                        <w:spacing w:val="2"/>
                      </w:rPr>
                      <w:t xml:space="preserve"> </w:t>
                    </w:r>
                    <w:r>
                      <w:t>a</w:t>
                    </w:r>
                    <w:r>
                      <w:rPr>
                        <w:spacing w:val="-4"/>
                      </w:rPr>
                      <w:t xml:space="preserve"> </w:t>
                    </w:r>
                    <w:r>
                      <w:t>Simple</w:t>
                    </w:r>
                    <w:r>
                      <w:rPr>
                        <w:spacing w:val="-4"/>
                      </w:rPr>
                      <w:t xml:space="preserve"> </w:t>
                    </w:r>
                    <w:r>
                      <w:t>Vehicle</w:t>
                    </w:r>
                    <w:r>
                      <w:rPr>
                        <w:spacing w:val="-4"/>
                      </w:rPr>
                      <w:t xml:space="preserve"> </w:t>
                    </w:r>
                    <w:r>
                      <w:t>Tracking</w:t>
                    </w:r>
                    <w:r>
                      <w:rPr>
                        <w:spacing w:val="-2"/>
                      </w:rPr>
                      <w:t xml:space="preserve"> </w:t>
                    </w:r>
                    <w:r>
                      <w:t>System</w:t>
                    </w:r>
                    <w:r>
                      <w:rPr>
                        <w:spacing w:val="-4"/>
                      </w:rPr>
                      <w:t xml:space="preserve"> </w:t>
                    </w:r>
                    <w:r>
                      <w:t>for</w:t>
                    </w:r>
                    <w:r>
                      <w:rPr>
                        <w:spacing w:val="-1"/>
                      </w:rPr>
                      <w:t xml:space="preserve"> </w:t>
                    </w:r>
                    <w:r>
                      <w:rPr>
                        <w:spacing w:val="-2"/>
                      </w:rPr>
                      <w:t>Trucks</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977912">
    <w:pPr>
      <w:pStyle w:val="7"/>
      <w:spacing w:line="14" w:lineRule="auto"/>
      <w:rPr>
        <w:sz w:val="20"/>
      </w:rPr>
    </w:pPr>
    <w:r>
      <w:rPr>
        <w:sz w:val="20"/>
      </w:rPr>
      <mc:AlternateContent>
        <mc:Choice Requires="wps">
          <w:drawing>
            <wp:anchor distT="0" distB="0" distL="0" distR="0" simplePos="0" relativeHeight="251663360" behindDoc="1" locked="0" layoutInCell="1" allowOverlap="1">
              <wp:simplePos x="0" y="0"/>
              <wp:positionH relativeFrom="page">
                <wp:posOffset>1562735</wp:posOffset>
              </wp:positionH>
              <wp:positionV relativeFrom="page">
                <wp:posOffset>445135</wp:posOffset>
              </wp:positionV>
              <wp:extent cx="4645660" cy="194310"/>
              <wp:effectExtent l="0" t="0" r="0" b="0"/>
              <wp:wrapNone/>
              <wp:docPr id="8" name="Textbox 8"/>
              <wp:cNvGraphicFramePr/>
              <a:graphic xmlns:a="http://schemas.openxmlformats.org/drawingml/2006/main">
                <a:graphicData uri="http://schemas.microsoft.com/office/word/2010/wordprocessingShape">
                  <wps:wsp>
                    <wps:cNvSpPr txBox="1"/>
                    <wps:spPr>
                      <a:xfrm>
                        <a:off x="0" y="0"/>
                        <a:ext cx="4645660" cy="194310"/>
                      </a:xfrm>
                      <a:prstGeom prst="rect">
                        <a:avLst/>
                      </a:prstGeom>
                    </wps:spPr>
                    <wps:txbx>
                      <w:txbxContent>
                        <w:p w14:paraId="72326361">
                          <w:pPr>
                            <w:pStyle w:val="7"/>
                            <w:spacing w:before="10"/>
                            <w:ind w:left="20"/>
                          </w:pPr>
                          <w:r>
                            <w:t>Data-Driven</w:t>
                          </w:r>
                          <w:r>
                            <w:rPr>
                              <w:spacing w:val="-2"/>
                            </w:rPr>
                            <w:t xml:space="preserve"> </w:t>
                          </w:r>
                          <w:r>
                            <w:t>Development</w:t>
                          </w:r>
                          <w:r>
                            <w:rPr>
                              <w:spacing w:val="-4"/>
                            </w:rPr>
                            <w:t xml:space="preserve"> </w:t>
                          </w:r>
                          <w:r>
                            <w:t>of</w:t>
                          </w:r>
                          <w:r>
                            <w:rPr>
                              <w:spacing w:val="2"/>
                            </w:rPr>
                            <w:t xml:space="preserve"> </w:t>
                          </w:r>
                          <w:r>
                            <w:t>a</w:t>
                          </w:r>
                          <w:r>
                            <w:rPr>
                              <w:spacing w:val="-4"/>
                            </w:rPr>
                            <w:t xml:space="preserve"> </w:t>
                          </w:r>
                          <w:r>
                            <w:t>Simple</w:t>
                          </w:r>
                          <w:r>
                            <w:rPr>
                              <w:spacing w:val="-4"/>
                            </w:rPr>
                            <w:t xml:space="preserve"> </w:t>
                          </w:r>
                          <w:r>
                            <w:t>Vehicle</w:t>
                          </w:r>
                          <w:r>
                            <w:rPr>
                              <w:spacing w:val="-4"/>
                            </w:rPr>
                            <w:t xml:space="preserve"> </w:t>
                          </w:r>
                          <w:r>
                            <w:t>Tracking</w:t>
                          </w:r>
                          <w:r>
                            <w:rPr>
                              <w:spacing w:val="-2"/>
                            </w:rPr>
                            <w:t xml:space="preserve"> </w:t>
                          </w:r>
                          <w:r>
                            <w:t>System</w:t>
                          </w:r>
                          <w:r>
                            <w:rPr>
                              <w:spacing w:val="-4"/>
                            </w:rPr>
                            <w:t xml:space="preserve"> </w:t>
                          </w:r>
                          <w:r>
                            <w:t>for</w:t>
                          </w:r>
                          <w:r>
                            <w:rPr>
                              <w:spacing w:val="-1"/>
                            </w:rPr>
                            <w:t xml:space="preserve"> </w:t>
                          </w:r>
                          <w:r>
                            <w:rPr>
                              <w:spacing w:val="-2"/>
                            </w:rPr>
                            <w:t>Trucks</w:t>
                          </w:r>
                        </w:p>
                      </w:txbxContent>
                    </wps:txbx>
                    <wps:bodyPr wrap="square" lIns="0" tIns="0" rIns="0" bIns="0" rtlCol="0">
                      <a:noAutofit/>
                    </wps:bodyPr>
                  </wps:wsp>
                </a:graphicData>
              </a:graphic>
            </wp:anchor>
          </w:drawing>
        </mc:Choice>
        <mc:Fallback>
          <w:pict>
            <v:shape id="Textbox 8" o:spid="_x0000_s1026" o:spt="202" type="#_x0000_t202" style="position:absolute;left:0pt;margin-left:123.05pt;margin-top:35.05pt;height:15.3pt;width:365.8pt;mso-position-horizontal-relative:page;mso-position-vertical-relative:page;z-index:-251653120;mso-width-relative:page;mso-height-relative:page;" filled="f" stroked="f" coordsize="21600,21600" o:gfxdata="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qDfBfdgAAAAKAQAADwAAAAAAAAABACAAAAAiAAAAZHJzL2Rvd25yZXYueG1sUEsBAhQAFAAAAAgA&#10;h07iQIsO5NyzAQAAdAMAAA4AAAAAAAAAAQAgAAAAJwEAAGRycy9lMm9Eb2MueG1sUEsFBgAAAAAG&#10;AAYAWQEAAEwFAAAAAA==&#10;">
              <v:fill on="f" focussize="0,0"/>
              <v:stroke on="f"/>
              <v:imagedata o:title=""/>
              <o:lock v:ext="edit" aspectratio="f"/>
              <v:textbox inset="0mm,0mm,0mm,0mm">
                <w:txbxContent>
                  <w:p w14:paraId="72326361">
                    <w:pPr>
                      <w:pStyle w:val="7"/>
                      <w:spacing w:before="10"/>
                      <w:ind w:left="20"/>
                    </w:pPr>
                    <w:r>
                      <w:t>Data-Driven</w:t>
                    </w:r>
                    <w:r>
                      <w:rPr>
                        <w:spacing w:val="-2"/>
                      </w:rPr>
                      <w:t xml:space="preserve"> </w:t>
                    </w:r>
                    <w:r>
                      <w:t>Development</w:t>
                    </w:r>
                    <w:r>
                      <w:rPr>
                        <w:spacing w:val="-4"/>
                      </w:rPr>
                      <w:t xml:space="preserve"> </w:t>
                    </w:r>
                    <w:r>
                      <w:t>of</w:t>
                    </w:r>
                    <w:r>
                      <w:rPr>
                        <w:spacing w:val="2"/>
                      </w:rPr>
                      <w:t xml:space="preserve"> </w:t>
                    </w:r>
                    <w:r>
                      <w:t>a</w:t>
                    </w:r>
                    <w:r>
                      <w:rPr>
                        <w:spacing w:val="-4"/>
                      </w:rPr>
                      <w:t xml:space="preserve"> </w:t>
                    </w:r>
                    <w:r>
                      <w:t>Simple</w:t>
                    </w:r>
                    <w:r>
                      <w:rPr>
                        <w:spacing w:val="-4"/>
                      </w:rPr>
                      <w:t xml:space="preserve"> </w:t>
                    </w:r>
                    <w:r>
                      <w:t>Vehicle</w:t>
                    </w:r>
                    <w:r>
                      <w:rPr>
                        <w:spacing w:val="-4"/>
                      </w:rPr>
                      <w:t xml:space="preserve"> </w:t>
                    </w:r>
                    <w:r>
                      <w:t>Tracking</w:t>
                    </w:r>
                    <w:r>
                      <w:rPr>
                        <w:spacing w:val="-2"/>
                      </w:rPr>
                      <w:t xml:space="preserve"> </w:t>
                    </w:r>
                    <w:r>
                      <w:t>System</w:t>
                    </w:r>
                    <w:r>
                      <w:rPr>
                        <w:spacing w:val="-4"/>
                      </w:rPr>
                      <w:t xml:space="preserve"> </w:t>
                    </w:r>
                    <w:r>
                      <w:t>for</w:t>
                    </w:r>
                    <w:r>
                      <w:rPr>
                        <w:spacing w:val="-1"/>
                      </w:rPr>
                      <w:t xml:space="preserve"> </w:t>
                    </w:r>
                    <w:r>
                      <w:rPr>
                        <w:spacing w:val="-2"/>
                      </w:rPr>
                      <w:t>Trucks</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ADA2D8">
    <w:pPr>
      <w:pStyle w:val="7"/>
      <w:spacing w:line="14" w:lineRule="auto"/>
      <w:rPr>
        <w:sz w:val="20"/>
      </w:rPr>
    </w:pPr>
    <w:r>
      <w:rPr>
        <w:sz w:val="20"/>
      </w:rPr>
      <mc:AlternateContent>
        <mc:Choice Requires="wps">
          <w:drawing>
            <wp:anchor distT="0" distB="0" distL="0" distR="0" simplePos="0" relativeHeight="251665408" behindDoc="1" locked="0" layoutInCell="1" allowOverlap="1">
              <wp:simplePos x="0" y="0"/>
              <wp:positionH relativeFrom="page">
                <wp:posOffset>895350</wp:posOffset>
              </wp:positionH>
              <wp:positionV relativeFrom="page">
                <wp:posOffset>892175</wp:posOffset>
              </wp:positionV>
              <wp:extent cx="5984240" cy="57150"/>
              <wp:effectExtent l="0" t="0" r="0" b="0"/>
              <wp:wrapNone/>
              <wp:docPr id="67" name="Graphic 67"/>
              <wp:cNvGraphicFramePr/>
              <a:graphic xmlns:a="http://schemas.openxmlformats.org/drawingml/2006/main">
                <a:graphicData uri="http://schemas.microsoft.com/office/word/2010/wordprocessingShape">
                  <wps:wsp>
                    <wps:cNvSpPr/>
                    <wps:spPr>
                      <a:xfrm>
                        <a:off x="0" y="0"/>
                        <a:ext cx="5984240" cy="57150"/>
                      </a:xfrm>
                      <a:custGeom>
                        <a:avLst/>
                        <a:gdLst/>
                        <a:ahLst/>
                        <a:cxnLst/>
                        <a:rect l="l" t="t" r="r" b="b"/>
                        <a:pathLst>
                          <a:path w="5984240" h="57150">
                            <a:moveTo>
                              <a:pt x="5984240" y="19050"/>
                            </a:moveTo>
                            <a:lnTo>
                              <a:pt x="0" y="19050"/>
                            </a:lnTo>
                            <a:lnTo>
                              <a:pt x="0" y="57150"/>
                            </a:lnTo>
                            <a:lnTo>
                              <a:pt x="5984240" y="57150"/>
                            </a:lnTo>
                            <a:lnTo>
                              <a:pt x="5984240" y="19050"/>
                            </a:lnTo>
                            <a:close/>
                          </a:path>
                          <a:path w="5984240" h="57150">
                            <a:moveTo>
                              <a:pt x="5984240" y="0"/>
                            </a:moveTo>
                            <a:lnTo>
                              <a:pt x="0" y="0"/>
                            </a:lnTo>
                            <a:lnTo>
                              <a:pt x="0" y="9525"/>
                            </a:lnTo>
                            <a:lnTo>
                              <a:pt x="5984240" y="9525"/>
                            </a:lnTo>
                            <a:lnTo>
                              <a:pt x="5984240" y="0"/>
                            </a:lnTo>
                            <a:close/>
                          </a:path>
                        </a:pathLst>
                      </a:custGeom>
                      <a:solidFill>
                        <a:srgbClr val="000000"/>
                      </a:solidFill>
                    </wps:spPr>
                    <wps:bodyPr wrap="square" lIns="0" tIns="0" rIns="0" bIns="0" rtlCol="0">
                      <a:noAutofit/>
                    </wps:bodyPr>
                  </wps:wsp>
                </a:graphicData>
              </a:graphic>
            </wp:anchor>
          </w:drawing>
        </mc:Choice>
        <mc:Fallback>
          <w:pict>
            <v:shape id="Graphic 67" o:spid="_x0000_s1026" o:spt="100" style="position:absolute;left:0pt;margin-left:70.5pt;margin-top:70.25pt;height:4.5pt;width:471.2pt;mso-position-horizontal-relative:page;mso-position-vertical-relative:page;z-index:-251651072;mso-width-relative:page;mso-height-relative:page;" fillcolor="#000000" filled="t" stroked="f" coordsize="5984240,57150" o:gfxdata="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yutv22gAAAAwBAAAPAAAAAAAAAAEAIAAA&#10;ACIAAABkcnMvZG93bnJldi54bWxQSwECFAAUAAAACACHTuJAjbRZyEMCAADvBQAADgAAAAAAAAAB&#10;ACAAAAApAQAAZHJzL2Uyb0RvYy54bWxQSwUGAAAAAAYABgBZAQAA3gUAAAAA&#10;" path="m5984240,19050l0,19050,0,57150,5984240,57150,5984240,19050xem5984240,0l0,0,0,9525,5984240,9525,598424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6432" behindDoc="1" locked="0" layoutInCell="1" allowOverlap="1">
              <wp:simplePos x="0" y="0"/>
              <wp:positionH relativeFrom="page">
                <wp:posOffset>1562735</wp:posOffset>
              </wp:positionH>
              <wp:positionV relativeFrom="page">
                <wp:posOffset>445135</wp:posOffset>
              </wp:positionV>
              <wp:extent cx="4645660" cy="194310"/>
              <wp:effectExtent l="0" t="0" r="0" b="0"/>
              <wp:wrapNone/>
              <wp:docPr id="68" name="Textbox 68"/>
              <wp:cNvGraphicFramePr/>
              <a:graphic xmlns:a="http://schemas.openxmlformats.org/drawingml/2006/main">
                <a:graphicData uri="http://schemas.microsoft.com/office/word/2010/wordprocessingShape">
                  <wps:wsp>
                    <wps:cNvSpPr txBox="1"/>
                    <wps:spPr>
                      <a:xfrm>
                        <a:off x="0" y="0"/>
                        <a:ext cx="4645660" cy="194310"/>
                      </a:xfrm>
                      <a:prstGeom prst="rect">
                        <a:avLst/>
                      </a:prstGeom>
                    </wps:spPr>
                    <wps:txbx>
                      <w:txbxContent>
                        <w:p w14:paraId="73AA3983">
                          <w:pPr>
                            <w:pStyle w:val="7"/>
                            <w:spacing w:before="10"/>
                            <w:ind w:left="20"/>
                          </w:pPr>
                          <w:r>
                            <w:t>Data-Driven</w:t>
                          </w:r>
                          <w:r>
                            <w:rPr>
                              <w:spacing w:val="-2"/>
                            </w:rPr>
                            <w:t xml:space="preserve"> </w:t>
                          </w:r>
                          <w:r>
                            <w:t>Development</w:t>
                          </w:r>
                          <w:r>
                            <w:rPr>
                              <w:spacing w:val="-4"/>
                            </w:rPr>
                            <w:t xml:space="preserve"> </w:t>
                          </w:r>
                          <w:r>
                            <w:t>of</w:t>
                          </w:r>
                          <w:r>
                            <w:rPr>
                              <w:spacing w:val="2"/>
                            </w:rPr>
                            <w:t xml:space="preserve"> </w:t>
                          </w:r>
                          <w:r>
                            <w:t>a</w:t>
                          </w:r>
                          <w:r>
                            <w:rPr>
                              <w:spacing w:val="-4"/>
                            </w:rPr>
                            <w:t xml:space="preserve"> </w:t>
                          </w:r>
                          <w:r>
                            <w:t>Simple</w:t>
                          </w:r>
                          <w:r>
                            <w:rPr>
                              <w:spacing w:val="-4"/>
                            </w:rPr>
                            <w:t xml:space="preserve"> </w:t>
                          </w:r>
                          <w:r>
                            <w:t>Vehicle</w:t>
                          </w:r>
                          <w:r>
                            <w:rPr>
                              <w:spacing w:val="-4"/>
                            </w:rPr>
                            <w:t xml:space="preserve"> </w:t>
                          </w:r>
                          <w:r>
                            <w:t>Tracking</w:t>
                          </w:r>
                          <w:r>
                            <w:rPr>
                              <w:spacing w:val="-2"/>
                            </w:rPr>
                            <w:t xml:space="preserve"> </w:t>
                          </w:r>
                          <w:r>
                            <w:t>System</w:t>
                          </w:r>
                          <w:r>
                            <w:rPr>
                              <w:spacing w:val="-4"/>
                            </w:rPr>
                            <w:t xml:space="preserve"> </w:t>
                          </w:r>
                          <w:r>
                            <w:t>for</w:t>
                          </w:r>
                          <w:r>
                            <w:rPr>
                              <w:spacing w:val="-1"/>
                            </w:rPr>
                            <w:t xml:space="preserve"> </w:t>
                          </w:r>
                          <w:r>
                            <w:rPr>
                              <w:spacing w:val="-2"/>
                            </w:rPr>
                            <w:t>Trucks</w:t>
                          </w:r>
                        </w:p>
                      </w:txbxContent>
                    </wps:txbx>
                    <wps:bodyPr wrap="square" lIns="0" tIns="0" rIns="0" bIns="0" rtlCol="0">
                      <a:noAutofit/>
                    </wps:bodyPr>
                  </wps:wsp>
                </a:graphicData>
              </a:graphic>
            </wp:anchor>
          </w:drawing>
        </mc:Choice>
        <mc:Fallback>
          <w:pict>
            <v:shape id="Textbox 68" o:spid="_x0000_s1026" o:spt="202" type="#_x0000_t202" style="position:absolute;left:0pt;margin-left:123.05pt;margin-top:35.05pt;height:15.3pt;width:365.8pt;mso-position-horizontal-relative:page;mso-position-vertical-relative:page;z-index:-251650048;mso-width-relative:page;mso-height-relative:page;" filled="f" stroked="f" coordsize="21600,21600" o:gfxdata="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g3wX3YAAAACgEAAA8AAAAAAAAAAQAgAAAAIgAAAGRycy9kb3ducmV2LnhtbFBLAQIUABQAAAAI&#10;AIdO4kCAkOybtAEAAHYDAAAOAAAAAAAAAAEAIAAAACcBAABkcnMvZTJvRG9jLnhtbFBLBQYAAAAA&#10;BgAGAFkBAABNBQAAAAA=&#10;">
              <v:fill on="f" focussize="0,0"/>
              <v:stroke on="f"/>
              <v:imagedata o:title=""/>
              <o:lock v:ext="edit" aspectratio="f"/>
              <v:textbox inset="0mm,0mm,0mm,0mm">
                <w:txbxContent>
                  <w:p w14:paraId="73AA3983">
                    <w:pPr>
                      <w:pStyle w:val="7"/>
                      <w:spacing w:before="10"/>
                      <w:ind w:left="20"/>
                    </w:pPr>
                    <w:r>
                      <w:t>Data-Driven</w:t>
                    </w:r>
                    <w:r>
                      <w:rPr>
                        <w:spacing w:val="-2"/>
                      </w:rPr>
                      <w:t xml:space="preserve"> </w:t>
                    </w:r>
                    <w:r>
                      <w:t>Development</w:t>
                    </w:r>
                    <w:r>
                      <w:rPr>
                        <w:spacing w:val="-4"/>
                      </w:rPr>
                      <w:t xml:space="preserve"> </w:t>
                    </w:r>
                    <w:r>
                      <w:t>of</w:t>
                    </w:r>
                    <w:r>
                      <w:rPr>
                        <w:spacing w:val="2"/>
                      </w:rPr>
                      <w:t xml:space="preserve"> </w:t>
                    </w:r>
                    <w:r>
                      <w:t>a</w:t>
                    </w:r>
                    <w:r>
                      <w:rPr>
                        <w:spacing w:val="-4"/>
                      </w:rPr>
                      <w:t xml:space="preserve"> </w:t>
                    </w:r>
                    <w:r>
                      <w:t>Simple</w:t>
                    </w:r>
                    <w:r>
                      <w:rPr>
                        <w:spacing w:val="-4"/>
                      </w:rPr>
                      <w:t xml:space="preserve"> </w:t>
                    </w:r>
                    <w:r>
                      <w:t>Vehicle</w:t>
                    </w:r>
                    <w:r>
                      <w:rPr>
                        <w:spacing w:val="-4"/>
                      </w:rPr>
                      <w:t xml:space="preserve"> </w:t>
                    </w:r>
                    <w:r>
                      <w:t>Tracking</w:t>
                    </w:r>
                    <w:r>
                      <w:rPr>
                        <w:spacing w:val="-2"/>
                      </w:rPr>
                      <w:t xml:space="preserve"> </w:t>
                    </w:r>
                    <w:r>
                      <w:t>System</w:t>
                    </w:r>
                    <w:r>
                      <w:rPr>
                        <w:spacing w:val="-4"/>
                      </w:rPr>
                      <w:t xml:space="preserve"> </w:t>
                    </w:r>
                    <w:r>
                      <w:t>for</w:t>
                    </w:r>
                    <w:r>
                      <w:rPr>
                        <w:spacing w:val="-1"/>
                      </w:rPr>
                      <w:t xml:space="preserve"> </w:t>
                    </w:r>
                    <w:r>
                      <w:rPr>
                        <w:spacing w:val="-2"/>
                      </w:rPr>
                      <w:t>Trucks</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5A77F8">
    <w:pPr>
      <w:pStyle w:val="7"/>
      <w:spacing w:line="14" w:lineRule="auto"/>
      <w:rPr>
        <w:sz w:val="20"/>
      </w:rPr>
    </w:pPr>
    <w:r>
      <w:rPr>
        <w:sz w:val="20"/>
      </w:rPr>
      <mc:AlternateContent>
        <mc:Choice Requires="wps">
          <w:drawing>
            <wp:anchor distT="0" distB="0" distL="0" distR="0" simplePos="0" relativeHeight="251668480" behindDoc="1" locked="0" layoutInCell="1" allowOverlap="1">
              <wp:simplePos x="0" y="0"/>
              <wp:positionH relativeFrom="page">
                <wp:posOffset>1562735</wp:posOffset>
              </wp:positionH>
              <wp:positionV relativeFrom="page">
                <wp:posOffset>445135</wp:posOffset>
              </wp:positionV>
              <wp:extent cx="4645660" cy="194310"/>
              <wp:effectExtent l="0" t="0" r="0" b="0"/>
              <wp:wrapNone/>
              <wp:docPr id="74" name="Textbox 74"/>
              <wp:cNvGraphicFramePr/>
              <a:graphic xmlns:a="http://schemas.openxmlformats.org/drawingml/2006/main">
                <a:graphicData uri="http://schemas.microsoft.com/office/word/2010/wordprocessingShape">
                  <wps:wsp>
                    <wps:cNvSpPr txBox="1"/>
                    <wps:spPr>
                      <a:xfrm>
                        <a:off x="0" y="0"/>
                        <a:ext cx="4645660" cy="194310"/>
                      </a:xfrm>
                      <a:prstGeom prst="rect">
                        <a:avLst/>
                      </a:prstGeom>
                    </wps:spPr>
                    <wps:txbx>
                      <w:txbxContent>
                        <w:p w14:paraId="2D26517A">
                          <w:pPr>
                            <w:pStyle w:val="7"/>
                            <w:spacing w:before="10"/>
                            <w:ind w:left="20"/>
                          </w:pPr>
                          <w:r>
                            <w:t>Data-Driven</w:t>
                          </w:r>
                          <w:r>
                            <w:rPr>
                              <w:spacing w:val="-2"/>
                            </w:rPr>
                            <w:t xml:space="preserve"> </w:t>
                          </w:r>
                          <w:r>
                            <w:t>Development</w:t>
                          </w:r>
                          <w:r>
                            <w:rPr>
                              <w:spacing w:val="-4"/>
                            </w:rPr>
                            <w:t xml:space="preserve"> </w:t>
                          </w:r>
                          <w:r>
                            <w:t>of</w:t>
                          </w:r>
                          <w:r>
                            <w:rPr>
                              <w:spacing w:val="2"/>
                            </w:rPr>
                            <w:t xml:space="preserve"> </w:t>
                          </w:r>
                          <w:r>
                            <w:t>a</w:t>
                          </w:r>
                          <w:r>
                            <w:rPr>
                              <w:spacing w:val="-4"/>
                            </w:rPr>
                            <w:t xml:space="preserve"> </w:t>
                          </w:r>
                          <w:r>
                            <w:t>Simple</w:t>
                          </w:r>
                          <w:r>
                            <w:rPr>
                              <w:spacing w:val="-4"/>
                            </w:rPr>
                            <w:t xml:space="preserve"> </w:t>
                          </w:r>
                          <w:r>
                            <w:t>Vehicle</w:t>
                          </w:r>
                          <w:r>
                            <w:rPr>
                              <w:spacing w:val="-4"/>
                            </w:rPr>
                            <w:t xml:space="preserve"> </w:t>
                          </w:r>
                          <w:r>
                            <w:t>Tracking</w:t>
                          </w:r>
                          <w:r>
                            <w:rPr>
                              <w:spacing w:val="-2"/>
                            </w:rPr>
                            <w:t xml:space="preserve"> </w:t>
                          </w:r>
                          <w:r>
                            <w:t>System</w:t>
                          </w:r>
                          <w:r>
                            <w:rPr>
                              <w:spacing w:val="-4"/>
                            </w:rPr>
                            <w:t xml:space="preserve"> </w:t>
                          </w:r>
                          <w:r>
                            <w:t>for</w:t>
                          </w:r>
                          <w:r>
                            <w:rPr>
                              <w:spacing w:val="-1"/>
                            </w:rPr>
                            <w:t xml:space="preserve"> </w:t>
                          </w:r>
                          <w:r>
                            <w:rPr>
                              <w:spacing w:val="-2"/>
                            </w:rPr>
                            <w:t>Trucks</w:t>
                          </w:r>
                        </w:p>
                      </w:txbxContent>
                    </wps:txbx>
                    <wps:bodyPr wrap="square" lIns="0" tIns="0" rIns="0" bIns="0" rtlCol="0">
                      <a:noAutofit/>
                    </wps:bodyPr>
                  </wps:wsp>
                </a:graphicData>
              </a:graphic>
            </wp:anchor>
          </w:drawing>
        </mc:Choice>
        <mc:Fallback>
          <w:pict>
            <v:shape id="Textbox 74" o:spid="_x0000_s1026" o:spt="202" type="#_x0000_t202" style="position:absolute;left:0pt;margin-left:123.05pt;margin-top:35.05pt;height:15.3pt;width:365.8pt;mso-position-horizontal-relative:page;mso-position-vertical-relative:page;z-index:-251648000;mso-width-relative:page;mso-height-relative:page;" filled="f" stroked="f" coordsize="21600,21600" o:gfxdata="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oN8F92AAAAAoBAAAPAAAAAAAAAAEAIAAAACIAAABkcnMvZG93bnJldi54bWxQSwECFAAUAAAA&#10;CACHTuJAHTb+I7UBAAB2AwAADgAAAAAAAAABACAAAAAnAQAAZHJzL2Uyb0RvYy54bWxQSwUGAAAA&#10;AAYABgBZAQAATgUAAAAA&#10;">
              <v:fill on="f" focussize="0,0"/>
              <v:stroke on="f"/>
              <v:imagedata o:title=""/>
              <o:lock v:ext="edit" aspectratio="f"/>
              <v:textbox inset="0mm,0mm,0mm,0mm">
                <w:txbxContent>
                  <w:p w14:paraId="2D26517A">
                    <w:pPr>
                      <w:pStyle w:val="7"/>
                      <w:spacing w:before="10"/>
                      <w:ind w:left="20"/>
                    </w:pPr>
                    <w:r>
                      <w:t>Data-Driven</w:t>
                    </w:r>
                    <w:r>
                      <w:rPr>
                        <w:spacing w:val="-2"/>
                      </w:rPr>
                      <w:t xml:space="preserve"> </w:t>
                    </w:r>
                    <w:r>
                      <w:t>Development</w:t>
                    </w:r>
                    <w:r>
                      <w:rPr>
                        <w:spacing w:val="-4"/>
                      </w:rPr>
                      <w:t xml:space="preserve"> </w:t>
                    </w:r>
                    <w:r>
                      <w:t>of</w:t>
                    </w:r>
                    <w:r>
                      <w:rPr>
                        <w:spacing w:val="2"/>
                      </w:rPr>
                      <w:t xml:space="preserve"> </w:t>
                    </w:r>
                    <w:r>
                      <w:t>a</w:t>
                    </w:r>
                    <w:r>
                      <w:rPr>
                        <w:spacing w:val="-4"/>
                      </w:rPr>
                      <w:t xml:space="preserve"> </w:t>
                    </w:r>
                    <w:r>
                      <w:t>Simple</w:t>
                    </w:r>
                    <w:r>
                      <w:rPr>
                        <w:spacing w:val="-4"/>
                      </w:rPr>
                      <w:t xml:space="preserve"> </w:t>
                    </w:r>
                    <w:r>
                      <w:t>Vehicle</w:t>
                    </w:r>
                    <w:r>
                      <w:rPr>
                        <w:spacing w:val="-4"/>
                      </w:rPr>
                      <w:t xml:space="preserve"> </w:t>
                    </w:r>
                    <w:r>
                      <w:t>Tracking</w:t>
                    </w:r>
                    <w:r>
                      <w:rPr>
                        <w:spacing w:val="-2"/>
                      </w:rPr>
                      <w:t xml:space="preserve"> </w:t>
                    </w:r>
                    <w:r>
                      <w:t>System</w:t>
                    </w:r>
                    <w:r>
                      <w:rPr>
                        <w:spacing w:val="-4"/>
                      </w:rPr>
                      <w:t xml:space="preserve"> </w:t>
                    </w:r>
                    <w:r>
                      <w:t>for</w:t>
                    </w:r>
                    <w:r>
                      <w:rPr>
                        <w:spacing w:val="-1"/>
                      </w:rPr>
                      <w:t xml:space="preserve"> </w:t>
                    </w:r>
                    <w:r>
                      <w:rPr>
                        <w:spacing w:val="-2"/>
                      </w:rPr>
                      <w:t>Trucks</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C1111"/>
    <w:multiLevelType w:val="singleLevel"/>
    <w:tmpl w:val="800C11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094029D"/>
    <w:multiLevelType w:val="singleLevel"/>
    <w:tmpl w:val="809402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0F374BD"/>
    <w:multiLevelType w:val="singleLevel"/>
    <w:tmpl w:val="80F374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465D9B0"/>
    <w:multiLevelType w:val="multilevel"/>
    <w:tmpl w:val="8465D9B0"/>
    <w:lvl w:ilvl="0" w:tentative="0">
      <w:start w:val="3"/>
      <w:numFmt w:val="decimal"/>
      <w:lvlText w:val="%1"/>
      <w:lvlJc w:val="left"/>
      <w:pPr>
        <w:ind w:left="811" w:hanging="451"/>
        <w:jc w:val="left"/>
      </w:pPr>
      <w:rPr>
        <w:rFonts w:hint="default"/>
        <w:lang w:val="en-US" w:eastAsia="en-US" w:bidi="ar-SA"/>
      </w:rPr>
    </w:lvl>
    <w:lvl w:ilvl="1" w:tentative="0">
      <w:start w:val="0"/>
      <w:numFmt w:val="decimal"/>
      <w:lvlText w:val="%1.%2"/>
      <w:lvlJc w:val="left"/>
      <w:pPr>
        <w:ind w:left="811" w:hanging="451"/>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2"/>
      <w:numFmt w:val="decimal"/>
      <w:lvlText w:val="%1.%2.%3"/>
      <w:lvlJc w:val="left"/>
      <w:pPr>
        <w:ind w:left="990" w:hanging="630"/>
        <w:jc w:val="left"/>
      </w:pPr>
      <w:rPr>
        <w:rFonts w:hint="default" w:ascii="Times New Roman" w:hAnsi="Times New Roman" w:eastAsia="Times New Roman" w:cs="Times New Roman"/>
        <w:b/>
        <w:bCs/>
        <w:i w:val="0"/>
        <w:iCs w:val="0"/>
        <w:spacing w:val="0"/>
        <w:w w:val="100"/>
        <w:sz w:val="28"/>
        <w:szCs w:val="28"/>
        <w:lang w:val="en-US" w:eastAsia="en-US" w:bidi="ar-SA"/>
      </w:rPr>
    </w:lvl>
    <w:lvl w:ilvl="3" w:tentative="0">
      <w:start w:val="0"/>
      <w:numFmt w:val="bullet"/>
      <w:lvlText w:val="•"/>
      <w:lvlJc w:val="left"/>
      <w:pPr>
        <w:ind w:left="3097" w:hanging="630"/>
      </w:pPr>
      <w:rPr>
        <w:rFonts w:hint="default"/>
        <w:lang w:val="en-US" w:eastAsia="en-US" w:bidi="ar-SA"/>
      </w:rPr>
    </w:lvl>
    <w:lvl w:ilvl="4" w:tentative="0">
      <w:start w:val="0"/>
      <w:numFmt w:val="bullet"/>
      <w:lvlText w:val="•"/>
      <w:lvlJc w:val="left"/>
      <w:pPr>
        <w:ind w:left="4146" w:hanging="630"/>
      </w:pPr>
      <w:rPr>
        <w:rFonts w:hint="default"/>
        <w:lang w:val="en-US" w:eastAsia="en-US" w:bidi="ar-SA"/>
      </w:rPr>
    </w:lvl>
    <w:lvl w:ilvl="5" w:tentative="0">
      <w:start w:val="0"/>
      <w:numFmt w:val="bullet"/>
      <w:lvlText w:val="•"/>
      <w:lvlJc w:val="left"/>
      <w:pPr>
        <w:ind w:left="5195" w:hanging="630"/>
      </w:pPr>
      <w:rPr>
        <w:rFonts w:hint="default"/>
        <w:lang w:val="en-US" w:eastAsia="en-US" w:bidi="ar-SA"/>
      </w:rPr>
    </w:lvl>
    <w:lvl w:ilvl="6" w:tentative="0">
      <w:start w:val="0"/>
      <w:numFmt w:val="bullet"/>
      <w:lvlText w:val="•"/>
      <w:lvlJc w:val="left"/>
      <w:pPr>
        <w:ind w:left="6244" w:hanging="630"/>
      </w:pPr>
      <w:rPr>
        <w:rFonts w:hint="default"/>
        <w:lang w:val="en-US" w:eastAsia="en-US" w:bidi="ar-SA"/>
      </w:rPr>
    </w:lvl>
    <w:lvl w:ilvl="7" w:tentative="0">
      <w:start w:val="0"/>
      <w:numFmt w:val="bullet"/>
      <w:lvlText w:val="•"/>
      <w:lvlJc w:val="left"/>
      <w:pPr>
        <w:ind w:left="7293" w:hanging="630"/>
      </w:pPr>
      <w:rPr>
        <w:rFonts w:hint="default"/>
        <w:lang w:val="en-US" w:eastAsia="en-US" w:bidi="ar-SA"/>
      </w:rPr>
    </w:lvl>
    <w:lvl w:ilvl="8" w:tentative="0">
      <w:start w:val="0"/>
      <w:numFmt w:val="bullet"/>
      <w:lvlText w:val="•"/>
      <w:lvlJc w:val="left"/>
      <w:pPr>
        <w:ind w:left="8342" w:hanging="630"/>
      </w:pPr>
      <w:rPr>
        <w:rFonts w:hint="default"/>
        <w:lang w:val="en-US" w:eastAsia="en-US" w:bidi="ar-SA"/>
      </w:rPr>
    </w:lvl>
  </w:abstractNum>
  <w:abstractNum w:abstractNumId="4">
    <w:nsid w:val="8BCDA396"/>
    <w:multiLevelType w:val="singleLevel"/>
    <w:tmpl w:val="8BCDA3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239341B"/>
    <w:multiLevelType w:val="multilevel"/>
    <w:tmpl w:val="9239341B"/>
    <w:lvl w:ilvl="0" w:tentative="0">
      <w:start w:val="7"/>
      <w:numFmt w:val="decimal"/>
      <w:lvlText w:val="%1"/>
      <w:lvlJc w:val="left"/>
      <w:pPr>
        <w:ind w:left="1241" w:hanging="641"/>
        <w:jc w:val="left"/>
      </w:pPr>
      <w:rPr>
        <w:rFonts w:hint="default"/>
        <w:lang w:val="en-US" w:eastAsia="en-US" w:bidi="ar-SA"/>
      </w:rPr>
    </w:lvl>
    <w:lvl w:ilvl="1" w:tentative="0">
      <w:start w:val="0"/>
      <w:numFmt w:val="decimal"/>
      <w:lvlText w:val="%1.%2"/>
      <w:lvlJc w:val="left"/>
      <w:pPr>
        <w:ind w:left="1241" w:hanging="64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3080" w:hanging="641"/>
      </w:pPr>
      <w:rPr>
        <w:rFonts w:hint="default"/>
        <w:lang w:val="en-US" w:eastAsia="en-US" w:bidi="ar-SA"/>
      </w:rPr>
    </w:lvl>
    <w:lvl w:ilvl="3" w:tentative="0">
      <w:start w:val="0"/>
      <w:numFmt w:val="bullet"/>
      <w:lvlText w:val="•"/>
      <w:lvlJc w:val="left"/>
      <w:pPr>
        <w:ind w:left="4000" w:hanging="641"/>
      </w:pPr>
      <w:rPr>
        <w:rFonts w:hint="default"/>
        <w:lang w:val="en-US" w:eastAsia="en-US" w:bidi="ar-SA"/>
      </w:rPr>
    </w:lvl>
    <w:lvl w:ilvl="4" w:tentative="0">
      <w:start w:val="0"/>
      <w:numFmt w:val="bullet"/>
      <w:lvlText w:val="•"/>
      <w:lvlJc w:val="left"/>
      <w:pPr>
        <w:ind w:left="4920" w:hanging="641"/>
      </w:pPr>
      <w:rPr>
        <w:rFonts w:hint="default"/>
        <w:lang w:val="en-US" w:eastAsia="en-US" w:bidi="ar-SA"/>
      </w:rPr>
    </w:lvl>
    <w:lvl w:ilvl="5" w:tentative="0">
      <w:start w:val="0"/>
      <w:numFmt w:val="bullet"/>
      <w:lvlText w:val="•"/>
      <w:lvlJc w:val="left"/>
      <w:pPr>
        <w:ind w:left="5840" w:hanging="641"/>
      </w:pPr>
      <w:rPr>
        <w:rFonts w:hint="default"/>
        <w:lang w:val="en-US" w:eastAsia="en-US" w:bidi="ar-SA"/>
      </w:rPr>
    </w:lvl>
    <w:lvl w:ilvl="6" w:tentative="0">
      <w:start w:val="0"/>
      <w:numFmt w:val="bullet"/>
      <w:lvlText w:val="•"/>
      <w:lvlJc w:val="left"/>
      <w:pPr>
        <w:ind w:left="6760" w:hanging="641"/>
      </w:pPr>
      <w:rPr>
        <w:rFonts w:hint="default"/>
        <w:lang w:val="en-US" w:eastAsia="en-US" w:bidi="ar-SA"/>
      </w:rPr>
    </w:lvl>
    <w:lvl w:ilvl="7" w:tentative="0">
      <w:start w:val="0"/>
      <w:numFmt w:val="bullet"/>
      <w:lvlText w:val="•"/>
      <w:lvlJc w:val="left"/>
      <w:pPr>
        <w:ind w:left="7680" w:hanging="641"/>
      </w:pPr>
      <w:rPr>
        <w:rFonts w:hint="default"/>
        <w:lang w:val="en-US" w:eastAsia="en-US" w:bidi="ar-SA"/>
      </w:rPr>
    </w:lvl>
    <w:lvl w:ilvl="8" w:tentative="0">
      <w:start w:val="0"/>
      <w:numFmt w:val="bullet"/>
      <w:lvlText w:val="•"/>
      <w:lvlJc w:val="left"/>
      <w:pPr>
        <w:ind w:left="8600" w:hanging="641"/>
      </w:pPr>
      <w:rPr>
        <w:rFonts w:hint="default"/>
        <w:lang w:val="en-US" w:eastAsia="en-US" w:bidi="ar-SA"/>
      </w:rPr>
    </w:lvl>
  </w:abstractNum>
  <w:abstractNum w:abstractNumId="6">
    <w:nsid w:val="9D697057"/>
    <w:multiLevelType w:val="multilevel"/>
    <w:tmpl w:val="9D697057"/>
    <w:lvl w:ilvl="0" w:tentative="0">
      <w:start w:val="1"/>
      <w:numFmt w:val="lowerRoman"/>
      <w:lvlText w:val="%1."/>
      <w:lvlJc w:val="left"/>
      <w:pPr>
        <w:ind w:left="1081" w:hanging="486"/>
        <w:jc w:val="right"/>
      </w:pPr>
      <w:rPr>
        <w:rFonts w:hint="default" w:ascii="Times New Roman" w:hAnsi="Times New Roman" w:eastAsia="Times New Roman" w:cs="Times New Roman"/>
        <w:b w:val="0"/>
        <w:bCs w:val="0"/>
        <w:i w:val="0"/>
        <w:iCs w:val="0"/>
        <w:spacing w:val="-2"/>
        <w:w w:val="100"/>
        <w:sz w:val="24"/>
        <w:szCs w:val="24"/>
        <w:lang w:val="en-US" w:eastAsia="en-US" w:bidi="ar-SA"/>
      </w:rPr>
    </w:lvl>
    <w:lvl w:ilvl="1" w:tentative="0">
      <w:start w:val="0"/>
      <w:numFmt w:val="bullet"/>
      <w:lvlText w:val=""/>
      <w:lvlJc w:val="left"/>
      <w:pPr>
        <w:ind w:left="1081" w:hanging="360"/>
      </w:pPr>
      <w:rPr>
        <w:rFonts w:hint="default" w:ascii="Symbol" w:hAnsi="Symbol" w:eastAsia="Symbol" w:cs="Symbol"/>
        <w:b w:val="0"/>
        <w:bCs w:val="0"/>
        <w:i w:val="0"/>
        <w:iCs w:val="0"/>
        <w:spacing w:val="0"/>
        <w:w w:val="100"/>
        <w:sz w:val="24"/>
        <w:szCs w:val="24"/>
        <w:lang w:val="en-US" w:eastAsia="en-US" w:bidi="ar-SA"/>
      </w:rPr>
    </w:lvl>
    <w:lvl w:ilvl="2" w:tentative="0">
      <w:start w:val="0"/>
      <w:numFmt w:val="bullet"/>
      <w:lvlText w:val="•"/>
      <w:lvlJc w:val="left"/>
      <w:pPr>
        <w:ind w:left="2952" w:hanging="360"/>
      </w:pPr>
      <w:rPr>
        <w:rFonts w:hint="default"/>
        <w:lang w:val="en-US" w:eastAsia="en-US" w:bidi="ar-SA"/>
      </w:rPr>
    </w:lvl>
    <w:lvl w:ilvl="3" w:tentative="0">
      <w:start w:val="0"/>
      <w:numFmt w:val="bullet"/>
      <w:lvlText w:val="•"/>
      <w:lvlJc w:val="left"/>
      <w:pPr>
        <w:ind w:left="3888" w:hanging="360"/>
      </w:pPr>
      <w:rPr>
        <w:rFonts w:hint="default"/>
        <w:lang w:val="en-US" w:eastAsia="en-US" w:bidi="ar-SA"/>
      </w:rPr>
    </w:lvl>
    <w:lvl w:ilvl="4" w:tentative="0">
      <w:start w:val="0"/>
      <w:numFmt w:val="bullet"/>
      <w:lvlText w:val="•"/>
      <w:lvlJc w:val="left"/>
      <w:pPr>
        <w:ind w:left="4824" w:hanging="360"/>
      </w:pPr>
      <w:rPr>
        <w:rFonts w:hint="default"/>
        <w:lang w:val="en-US" w:eastAsia="en-US" w:bidi="ar-SA"/>
      </w:rPr>
    </w:lvl>
    <w:lvl w:ilvl="5" w:tentative="0">
      <w:start w:val="0"/>
      <w:numFmt w:val="bullet"/>
      <w:lvlText w:val="•"/>
      <w:lvlJc w:val="left"/>
      <w:pPr>
        <w:ind w:left="5760" w:hanging="360"/>
      </w:pPr>
      <w:rPr>
        <w:rFonts w:hint="default"/>
        <w:lang w:val="en-US" w:eastAsia="en-US" w:bidi="ar-SA"/>
      </w:rPr>
    </w:lvl>
    <w:lvl w:ilvl="6" w:tentative="0">
      <w:start w:val="0"/>
      <w:numFmt w:val="bullet"/>
      <w:lvlText w:val="•"/>
      <w:lvlJc w:val="left"/>
      <w:pPr>
        <w:ind w:left="6696" w:hanging="360"/>
      </w:pPr>
      <w:rPr>
        <w:rFonts w:hint="default"/>
        <w:lang w:val="en-US" w:eastAsia="en-US" w:bidi="ar-SA"/>
      </w:rPr>
    </w:lvl>
    <w:lvl w:ilvl="7" w:tentative="0">
      <w:start w:val="0"/>
      <w:numFmt w:val="bullet"/>
      <w:lvlText w:val="•"/>
      <w:lvlJc w:val="left"/>
      <w:pPr>
        <w:ind w:left="7632" w:hanging="360"/>
      </w:pPr>
      <w:rPr>
        <w:rFonts w:hint="default"/>
        <w:lang w:val="en-US" w:eastAsia="en-US" w:bidi="ar-SA"/>
      </w:rPr>
    </w:lvl>
    <w:lvl w:ilvl="8" w:tentative="0">
      <w:start w:val="0"/>
      <w:numFmt w:val="bullet"/>
      <w:lvlText w:val="•"/>
      <w:lvlJc w:val="left"/>
      <w:pPr>
        <w:ind w:left="8568" w:hanging="360"/>
      </w:pPr>
      <w:rPr>
        <w:rFonts w:hint="default"/>
        <w:lang w:val="en-US" w:eastAsia="en-US" w:bidi="ar-SA"/>
      </w:rPr>
    </w:lvl>
  </w:abstractNum>
  <w:abstractNum w:abstractNumId="7">
    <w:nsid w:val="A335BF05"/>
    <w:multiLevelType w:val="singleLevel"/>
    <w:tmpl w:val="A335BF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A3C248F1"/>
    <w:multiLevelType w:val="multilevel"/>
    <w:tmpl w:val="A3C248F1"/>
    <w:lvl w:ilvl="0" w:tentative="0">
      <w:start w:val="0"/>
      <w:numFmt w:val="bullet"/>
      <w:lvlText w:val=""/>
      <w:lvlJc w:val="left"/>
      <w:pPr>
        <w:ind w:left="1081" w:hanging="360"/>
      </w:pPr>
      <w:rPr>
        <w:rFonts w:hint="default" w:ascii="Symbol" w:hAnsi="Symbol" w:eastAsia="Symbol" w:cs="Symbol"/>
        <w:b w:val="0"/>
        <w:bCs w:val="0"/>
        <w:i w:val="0"/>
        <w:iCs w:val="0"/>
        <w:spacing w:val="0"/>
        <w:w w:val="100"/>
        <w:sz w:val="24"/>
        <w:szCs w:val="24"/>
        <w:lang w:val="en-US" w:eastAsia="en-US" w:bidi="ar-SA"/>
      </w:rPr>
    </w:lvl>
    <w:lvl w:ilvl="1" w:tentative="0">
      <w:start w:val="0"/>
      <w:numFmt w:val="bullet"/>
      <w:lvlText w:val="•"/>
      <w:lvlJc w:val="left"/>
      <w:pPr>
        <w:ind w:left="2016" w:hanging="360"/>
      </w:pPr>
      <w:rPr>
        <w:rFonts w:hint="default"/>
        <w:lang w:val="en-US" w:eastAsia="en-US" w:bidi="ar-SA"/>
      </w:rPr>
    </w:lvl>
    <w:lvl w:ilvl="2" w:tentative="0">
      <w:start w:val="0"/>
      <w:numFmt w:val="bullet"/>
      <w:lvlText w:val="•"/>
      <w:lvlJc w:val="left"/>
      <w:pPr>
        <w:ind w:left="2952" w:hanging="360"/>
      </w:pPr>
      <w:rPr>
        <w:rFonts w:hint="default"/>
        <w:lang w:val="en-US" w:eastAsia="en-US" w:bidi="ar-SA"/>
      </w:rPr>
    </w:lvl>
    <w:lvl w:ilvl="3" w:tentative="0">
      <w:start w:val="0"/>
      <w:numFmt w:val="bullet"/>
      <w:lvlText w:val="•"/>
      <w:lvlJc w:val="left"/>
      <w:pPr>
        <w:ind w:left="3888" w:hanging="360"/>
      </w:pPr>
      <w:rPr>
        <w:rFonts w:hint="default"/>
        <w:lang w:val="en-US" w:eastAsia="en-US" w:bidi="ar-SA"/>
      </w:rPr>
    </w:lvl>
    <w:lvl w:ilvl="4" w:tentative="0">
      <w:start w:val="0"/>
      <w:numFmt w:val="bullet"/>
      <w:lvlText w:val="•"/>
      <w:lvlJc w:val="left"/>
      <w:pPr>
        <w:ind w:left="4824" w:hanging="360"/>
      </w:pPr>
      <w:rPr>
        <w:rFonts w:hint="default"/>
        <w:lang w:val="en-US" w:eastAsia="en-US" w:bidi="ar-SA"/>
      </w:rPr>
    </w:lvl>
    <w:lvl w:ilvl="5" w:tentative="0">
      <w:start w:val="0"/>
      <w:numFmt w:val="bullet"/>
      <w:lvlText w:val="•"/>
      <w:lvlJc w:val="left"/>
      <w:pPr>
        <w:ind w:left="5760" w:hanging="360"/>
      </w:pPr>
      <w:rPr>
        <w:rFonts w:hint="default"/>
        <w:lang w:val="en-US" w:eastAsia="en-US" w:bidi="ar-SA"/>
      </w:rPr>
    </w:lvl>
    <w:lvl w:ilvl="6" w:tentative="0">
      <w:start w:val="0"/>
      <w:numFmt w:val="bullet"/>
      <w:lvlText w:val="•"/>
      <w:lvlJc w:val="left"/>
      <w:pPr>
        <w:ind w:left="6696" w:hanging="360"/>
      </w:pPr>
      <w:rPr>
        <w:rFonts w:hint="default"/>
        <w:lang w:val="en-US" w:eastAsia="en-US" w:bidi="ar-SA"/>
      </w:rPr>
    </w:lvl>
    <w:lvl w:ilvl="7" w:tentative="0">
      <w:start w:val="0"/>
      <w:numFmt w:val="bullet"/>
      <w:lvlText w:val="•"/>
      <w:lvlJc w:val="left"/>
      <w:pPr>
        <w:ind w:left="7632" w:hanging="360"/>
      </w:pPr>
      <w:rPr>
        <w:rFonts w:hint="default"/>
        <w:lang w:val="en-US" w:eastAsia="en-US" w:bidi="ar-SA"/>
      </w:rPr>
    </w:lvl>
    <w:lvl w:ilvl="8" w:tentative="0">
      <w:start w:val="0"/>
      <w:numFmt w:val="bullet"/>
      <w:lvlText w:val="•"/>
      <w:lvlJc w:val="left"/>
      <w:pPr>
        <w:ind w:left="8568" w:hanging="360"/>
      </w:pPr>
      <w:rPr>
        <w:rFonts w:hint="default"/>
        <w:lang w:val="en-US" w:eastAsia="en-US" w:bidi="ar-SA"/>
      </w:rPr>
    </w:lvl>
  </w:abstractNum>
  <w:abstractNum w:abstractNumId="9">
    <w:nsid w:val="A460140E"/>
    <w:multiLevelType w:val="singleLevel"/>
    <w:tmpl w:val="A46014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ADCC4887"/>
    <w:multiLevelType w:val="singleLevel"/>
    <w:tmpl w:val="ADCC48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B31EB5AD"/>
    <w:multiLevelType w:val="singleLevel"/>
    <w:tmpl w:val="B31EB5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B407C75D"/>
    <w:multiLevelType w:val="singleLevel"/>
    <w:tmpl w:val="B407C7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B40F8DEC"/>
    <w:multiLevelType w:val="singleLevel"/>
    <w:tmpl w:val="B40F8D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B5E306ED"/>
    <w:multiLevelType w:val="multilevel"/>
    <w:tmpl w:val="B5E306ED"/>
    <w:lvl w:ilvl="0" w:tentative="0">
      <w:start w:val="3"/>
      <w:numFmt w:val="decimal"/>
      <w:lvlText w:val="%1"/>
      <w:lvlJc w:val="left"/>
      <w:pPr>
        <w:ind w:left="960" w:hanging="360"/>
        <w:jc w:val="left"/>
      </w:pPr>
      <w:rPr>
        <w:rFonts w:hint="default"/>
        <w:lang w:val="en-US" w:eastAsia="en-US" w:bidi="ar-SA"/>
      </w:rPr>
    </w:lvl>
    <w:lvl w:ilvl="1" w:tentative="0">
      <w:start w:val="4"/>
      <w:numFmt w:val="decimal"/>
      <w:lvlText w:val="%1.%2"/>
      <w:lvlJc w:val="left"/>
      <w:pPr>
        <w:ind w:left="96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2856" w:hanging="360"/>
      </w:pPr>
      <w:rPr>
        <w:rFonts w:hint="default"/>
        <w:lang w:val="en-US" w:eastAsia="en-US" w:bidi="ar-SA"/>
      </w:rPr>
    </w:lvl>
    <w:lvl w:ilvl="3" w:tentative="0">
      <w:start w:val="0"/>
      <w:numFmt w:val="bullet"/>
      <w:lvlText w:val="•"/>
      <w:lvlJc w:val="left"/>
      <w:pPr>
        <w:ind w:left="3804" w:hanging="360"/>
      </w:pPr>
      <w:rPr>
        <w:rFonts w:hint="default"/>
        <w:lang w:val="en-US" w:eastAsia="en-US" w:bidi="ar-SA"/>
      </w:rPr>
    </w:lvl>
    <w:lvl w:ilvl="4" w:tentative="0">
      <w:start w:val="0"/>
      <w:numFmt w:val="bullet"/>
      <w:lvlText w:val="•"/>
      <w:lvlJc w:val="left"/>
      <w:pPr>
        <w:ind w:left="4752" w:hanging="360"/>
      </w:pPr>
      <w:rPr>
        <w:rFonts w:hint="default"/>
        <w:lang w:val="en-US" w:eastAsia="en-US" w:bidi="ar-SA"/>
      </w:rPr>
    </w:lvl>
    <w:lvl w:ilvl="5" w:tentative="0">
      <w:start w:val="0"/>
      <w:numFmt w:val="bullet"/>
      <w:lvlText w:val="•"/>
      <w:lvlJc w:val="left"/>
      <w:pPr>
        <w:ind w:left="5700" w:hanging="360"/>
      </w:pPr>
      <w:rPr>
        <w:rFonts w:hint="default"/>
        <w:lang w:val="en-US" w:eastAsia="en-US" w:bidi="ar-SA"/>
      </w:rPr>
    </w:lvl>
    <w:lvl w:ilvl="6" w:tentative="0">
      <w:start w:val="0"/>
      <w:numFmt w:val="bullet"/>
      <w:lvlText w:val="•"/>
      <w:lvlJc w:val="left"/>
      <w:pPr>
        <w:ind w:left="6648" w:hanging="360"/>
      </w:pPr>
      <w:rPr>
        <w:rFonts w:hint="default"/>
        <w:lang w:val="en-US" w:eastAsia="en-US" w:bidi="ar-SA"/>
      </w:rPr>
    </w:lvl>
    <w:lvl w:ilvl="7" w:tentative="0">
      <w:start w:val="0"/>
      <w:numFmt w:val="bullet"/>
      <w:lvlText w:val="•"/>
      <w:lvlJc w:val="left"/>
      <w:pPr>
        <w:ind w:left="7596" w:hanging="360"/>
      </w:pPr>
      <w:rPr>
        <w:rFonts w:hint="default"/>
        <w:lang w:val="en-US" w:eastAsia="en-US" w:bidi="ar-SA"/>
      </w:rPr>
    </w:lvl>
    <w:lvl w:ilvl="8" w:tentative="0">
      <w:start w:val="0"/>
      <w:numFmt w:val="bullet"/>
      <w:lvlText w:val="•"/>
      <w:lvlJc w:val="left"/>
      <w:pPr>
        <w:ind w:left="8544" w:hanging="360"/>
      </w:pPr>
      <w:rPr>
        <w:rFonts w:hint="default"/>
        <w:lang w:val="en-US" w:eastAsia="en-US" w:bidi="ar-SA"/>
      </w:rPr>
    </w:lvl>
  </w:abstractNum>
  <w:abstractNum w:abstractNumId="15">
    <w:nsid w:val="B6BDB2E8"/>
    <w:multiLevelType w:val="singleLevel"/>
    <w:tmpl w:val="B6BDB2E8"/>
    <w:lvl w:ilvl="0" w:tentative="0">
      <w:start w:val="1"/>
      <w:numFmt w:val="decimal"/>
      <w:lvlText w:val="%1."/>
      <w:lvlJc w:val="left"/>
      <w:pPr>
        <w:tabs>
          <w:tab w:val="left" w:pos="425"/>
        </w:tabs>
        <w:ind w:left="425" w:leftChars="0" w:hanging="425" w:firstLineChars="0"/>
      </w:pPr>
      <w:rPr>
        <w:rFonts w:hint="default"/>
      </w:rPr>
    </w:lvl>
  </w:abstractNum>
  <w:abstractNum w:abstractNumId="16">
    <w:nsid w:val="B9766317"/>
    <w:multiLevelType w:val="singleLevel"/>
    <w:tmpl w:val="B97663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BAA3723D"/>
    <w:multiLevelType w:val="singleLevel"/>
    <w:tmpl w:val="BAA372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BF205925"/>
    <w:multiLevelType w:val="multilevel"/>
    <w:tmpl w:val="BF205925"/>
    <w:lvl w:ilvl="0" w:tentative="0">
      <w:start w:val="3"/>
      <w:numFmt w:val="decimal"/>
      <w:lvlText w:val="%1"/>
      <w:lvlJc w:val="left"/>
      <w:pPr>
        <w:ind w:left="1241" w:hanging="641"/>
        <w:jc w:val="left"/>
      </w:pPr>
      <w:rPr>
        <w:rFonts w:hint="default"/>
        <w:lang w:val="en-US" w:eastAsia="en-US" w:bidi="ar-SA"/>
      </w:rPr>
    </w:lvl>
    <w:lvl w:ilvl="1" w:tentative="0">
      <w:start w:val="0"/>
      <w:numFmt w:val="decimal"/>
      <w:lvlText w:val="%1.%2"/>
      <w:lvlJc w:val="left"/>
      <w:pPr>
        <w:ind w:left="1241" w:hanging="64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2"/>
      <w:numFmt w:val="decimal"/>
      <w:lvlText w:val="%1.%2.%3"/>
      <w:lvlJc w:val="left"/>
      <w:pPr>
        <w:ind w:left="1381" w:hanging="5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tentative="0">
      <w:start w:val="0"/>
      <w:numFmt w:val="bullet"/>
      <w:lvlText w:val="•"/>
      <w:lvlJc w:val="left"/>
      <w:pPr>
        <w:ind w:left="3393" w:hanging="540"/>
      </w:pPr>
      <w:rPr>
        <w:rFonts w:hint="default"/>
        <w:lang w:val="en-US" w:eastAsia="en-US" w:bidi="ar-SA"/>
      </w:rPr>
    </w:lvl>
    <w:lvl w:ilvl="4" w:tentative="0">
      <w:start w:val="0"/>
      <w:numFmt w:val="bullet"/>
      <w:lvlText w:val="•"/>
      <w:lvlJc w:val="left"/>
      <w:pPr>
        <w:ind w:left="4400" w:hanging="540"/>
      </w:pPr>
      <w:rPr>
        <w:rFonts w:hint="default"/>
        <w:lang w:val="en-US" w:eastAsia="en-US" w:bidi="ar-SA"/>
      </w:rPr>
    </w:lvl>
    <w:lvl w:ilvl="5" w:tentative="0">
      <w:start w:val="0"/>
      <w:numFmt w:val="bullet"/>
      <w:lvlText w:val="•"/>
      <w:lvlJc w:val="left"/>
      <w:pPr>
        <w:ind w:left="5406" w:hanging="540"/>
      </w:pPr>
      <w:rPr>
        <w:rFonts w:hint="default"/>
        <w:lang w:val="en-US" w:eastAsia="en-US" w:bidi="ar-SA"/>
      </w:rPr>
    </w:lvl>
    <w:lvl w:ilvl="6" w:tentative="0">
      <w:start w:val="0"/>
      <w:numFmt w:val="bullet"/>
      <w:lvlText w:val="•"/>
      <w:lvlJc w:val="left"/>
      <w:pPr>
        <w:ind w:left="6413" w:hanging="540"/>
      </w:pPr>
      <w:rPr>
        <w:rFonts w:hint="default"/>
        <w:lang w:val="en-US" w:eastAsia="en-US" w:bidi="ar-SA"/>
      </w:rPr>
    </w:lvl>
    <w:lvl w:ilvl="7" w:tentative="0">
      <w:start w:val="0"/>
      <w:numFmt w:val="bullet"/>
      <w:lvlText w:val="•"/>
      <w:lvlJc w:val="left"/>
      <w:pPr>
        <w:ind w:left="7420" w:hanging="540"/>
      </w:pPr>
      <w:rPr>
        <w:rFonts w:hint="default"/>
        <w:lang w:val="en-US" w:eastAsia="en-US" w:bidi="ar-SA"/>
      </w:rPr>
    </w:lvl>
    <w:lvl w:ilvl="8" w:tentative="0">
      <w:start w:val="0"/>
      <w:numFmt w:val="bullet"/>
      <w:lvlText w:val="•"/>
      <w:lvlJc w:val="left"/>
      <w:pPr>
        <w:ind w:left="8426" w:hanging="540"/>
      </w:pPr>
      <w:rPr>
        <w:rFonts w:hint="default"/>
        <w:lang w:val="en-US" w:eastAsia="en-US" w:bidi="ar-SA"/>
      </w:rPr>
    </w:lvl>
  </w:abstractNum>
  <w:abstractNum w:abstractNumId="19">
    <w:nsid w:val="C3698275"/>
    <w:multiLevelType w:val="singleLevel"/>
    <w:tmpl w:val="C36982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C5482784"/>
    <w:multiLevelType w:val="singleLevel"/>
    <w:tmpl w:val="C5482784"/>
    <w:lvl w:ilvl="0" w:tentative="0">
      <w:start w:val="1"/>
      <w:numFmt w:val="decimal"/>
      <w:lvlText w:val="%1."/>
      <w:lvlJc w:val="left"/>
      <w:pPr>
        <w:tabs>
          <w:tab w:val="left" w:pos="425"/>
        </w:tabs>
        <w:ind w:left="425" w:leftChars="0" w:hanging="425" w:firstLineChars="0"/>
      </w:pPr>
      <w:rPr>
        <w:rFonts w:hint="default"/>
      </w:rPr>
    </w:lvl>
  </w:abstractNum>
  <w:abstractNum w:abstractNumId="21">
    <w:nsid w:val="C95C08CB"/>
    <w:multiLevelType w:val="singleLevel"/>
    <w:tmpl w:val="C95C08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CB8429F0"/>
    <w:multiLevelType w:val="singleLevel"/>
    <w:tmpl w:val="CB8429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CEA3EDB8"/>
    <w:multiLevelType w:val="singleLevel"/>
    <w:tmpl w:val="CEA3ED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CF092B84"/>
    <w:multiLevelType w:val="multilevel"/>
    <w:tmpl w:val="CF092B84"/>
    <w:lvl w:ilvl="0" w:tentative="0">
      <w:start w:val="1"/>
      <w:numFmt w:val="decimal"/>
      <w:lvlText w:val="%1"/>
      <w:lvlJc w:val="left"/>
      <w:pPr>
        <w:ind w:left="1241" w:hanging="641"/>
        <w:jc w:val="left"/>
      </w:pPr>
      <w:rPr>
        <w:rFonts w:hint="default"/>
        <w:lang w:val="en-US" w:eastAsia="en-US" w:bidi="ar-SA"/>
      </w:rPr>
    </w:lvl>
    <w:lvl w:ilvl="1" w:tentative="0">
      <w:start w:val="0"/>
      <w:numFmt w:val="decimal"/>
      <w:lvlText w:val="%1.%2"/>
      <w:lvlJc w:val="left"/>
      <w:pPr>
        <w:ind w:left="1241" w:hanging="64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3080" w:hanging="641"/>
      </w:pPr>
      <w:rPr>
        <w:rFonts w:hint="default"/>
        <w:lang w:val="en-US" w:eastAsia="en-US" w:bidi="ar-SA"/>
      </w:rPr>
    </w:lvl>
    <w:lvl w:ilvl="3" w:tentative="0">
      <w:start w:val="0"/>
      <w:numFmt w:val="bullet"/>
      <w:lvlText w:val="•"/>
      <w:lvlJc w:val="left"/>
      <w:pPr>
        <w:ind w:left="4000" w:hanging="641"/>
      </w:pPr>
      <w:rPr>
        <w:rFonts w:hint="default"/>
        <w:lang w:val="en-US" w:eastAsia="en-US" w:bidi="ar-SA"/>
      </w:rPr>
    </w:lvl>
    <w:lvl w:ilvl="4" w:tentative="0">
      <w:start w:val="0"/>
      <w:numFmt w:val="bullet"/>
      <w:lvlText w:val="•"/>
      <w:lvlJc w:val="left"/>
      <w:pPr>
        <w:ind w:left="4920" w:hanging="641"/>
      </w:pPr>
      <w:rPr>
        <w:rFonts w:hint="default"/>
        <w:lang w:val="en-US" w:eastAsia="en-US" w:bidi="ar-SA"/>
      </w:rPr>
    </w:lvl>
    <w:lvl w:ilvl="5" w:tentative="0">
      <w:start w:val="0"/>
      <w:numFmt w:val="bullet"/>
      <w:lvlText w:val="•"/>
      <w:lvlJc w:val="left"/>
      <w:pPr>
        <w:ind w:left="5840" w:hanging="641"/>
      </w:pPr>
      <w:rPr>
        <w:rFonts w:hint="default"/>
        <w:lang w:val="en-US" w:eastAsia="en-US" w:bidi="ar-SA"/>
      </w:rPr>
    </w:lvl>
    <w:lvl w:ilvl="6" w:tentative="0">
      <w:start w:val="0"/>
      <w:numFmt w:val="bullet"/>
      <w:lvlText w:val="•"/>
      <w:lvlJc w:val="left"/>
      <w:pPr>
        <w:ind w:left="6760" w:hanging="641"/>
      </w:pPr>
      <w:rPr>
        <w:rFonts w:hint="default"/>
        <w:lang w:val="en-US" w:eastAsia="en-US" w:bidi="ar-SA"/>
      </w:rPr>
    </w:lvl>
    <w:lvl w:ilvl="7" w:tentative="0">
      <w:start w:val="0"/>
      <w:numFmt w:val="bullet"/>
      <w:lvlText w:val="•"/>
      <w:lvlJc w:val="left"/>
      <w:pPr>
        <w:ind w:left="7680" w:hanging="641"/>
      </w:pPr>
      <w:rPr>
        <w:rFonts w:hint="default"/>
        <w:lang w:val="en-US" w:eastAsia="en-US" w:bidi="ar-SA"/>
      </w:rPr>
    </w:lvl>
    <w:lvl w:ilvl="8" w:tentative="0">
      <w:start w:val="0"/>
      <w:numFmt w:val="bullet"/>
      <w:lvlText w:val="•"/>
      <w:lvlJc w:val="left"/>
      <w:pPr>
        <w:ind w:left="8600" w:hanging="641"/>
      </w:pPr>
      <w:rPr>
        <w:rFonts w:hint="default"/>
        <w:lang w:val="en-US" w:eastAsia="en-US" w:bidi="ar-SA"/>
      </w:rPr>
    </w:lvl>
  </w:abstractNum>
  <w:abstractNum w:abstractNumId="25">
    <w:nsid w:val="D24258EF"/>
    <w:multiLevelType w:val="singleLevel"/>
    <w:tmpl w:val="D24258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D31621E4"/>
    <w:multiLevelType w:val="singleLevel"/>
    <w:tmpl w:val="D31621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D4DA5CA1"/>
    <w:multiLevelType w:val="singleLevel"/>
    <w:tmpl w:val="D4DA5C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D9B0DC7E"/>
    <w:multiLevelType w:val="singleLevel"/>
    <w:tmpl w:val="D9B0DC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E10E64BB"/>
    <w:multiLevelType w:val="singleLevel"/>
    <w:tmpl w:val="E10E64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E40E2F06"/>
    <w:multiLevelType w:val="singleLevel"/>
    <w:tmpl w:val="E40E2F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E5EA686D"/>
    <w:multiLevelType w:val="multilevel"/>
    <w:tmpl w:val="E5EA686D"/>
    <w:lvl w:ilvl="0" w:tentative="0">
      <w:start w:val="0"/>
      <w:numFmt w:val="bullet"/>
      <w:lvlText w:val=""/>
      <w:lvlJc w:val="left"/>
      <w:pPr>
        <w:ind w:left="1081" w:hanging="360"/>
      </w:pPr>
      <w:rPr>
        <w:rFonts w:hint="default" w:ascii="Symbol" w:hAnsi="Symbol" w:eastAsia="Symbol" w:cs="Symbol"/>
        <w:b w:val="0"/>
        <w:bCs w:val="0"/>
        <w:i w:val="0"/>
        <w:iCs w:val="0"/>
        <w:spacing w:val="0"/>
        <w:w w:val="100"/>
        <w:sz w:val="24"/>
        <w:szCs w:val="24"/>
        <w:lang w:val="en-US" w:eastAsia="en-US" w:bidi="ar-SA"/>
      </w:rPr>
    </w:lvl>
    <w:lvl w:ilvl="1" w:tentative="0">
      <w:start w:val="0"/>
      <w:numFmt w:val="bullet"/>
      <w:lvlText w:val="•"/>
      <w:lvlJc w:val="left"/>
      <w:pPr>
        <w:ind w:left="2016" w:hanging="360"/>
      </w:pPr>
      <w:rPr>
        <w:rFonts w:hint="default"/>
        <w:lang w:val="en-US" w:eastAsia="en-US" w:bidi="ar-SA"/>
      </w:rPr>
    </w:lvl>
    <w:lvl w:ilvl="2" w:tentative="0">
      <w:start w:val="0"/>
      <w:numFmt w:val="bullet"/>
      <w:lvlText w:val="•"/>
      <w:lvlJc w:val="left"/>
      <w:pPr>
        <w:ind w:left="2952" w:hanging="360"/>
      </w:pPr>
      <w:rPr>
        <w:rFonts w:hint="default"/>
        <w:lang w:val="en-US" w:eastAsia="en-US" w:bidi="ar-SA"/>
      </w:rPr>
    </w:lvl>
    <w:lvl w:ilvl="3" w:tentative="0">
      <w:start w:val="0"/>
      <w:numFmt w:val="bullet"/>
      <w:lvlText w:val="•"/>
      <w:lvlJc w:val="left"/>
      <w:pPr>
        <w:ind w:left="3888" w:hanging="360"/>
      </w:pPr>
      <w:rPr>
        <w:rFonts w:hint="default"/>
        <w:lang w:val="en-US" w:eastAsia="en-US" w:bidi="ar-SA"/>
      </w:rPr>
    </w:lvl>
    <w:lvl w:ilvl="4" w:tentative="0">
      <w:start w:val="0"/>
      <w:numFmt w:val="bullet"/>
      <w:lvlText w:val="•"/>
      <w:lvlJc w:val="left"/>
      <w:pPr>
        <w:ind w:left="4824" w:hanging="360"/>
      </w:pPr>
      <w:rPr>
        <w:rFonts w:hint="default"/>
        <w:lang w:val="en-US" w:eastAsia="en-US" w:bidi="ar-SA"/>
      </w:rPr>
    </w:lvl>
    <w:lvl w:ilvl="5" w:tentative="0">
      <w:start w:val="0"/>
      <w:numFmt w:val="bullet"/>
      <w:lvlText w:val="•"/>
      <w:lvlJc w:val="left"/>
      <w:pPr>
        <w:ind w:left="5760" w:hanging="360"/>
      </w:pPr>
      <w:rPr>
        <w:rFonts w:hint="default"/>
        <w:lang w:val="en-US" w:eastAsia="en-US" w:bidi="ar-SA"/>
      </w:rPr>
    </w:lvl>
    <w:lvl w:ilvl="6" w:tentative="0">
      <w:start w:val="0"/>
      <w:numFmt w:val="bullet"/>
      <w:lvlText w:val="•"/>
      <w:lvlJc w:val="left"/>
      <w:pPr>
        <w:ind w:left="6696" w:hanging="360"/>
      </w:pPr>
      <w:rPr>
        <w:rFonts w:hint="default"/>
        <w:lang w:val="en-US" w:eastAsia="en-US" w:bidi="ar-SA"/>
      </w:rPr>
    </w:lvl>
    <w:lvl w:ilvl="7" w:tentative="0">
      <w:start w:val="0"/>
      <w:numFmt w:val="bullet"/>
      <w:lvlText w:val="•"/>
      <w:lvlJc w:val="left"/>
      <w:pPr>
        <w:ind w:left="7632" w:hanging="360"/>
      </w:pPr>
      <w:rPr>
        <w:rFonts w:hint="default"/>
        <w:lang w:val="en-US" w:eastAsia="en-US" w:bidi="ar-SA"/>
      </w:rPr>
    </w:lvl>
    <w:lvl w:ilvl="8" w:tentative="0">
      <w:start w:val="0"/>
      <w:numFmt w:val="bullet"/>
      <w:lvlText w:val="•"/>
      <w:lvlJc w:val="left"/>
      <w:pPr>
        <w:ind w:left="8568" w:hanging="360"/>
      </w:pPr>
      <w:rPr>
        <w:rFonts w:hint="default"/>
        <w:lang w:val="en-US" w:eastAsia="en-US" w:bidi="ar-SA"/>
      </w:rPr>
    </w:lvl>
  </w:abstractNum>
  <w:abstractNum w:abstractNumId="32">
    <w:nsid w:val="EDC1034D"/>
    <w:multiLevelType w:val="singleLevel"/>
    <w:tmpl w:val="EDC103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F02012A1"/>
    <w:multiLevelType w:val="singleLevel"/>
    <w:tmpl w:val="F02012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F0CE830D"/>
    <w:multiLevelType w:val="singleLevel"/>
    <w:tmpl w:val="F0CE83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F12E78D0"/>
    <w:multiLevelType w:val="singleLevel"/>
    <w:tmpl w:val="F12E78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F7A0E1E9"/>
    <w:multiLevelType w:val="singleLevel"/>
    <w:tmpl w:val="F7A0E1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F8CEA782"/>
    <w:multiLevelType w:val="singleLevel"/>
    <w:tmpl w:val="F8CEA7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FD080C29"/>
    <w:multiLevelType w:val="singleLevel"/>
    <w:tmpl w:val="FD080C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FF2341C5"/>
    <w:multiLevelType w:val="singleLevel"/>
    <w:tmpl w:val="FF2341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0053208E"/>
    <w:multiLevelType w:val="multilevel"/>
    <w:tmpl w:val="0053208E"/>
    <w:lvl w:ilvl="0" w:tentative="0">
      <w:start w:val="1"/>
      <w:numFmt w:val="decimal"/>
      <w:lvlText w:val="%1."/>
      <w:lvlJc w:val="left"/>
      <w:pPr>
        <w:ind w:left="108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1"/>
      <w:numFmt w:val="lowerRoman"/>
      <w:lvlText w:val="%2."/>
      <w:lvlJc w:val="left"/>
      <w:pPr>
        <w:ind w:left="1801" w:hanging="485"/>
        <w:jc w:val="right"/>
      </w:pPr>
      <w:rPr>
        <w:rFonts w:hint="default" w:ascii="Times New Roman" w:hAnsi="Times New Roman" w:eastAsia="Times New Roman" w:cs="Times New Roman"/>
        <w:b w:val="0"/>
        <w:bCs w:val="0"/>
        <w:i w:val="0"/>
        <w:iCs w:val="0"/>
        <w:spacing w:val="-2"/>
        <w:w w:val="100"/>
        <w:sz w:val="24"/>
        <w:szCs w:val="24"/>
        <w:lang w:val="en-US" w:eastAsia="en-US" w:bidi="ar-SA"/>
      </w:rPr>
    </w:lvl>
    <w:lvl w:ilvl="2" w:tentative="0">
      <w:start w:val="0"/>
      <w:numFmt w:val="bullet"/>
      <w:lvlText w:val="•"/>
      <w:lvlJc w:val="left"/>
      <w:pPr>
        <w:ind w:left="2760" w:hanging="485"/>
      </w:pPr>
      <w:rPr>
        <w:rFonts w:hint="default"/>
        <w:lang w:val="en-US" w:eastAsia="en-US" w:bidi="ar-SA"/>
      </w:rPr>
    </w:lvl>
    <w:lvl w:ilvl="3" w:tentative="0">
      <w:start w:val="0"/>
      <w:numFmt w:val="bullet"/>
      <w:lvlText w:val="•"/>
      <w:lvlJc w:val="left"/>
      <w:pPr>
        <w:ind w:left="3720" w:hanging="485"/>
      </w:pPr>
      <w:rPr>
        <w:rFonts w:hint="default"/>
        <w:lang w:val="en-US" w:eastAsia="en-US" w:bidi="ar-SA"/>
      </w:rPr>
    </w:lvl>
    <w:lvl w:ilvl="4" w:tentative="0">
      <w:start w:val="0"/>
      <w:numFmt w:val="bullet"/>
      <w:lvlText w:val="•"/>
      <w:lvlJc w:val="left"/>
      <w:pPr>
        <w:ind w:left="4680" w:hanging="485"/>
      </w:pPr>
      <w:rPr>
        <w:rFonts w:hint="default"/>
        <w:lang w:val="en-US" w:eastAsia="en-US" w:bidi="ar-SA"/>
      </w:rPr>
    </w:lvl>
    <w:lvl w:ilvl="5" w:tentative="0">
      <w:start w:val="0"/>
      <w:numFmt w:val="bullet"/>
      <w:lvlText w:val="•"/>
      <w:lvlJc w:val="left"/>
      <w:pPr>
        <w:ind w:left="5640" w:hanging="485"/>
      </w:pPr>
      <w:rPr>
        <w:rFonts w:hint="default"/>
        <w:lang w:val="en-US" w:eastAsia="en-US" w:bidi="ar-SA"/>
      </w:rPr>
    </w:lvl>
    <w:lvl w:ilvl="6" w:tentative="0">
      <w:start w:val="0"/>
      <w:numFmt w:val="bullet"/>
      <w:lvlText w:val="•"/>
      <w:lvlJc w:val="left"/>
      <w:pPr>
        <w:ind w:left="6600" w:hanging="485"/>
      </w:pPr>
      <w:rPr>
        <w:rFonts w:hint="default"/>
        <w:lang w:val="en-US" w:eastAsia="en-US" w:bidi="ar-SA"/>
      </w:rPr>
    </w:lvl>
    <w:lvl w:ilvl="7" w:tentative="0">
      <w:start w:val="0"/>
      <w:numFmt w:val="bullet"/>
      <w:lvlText w:val="•"/>
      <w:lvlJc w:val="left"/>
      <w:pPr>
        <w:ind w:left="7560" w:hanging="485"/>
      </w:pPr>
      <w:rPr>
        <w:rFonts w:hint="default"/>
        <w:lang w:val="en-US" w:eastAsia="en-US" w:bidi="ar-SA"/>
      </w:rPr>
    </w:lvl>
    <w:lvl w:ilvl="8" w:tentative="0">
      <w:start w:val="0"/>
      <w:numFmt w:val="bullet"/>
      <w:lvlText w:val="•"/>
      <w:lvlJc w:val="left"/>
      <w:pPr>
        <w:ind w:left="8520" w:hanging="485"/>
      </w:pPr>
      <w:rPr>
        <w:rFonts w:hint="default"/>
        <w:lang w:val="en-US" w:eastAsia="en-US" w:bidi="ar-SA"/>
      </w:rPr>
    </w:lvl>
  </w:abstractNum>
  <w:abstractNum w:abstractNumId="41">
    <w:nsid w:val="0248C179"/>
    <w:multiLevelType w:val="multilevel"/>
    <w:tmpl w:val="0248C179"/>
    <w:lvl w:ilvl="0" w:tentative="0">
      <w:start w:val="6"/>
      <w:numFmt w:val="decimal"/>
      <w:lvlText w:val="%1"/>
      <w:lvlJc w:val="left"/>
      <w:pPr>
        <w:ind w:left="960" w:hanging="360"/>
        <w:jc w:val="left"/>
      </w:pPr>
      <w:rPr>
        <w:rFonts w:hint="default"/>
        <w:lang w:val="en-US" w:eastAsia="en-US" w:bidi="ar-SA"/>
      </w:rPr>
    </w:lvl>
    <w:lvl w:ilvl="1" w:tentative="0">
      <w:start w:val="5"/>
      <w:numFmt w:val="decimal"/>
      <w:lvlText w:val="%1.%2"/>
      <w:lvlJc w:val="left"/>
      <w:pPr>
        <w:ind w:left="96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1"/>
      <w:numFmt w:val="decimal"/>
      <w:lvlText w:val="%1.%2.%3"/>
      <w:lvlJc w:val="left"/>
      <w:pPr>
        <w:ind w:left="1381" w:hanging="5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tentative="0">
      <w:start w:val="0"/>
      <w:numFmt w:val="bullet"/>
      <w:lvlText w:val="•"/>
      <w:lvlJc w:val="left"/>
      <w:pPr>
        <w:ind w:left="3393" w:hanging="540"/>
      </w:pPr>
      <w:rPr>
        <w:rFonts w:hint="default"/>
        <w:lang w:val="en-US" w:eastAsia="en-US" w:bidi="ar-SA"/>
      </w:rPr>
    </w:lvl>
    <w:lvl w:ilvl="4" w:tentative="0">
      <w:start w:val="0"/>
      <w:numFmt w:val="bullet"/>
      <w:lvlText w:val="•"/>
      <w:lvlJc w:val="left"/>
      <w:pPr>
        <w:ind w:left="4400" w:hanging="540"/>
      </w:pPr>
      <w:rPr>
        <w:rFonts w:hint="default"/>
        <w:lang w:val="en-US" w:eastAsia="en-US" w:bidi="ar-SA"/>
      </w:rPr>
    </w:lvl>
    <w:lvl w:ilvl="5" w:tentative="0">
      <w:start w:val="0"/>
      <w:numFmt w:val="bullet"/>
      <w:lvlText w:val="•"/>
      <w:lvlJc w:val="left"/>
      <w:pPr>
        <w:ind w:left="5406" w:hanging="540"/>
      </w:pPr>
      <w:rPr>
        <w:rFonts w:hint="default"/>
        <w:lang w:val="en-US" w:eastAsia="en-US" w:bidi="ar-SA"/>
      </w:rPr>
    </w:lvl>
    <w:lvl w:ilvl="6" w:tentative="0">
      <w:start w:val="0"/>
      <w:numFmt w:val="bullet"/>
      <w:lvlText w:val="•"/>
      <w:lvlJc w:val="left"/>
      <w:pPr>
        <w:ind w:left="6413" w:hanging="540"/>
      </w:pPr>
      <w:rPr>
        <w:rFonts w:hint="default"/>
        <w:lang w:val="en-US" w:eastAsia="en-US" w:bidi="ar-SA"/>
      </w:rPr>
    </w:lvl>
    <w:lvl w:ilvl="7" w:tentative="0">
      <w:start w:val="0"/>
      <w:numFmt w:val="bullet"/>
      <w:lvlText w:val="•"/>
      <w:lvlJc w:val="left"/>
      <w:pPr>
        <w:ind w:left="7420" w:hanging="540"/>
      </w:pPr>
      <w:rPr>
        <w:rFonts w:hint="default"/>
        <w:lang w:val="en-US" w:eastAsia="en-US" w:bidi="ar-SA"/>
      </w:rPr>
    </w:lvl>
    <w:lvl w:ilvl="8" w:tentative="0">
      <w:start w:val="0"/>
      <w:numFmt w:val="bullet"/>
      <w:lvlText w:val="•"/>
      <w:lvlJc w:val="left"/>
      <w:pPr>
        <w:ind w:left="8426" w:hanging="540"/>
      </w:pPr>
      <w:rPr>
        <w:rFonts w:hint="default"/>
        <w:lang w:val="en-US" w:eastAsia="en-US" w:bidi="ar-SA"/>
      </w:rPr>
    </w:lvl>
  </w:abstractNum>
  <w:abstractNum w:abstractNumId="42">
    <w:nsid w:val="034BE545"/>
    <w:multiLevelType w:val="singleLevel"/>
    <w:tmpl w:val="034BE5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03D62ECE"/>
    <w:multiLevelType w:val="multilevel"/>
    <w:tmpl w:val="03D62ECE"/>
    <w:lvl w:ilvl="0" w:tentative="0">
      <w:start w:val="4"/>
      <w:numFmt w:val="decimal"/>
      <w:lvlText w:val="%1"/>
      <w:lvlJc w:val="left"/>
      <w:pPr>
        <w:ind w:left="1241" w:hanging="641"/>
        <w:jc w:val="left"/>
      </w:pPr>
      <w:rPr>
        <w:rFonts w:hint="default"/>
        <w:lang w:val="en-US" w:eastAsia="en-US" w:bidi="ar-SA"/>
      </w:rPr>
    </w:lvl>
    <w:lvl w:ilvl="1" w:tentative="0">
      <w:start w:val="0"/>
      <w:numFmt w:val="decimal"/>
      <w:lvlText w:val="%1.%2"/>
      <w:lvlJc w:val="left"/>
      <w:pPr>
        <w:ind w:left="1241" w:hanging="64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1"/>
      <w:numFmt w:val="decimal"/>
      <w:lvlText w:val="%1.%2.%3"/>
      <w:lvlJc w:val="left"/>
      <w:pPr>
        <w:ind w:left="1381" w:hanging="5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tentative="0">
      <w:start w:val="0"/>
      <w:numFmt w:val="bullet"/>
      <w:lvlText w:val="•"/>
      <w:lvlJc w:val="left"/>
      <w:pPr>
        <w:ind w:left="3393" w:hanging="540"/>
      </w:pPr>
      <w:rPr>
        <w:rFonts w:hint="default"/>
        <w:lang w:val="en-US" w:eastAsia="en-US" w:bidi="ar-SA"/>
      </w:rPr>
    </w:lvl>
    <w:lvl w:ilvl="4" w:tentative="0">
      <w:start w:val="0"/>
      <w:numFmt w:val="bullet"/>
      <w:lvlText w:val="•"/>
      <w:lvlJc w:val="left"/>
      <w:pPr>
        <w:ind w:left="4400" w:hanging="540"/>
      </w:pPr>
      <w:rPr>
        <w:rFonts w:hint="default"/>
        <w:lang w:val="en-US" w:eastAsia="en-US" w:bidi="ar-SA"/>
      </w:rPr>
    </w:lvl>
    <w:lvl w:ilvl="5" w:tentative="0">
      <w:start w:val="0"/>
      <w:numFmt w:val="bullet"/>
      <w:lvlText w:val="•"/>
      <w:lvlJc w:val="left"/>
      <w:pPr>
        <w:ind w:left="5406" w:hanging="540"/>
      </w:pPr>
      <w:rPr>
        <w:rFonts w:hint="default"/>
        <w:lang w:val="en-US" w:eastAsia="en-US" w:bidi="ar-SA"/>
      </w:rPr>
    </w:lvl>
    <w:lvl w:ilvl="6" w:tentative="0">
      <w:start w:val="0"/>
      <w:numFmt w:val="bullet"/>
      <w:lvlText w:val="•"/>
      <w:lvlJc w:val="left"/>
      <w:pPr>
        <w:ind w:left="6413" w:hanging="540"/>
      </w:pPr>
      <w:rPr>
        <w:rFonts w:hint="default"/>
        <w:lang w:val="en-US" w:eastAsia="en-US" w:bidi="ar-SA"/>
      </w:rPr>
    </w:lvl>
    <w:lvl w:ilvl="7" w:tentative="0">
      <w:start w:val="0"/>
      <w:numFmt w:val="bullet"/>
      <w:lvlText w:val="•"/>
      <w:lvlJc w:val="left"/>
      <w:pPr>
        <w:ind w:left="7420" w:hanging="540"/>
      </w:pPr>
      <w:rPr>
        <w:rFonts w:hint="default"/>
        <w:lang w:val="en-US" w:eastAsia="en-US" w:bidi="ar-SA"/>
      </w:rPr>
    </w:lvl>
    <w:lvl w:ilvl="8" w:tentative="0">
      <w:start w:val="0"/>
      <w:numFmt w:val="bullet"/>
      <w:lvlText w:val="•"/>
      <w:lvlJc w:val="left"/>
      <w:pPr>
        <w:ind w:left="8426" w:hanging="540"/>
      </w:pPr>
      <w:rPr>
        <w:rFonts w:hint="default"/>
        <w:lang w:val="en-US" w:eastAsia="en-US" w:bidi="ar-SA"/>
      </w:rPr>
    </w:lvl>
  </w:abstractNum>
  <w:abstractNum w:abstractNumId="44">
    <w:nsid w:val="0A37AC4E"/>
    <w:multiLevelType w:val="multilevel"/>
    <w:tmpl w:val="0A37AC4E"/>
    <w:lvl w:ilvl="0" w:tentative="0">
      <w:start w:val="4"/>
      <w:numFmt w:val="decimal"/>
      <w:lvlText w:val="%1"/>
      <w:lvlJc w:val="left"/>
      <w:pPr>
        <w:ind w:left="811" w:hanging="451"/>
        <w:jc w:val="left"/>
      </w:pPr>
      <w:rPr>
        <w:rFonts w:hint="default"/>
        <w:lang w:val="en-US" w:eastAsia="en-US" w:bidi="ar-SA"/>
      </w:rPr>
    </w:lvl>
    <w:lvl w:ilvl="1" w:tentative="0">
      <w:start w:val="0"/>
      <w:numFmt w:val="decimal"/>
      <w:lvlText w:val="%1.%2"/>
      <w:lvlJc w:val="left"/>
      <w:pPr>
        <w:ind w:left="1751" w:hanging="451"/>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1"/>
      <w:numFmt w:val="decimal"/>
      <w:lvlText w:val="%1.%2.%3"/>
      <w:lvlJc w:val="left"/>
      <w:pPr>
        <w:ind w:left="1291" w:hanging="631"/>
        <w:jc w:val="left"/>
      </w:pPr>
      <w:rPr>
        <w:rFonts w:hint="default" w:ascii="Times New Roman" w:hAnsi="Times New Roman" w:eastAsia="Times New Roman" w:cs="Times New Roman"/>
        <w:b/>
        <w:bCs/>
        <w:i w:val="0"/>
        <w:iCs w:val="0"/>
        <w:spacing w:val="0"/>
        <w:w w:val="100"/>
        <w:sz w:val="28"/>
        <w:szCs w:val="28"/>
        <w:lang w:val="en-US" w:eastAsia="en-US" w:bidi="ar-SA"/>
      </w:rPr>
    </w:lvl>
    <w:lvl w:ilvl="3" w:tentative="0">
      <w:start w:val="0"/>
      <w:numFmt w:val="bullet"/>
      <w:lvlText w:val="•"/>
      <w:lvlJc w:val="left"/>
      <w:pPr>
        <w:ind w:left="3097" w:hanging="631"/>
      </w:pPr>
      <w:rPr>
        <w:rFonts w:hint="default"/>
        <w:lang w:val="en-US" w:eastAsia="en-US" w:bidi="ar-SA"/>
      </w:rPr>
    </w:lvl>
    <w:lvl w:ilvl="4" w:tentative="0">
      <w:start w:val="0"/>
      <w:numFmt w:val="bullet"/>
      <w:lvlText w:val="•"/>
      <w:lvlJc w:val="left"/>
      <w:pPr>
        <w:ind w:left="4146" w:hanging="631"/>
      </w:pPr>
      <w:rPr>
        <w:rFonts w:hint="default"/>
        <w:lang w:val="en-US" w:eastAsia="en-US" w:bidi="ar-SA"/>
      </w:rPr>
    </w:lvl>
    <w:lvl w:ilvl="5" w:tentative="0">
      <w:start w:val="0"/>
      <w:numFmt w:val="bullet"/>
      <w:lvlText w:val="•"/>
      <w:lvlJc w:val="left"/>
      <w:pPr>
        <w:ind w:left="5195" w:hanging="631"/>
      </w:pPr>
      <w:rPr>
        <w:rFonts w:hint="default"/>
        <w:lang w:val="en-US" w:eastAsia="en-US" w:bidi="ar-SA"/>
      </w:rPr>
    </w:lvl>
    <w:lvl w:ilvl="6" w:tentative="0">
      <w:start w:val="0"/>
      <w:numFmt w:val="bullet"/>
      <w:lvlText w:val="•"/>
      <w:lvlJc w:val="left"/>
      <w:pPr>
        <w:ind w:left="6244" w:hanging="631"/>
      </w:pPr>
      <w:rPr>
        <w:rFonts w:hint="default"/>
        <w:lang w:val="en-US" w:eastAsia="en-US" w:bidi="ar-SA"/>
      </w:rPr>
    </w:lvl>
    <w:lvl w:ilvl="7" w:tentative="0">
      <w:start w:val="0"/>
      <w:numFmt w:val="bullet"/>
      <w:lvlText w:val="•"/>
      <w:lvlJc w:val="left"/>
      <w:pPr>
        <w:ind w:left="7293" w:hanging="631"/>
      </w:pPr>
      <w:rPr>
        <w:rFonts w:hint="default"/>
        <w:lang w:val="en-US" w:eastAsia="en-US" w:bidi="ar-SA"/>
      </w:rPr>
    </w:lvl>
    <w:lvl w:ilvl="8" w:tentative="0">
      <w:start w:val="0"/>
      <w:numFmt w:val="bullet"/>
      <w:lvlText w:val="•"/>
      <w:lvlJc w:val="left"/>
      <w:pPr>
        <w:ind w:left="8342" w:hanging="631"/>
      </w:pPr>
      <w:rPr>
        <w:rFonts w:hint="default"/>
        <w:lang w:val="en-US" w:eastAsia="en-US" w:bidi="ar-SA"/>
      </w:rPr>
    </w:lvl>
  </w:abstractNum>
  <w:abstractNum w:abstractNumId="45">
    <w:nsid w:val="11144E98"/>
    <w:multiLevelType w:val="multilevel"/>
    <w:tmpl w:val="11144E98"/>
    <w:lvl w:ilvl="0" w:tentative="0">
      <w:start w:val="0"/>
      <w:numFmt w:val="bullet"/>
      <w:lvlText w:val=""/>
      <w:lvlJc w:val="left"/>
      <w:pPr>
        <w:ind w:left="1081" w:hanging="360"/>
      </w:pPr>
      <w:rPr>
        <w:rFonts w:hint="default" w:ascii="Symbol" w:hAnsi="Symbol" w:eastAsia="Symbol" w:cs="Symbol"/>
        <w:b w:val="0"/>
        <w:bCs w:val="0"/>
        <w:i w:val="0"/>
        <w:iCs w:val="0"/>
        <w:spacing w:val="0"/>
        <w:w w:val="100"/>
        <w:sz w:val="24"/>
        <w:szCs w:val="24"/>
        <w:lang w:val="en-US" w:eastAsia="en-US" w:bidi="ar-SA"/>
      </w:rPr>
    </w:lvl>
    <w:lvl w:ilvl="1" w:tentative="0">
      <w:start w:val="0"/>
      <w:numFmt w:val="bullet"/>
      <w:lvlText w:val="•"/>
      <w:lvlJc w:val="left"/>
      <w:pPr>
        <w:ind w:left="2016" w:hanging="360"/>
      </w:pPr>
      <w:rPr>
        <w:rFonts w:hint="default"/>
        <w:lang w:val="en-US" w:eastAsia="en-US" w:bidi="ar-SA"/>
      </w:rPr>
    </w:lvl>
    <w:lvl w:ilvl="2" w:tentative="0">
      <w:start w:val="0"/>
      <w:numFmt w:val="bullet"/>
      <w:lvlText w:val="•"/>
      <w:lvlJc w:val="left"/>
      <w:pPr>
        <w:ind w:left="2952" w:hanging="360"/>
      </w:pPr>
      <w:rPr>
        <w:rFonts w:hint="default"/>
        <w:lang w:val="en-US" w:eastAsia="en-US" w:bidi="ar-SA"/>
      </w:rPr>
    </w:lvl>
    <w:lvl w:ilvl="3" w:tentative="0">
      <w:start w:val="0"/>
      <w:numFmt w:val="bullet"/>
      <w:lvlText w:val="•"/>
      <w:lvlJc w:val="left"/>
      <w:pPr>
        <w:ind w:left="3888" w:hanging="360"/>
      </w:pPr>
      <w:rPr>
        <w:rFonts w:hint="default"/>
        <w:lang w:val="en-US" w:eastAsia="en-US" w:bidi="ar-SA"/>
      </w:rPr>
    </w:lvl>
    <w:lvl w:ilvl="4" w:tentative="0">
      <w:start w:val="0"/>
      <w:numFmt w:val="bullet"/>
      <w:lvlText w:val="•"/>
      <w:lvlJc w:val="left"/>
      <w:pPr>
        <w:ind w:left="4824" w:hanging="360"/>
      </w:pPr>
      <w:rPr>
        <w:rFonts w:hint="default"/>
        <w:lang w:val="en-US" w:eastAsia="en-US" w:bidi="ar-SA"/>
      </w:rPr>
    </w:lvl>
    <w:lvl w:ilvl="5" w:tentative="0">
      <w:start w:val="0"/>
      <w:numFmt w:val="bullet"/>
      <w:lvlText w:val="•"/>
      <w:lvlJc w:val="left"/>
      <w:pPr>
        <w:ind w:left="5760" w:hanging="360"/>
      </w:pPr>
      <w:rPr>
        <w:rFonts w:hint="default"/>
        <w:lang w:val="en-US" w:eastAsia="en-US" w:bidi="ar-SA"/>
      </w:rPr>
    </w:lvl>
    <w:lvl w:ilvl="6" w:tentative="0">
      <w:start w:val="0"/>
      <w:numFmt w:val="bullet"/>
      <w:lvlText w:val="•"/>
      <w:lvlJc w:val="left"/>
      <w:pPr>
        <w:ind w:left="6696" w:hanging="360"/>
      </w:pPr>
      <w:rPr>
        <w:rFonts w:hint="default"/>
        <w:lang w:val="en-US" w:eastAsia="en-US" w:bidi="ar-SA"/>
      </w:rPr>
    </w:lvl>
    <w:lvl w:ilvl="7" w:tentative="0">
      <w:start w:val="0"/>
      <w:numFmt w:val="bullet"/>
      <w:lvlText w:val="•"/>
      <w:lvlJc w:val="left"/>
      <w:pPr>
        <w:ind w:left="7632" w:hanging="360"/>
      </w:pPr>
      <w:rPr>
        <w:rFonts w:hint="default"/>
        <w:lang w:val="en-US" w:eastAsia="en-US" w:bidi="ar-SA"/>
      </w:rPr>
    </w:lvl>
    <w:lvl w:ilvl="8" w:tentative="0">
      <w:start w:val="0"/>
      <w:numFmt w:val="bullet"/>
      <w:lvlText w:val="•"/>
      <w:lvlJc w:val="left"/>
      <w:pPr>
        <w:ind w:left="8568" w:hanging="360"/>
      </w:pPr>
      <w:rPr>
        <w:rFonts w:hint="default"/>
        <w:lang w:val="en-US" w:eastAsia="en-US" w:bidi="ar-SA"/>
      </w:rPr>
    </w:lvl>
  </w:abstractNum>
  <w:abstractNum w:abstractNumId="46">
    <w:nsid w:val="14CF68E6"/>
    <w:multiLevelType w:val="singleLevel"/>
    <w:tmpl w:val="14CF68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7">
    <w:nsid w:val="1CA1213D"/>
    <w:multiLevelType w:val="multilevel"/>
    <w:tmpl w:val="1CA1213D"/>
    <w:lvl w:ilvl="0" w:tentative="0">
      <w:start w:val="0"/>
      <w:numFmt w:val="bullet"/>
      <w:lvlText w:val=""/>
      <w:lvlJc w:val="left"/>
      <w:pPr>
        <w:ind w:left="1081" w:hanging="360"/>
      </w:pPr>
      <w:rPr>
        <w:rFonts w:hint="default" w:ascii="Symbol" w:hAnsi="Symbol" w:eastAsia="Symbol" w:cs="Symbol"/>
        <w:spacing w:val="0"/>
        <w:w w:val="100"/>
        <w:lang w:val="en-US" w:eastAsia="en-US" w:bidi="ar-SA"/>
      </w:rPr>
    </w:lvl>
    <w:lvl w:ilvl="1" w:tentative="0">
      <w:start w:val="0"/>
      <w:numFmt w:val="bullet"/>
      <w:lvlText w:val="•"/>
      <w:lvlJc w:val="left"/>
      <w:pPr>
        <w:ind w:left="2016" w:hanging="360"/>
      </w:pPr>
      <w:rPr>
        <w:rFonts w:hint="default"/>
        <w:lang w:val="en-US" w:eastAsia="en-US" w:bidi="ar-SA"/>
      </w:rPr>
    </w:lvl>
    <w:lvl w:ilvl="2" w:tentative="0">
      <w:start w:val="0"/>
      <w:numFmt w:val="bullet"/>
      <w:lvlText w:val="•"/>
      <w:lvlJc w:val="left"/>
      <w:pPr>
        <w:ind w:left="2952" w:hanging="360"/>
      </w:pPr>
      <w:rPr>
        <w:rFonts w:hint="default"/>
        <w:lang w:val="en-US" w:eastAsia="en-US" w:bidi="ar-SA"/>
      </w:rPr>
    </w:lvl>
    <w:lvl w:ilvl="3" w:tentative="0">
      <w:start w:val="0"/>
      <w:numFmt w:val="bullet"/>
      <w:lvlText w:val="•"/>
      <w:lvlJc w:val="left"/>
      <w:pPr>
        <w:ind w:left="3888" w:hanging="360"/>
      </w:pPr>
      <w:rPr>
        <w:rFonts w:hint="default"/>
        <w:lang w:val="en-US" w:eastAsia="en-US" w:bidi="ar-SA"/>
      </w:rPr>
    </w:lvl>
    <w:lvl w:ilvl="4" w:tentative="0">
      <w:start w:val="0"/>
      <w:numFmt w:val="bullet"/>
      <w:lvlText w:val="•"/>
      <w:lvlJc w:val="left"/>
      <w:pPr>
        <w:ind w:left="4824" w:hanging="360"/>
      </w:pPr>
      <w:rPr>
        <w:rFonts w:hint="default"/>
        <w:lang w:val="en-US" w:eastAsia="en-US" w:bidi="ar-SA"/>
      </w:rPr>
    </w:lvl>
    <w:lvl w:ilvl="5" w:tentative="0">
      <w:start w:val="0"/>
      <w:numFmt w:val="bullet"/>
      <w:lvlText w:val="•"/>
      <w:lvlJc w:val="left"/>
      <w:pPr>
        <w:ind w:left="5760" w:hanging="360"/>
      </w:pPr>
      <w:rPr>
        <w:rFonts w:hint="default"/>
        <w:lang w:val="en-US" w:eastAsia="en-US" w:bidi="ar-SA"/>
      </w:rPr>
    </w:lvl>
    <w:lvl w:ilvl="6" w:tentative="0">
      <w:start w:val="0"/>
      <w:numFmt w:val="bullet"/>
      <w:lvlText w:val="•"/>
      <w:lvlJc w:val="left"/>
      <w:pPr>
        <w:ind w:left="6696" w:hanging="360"/>
      </w:pPr>
      <w:rPr>
        <w:rFonts w:hint="default"/>
        <w:lang w:val="en-US" w:eastAsia="en-US" w:bidi="ar-SA"/>
      </w:rPr>
    </w:lvl>
    <w:lvl w:ilvl="7" w:tentative="0">
      <w:start w:val="0"/>
      <w:numFmt w:val="bullet"/>
      <w:lvlText w:val="•"/>
      <w:lvlJc w:val="left"/>
      <w:pPr>
        <w:ind w:left="7632" w:hanging="360"/>
      </w:pPr>
      <w:rPr>
        <w:rFonts w:hint="default"/>
        <w:lang w:val="en-US" w:eastAsia="en-US" w:bidi="ar-SA"/>
      </w:rPr>
    </w:lvl>
    <w:lvl w:ilvl="8" w:tentative="0">
      <w:start w:val="0"/>
      <w:numFmt w:val="bullet"/>
      <w:lvlText w:val="•"/>
      <w:lvlJc w:val="left"/>
      <w:pPr>
        <w:ind w:left="8568" w:hanging="360"/>
      </w:pPr>
      <w:rPr>
        <w:rFonts w:hint="default"/>
        <w:lang w:val="en-US" w:eastAsia="en-US" w:bidi="ar-SA"/>
      </w:rPr>
    </w:lvl>
  </w:abstractNum>
  <w:abstractNum w:abstractNumId="48">
    <w:nsid w:val="24758612"/>
    <w:multiLevelType w:val="singleLevel"/>
    <w:tmpl w:val="247586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9">
    <w:nsid w:val="25B654F3"/>
    <w:multiLevelType w:val="multilevel"/>
    <w:tmpl w:val="25B654F3"/>
    <w:lvl w:ilvl="0" w:tentative="0">
      <w:start w:val="5"/>
      <w:numFmt w:val="decimal"/>
      <w:lvlText w:val="%1"/>
      <w:lvlJc w:val="left"/>
      <w:pPr>
        <w:ind w:left="1241" w:hanging="641"/>
        <w:jc w:val="left"/>
      </w:pPr>
      <w:rPr>
        <w:rFonts w:hint="default"/>
        <w:lang w:val="en-US" w:eastAsia="en-US" w:bidi="ar-SA"/>
      </w:rPr>
    </w:lvl>
    <w:lvl w:ilvl="1" w:tentative="0">
      <w:start w:val="0"/>
      <w:numFmt w:val="decimal"/>
      <w:lvlText w:val="%1.%2"/>
      <w:lvlJc w:val="left"/>
      <w:pPr>
        <w:ind w:left="1241" w:hanging="64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3080" w:hanging="641"/>
      </w:pPr>
      <w:rPr>
        <w:rFonts w:hint="default"/>
        <w:lang w:val="en-US" w:eastAsia="en-US" w:bidi="ar-SA"/>
      </w:rPr>
    </w:lvl>
    <w:lvl w:ilvl="3" w:tentative="0">
      <w:start w:val="0"/>
      <w:numFmt w:val="bullet"/>
      <w:lvlText w:val="•"/>
      <w:lvlJc w:val="left"/>
      <w:pPr>
        <w:ind w:left="4000" w:hanging="641"/>
      </w:pPr>
      <w:rPr>
        <w:rFonts w:hint="default"/>
        <w:lang w:val="en-US" w:eastAsia="en-US" w:bidi="ar-SA"/>
      </w:rPr>
    </w:lvl>
    <w:lvl w:ilvl="4" w:tentative="0">
      <w:start w:val="0"/>
      <w:numFmt w:val="bullet"/>
      <w:lvlText w:val="•"/>
      <w:lvlJc w:val="left"/>
      <w:pPr>
        <w:ind w:left="4920" w:hanging="641"/>
      </w:pPr>
      <w:rPr>
        <w:rFonts w:hint="default"/>
        <w:lang w:val="en-US" w:eastAsia="en-US" w:bidi="ar-SA"/>
      </w:rPr>
    </w:lvl>
    <w:lvl w:ilvl="5" w:tentative="0">
      <w:start w:val="0"/>
      <w:numFmt w:val="bullet"/>
      <w:lvlText w:val="•"/>
      <w:lvlJc w:val="left"/>
      <w:pPr>
        <w:ind w:left="5840" w:hanging="641"/>
      </w:pPr>
      <w:rPr>
        <w:rFonts w:hint="default"/>
        <w:lang w:val="en-US" w:eastAsia="en-US" w:bidi="ar-SA"/>
      </w:rPr>
    </w:lvl>
    <w:lvl w:ilvl="6" w:tentative="0">
      <w:start w:val="0"/>
      <w:numFmt w:val="bullet"/>
      <w:lvlText w:val="•"/>
      <w:lvlJc w:val="left"/>
      <w:pPr>
        <w:ind w:left="6760" w:hanging="641"/>
      </w:pPr>
      <w:rPr>
        <w:rFonts w:hint="default"/>
        <w:lang w:val="en-US" w:eastAsia="en-US" w:bidi="ar-SA"/>
      </w:rPr>
    </w:lvl>
    <w:lvl w:ilvl="7" w:tentative="0">
      <w:start w:val="0"/>
      <w:numFmt w:val="bullet"/>
      <w:lvlText w:val="•"/>
      <w:lvlJc w:val="left"/>
      <w:pPr>
        <w:ind w:left="7680" w:hanging="641"/>
      </w:pPr>
      <w:rPr>
        <w:rFonts w:hint="default"/>
        <w:lang w:val="en-US" w:eastAsia="en-US" w:bidi="ar-SA"/>
      </w:rPr>
    </w:lvl>
    <w:lvl w:ilvl="8" w:tentative="0">
      <w:start w:val="0"/>
      <w:numFmt w:val="bullet"/>
      <w:lvlText w:val="•"/>
      <w:lvlJc w:val="left"/>
      <w:pPr>
        <w:ind w:left="8600" w:hanging="641"/>
      </w:pPr>
      <w:rPr>
        <w:rFonts w:hint="default"/>
        <w:lang w:val="en-US" w:eastAsia="en-US" w:bidi="ar-SA"/>
      </w:rPr>
    </w:lvl>
  </w:abstractNum>
  <w:abstractNum w:abstractNumId="50">
    <w:nsid w:val="2A8F537B"/>
    <w:multiLevelType w:val="multilevel"/>
    <w:tmpl w:val="2A8F537B"/>
    <w:lvl w:ilvl="0" w:tentative="0">
      <w:start w:val="7"/>
      <w:numFmt w:val="decimal"/>
      <w:lvlText w:val="%1"/>
      <w:lvlJc w:val="left"/>
      <w:pPr>
        <w:ind w:left="960" w:hanging="360"/>
        <w:jc w:val="left"/>
      </w:pPr>
      <w:rPr>
        <w:rFonts w:hint="default"/>
        <w:lang w:val="en-US" w:eastAsia="en-US" w:bidi="ar-SA"/>
      </w:rPr>
    </w:lvl>
    <w:lvl w:ilvl="1" w:tentative="0">
      <w:start w:val="2"/>
      <w:numFmt w:val="decimal"/>
      <w:lvlText w:val="%1.%2"/>
      <w:lvlJc w:val="left"/>
      <w:pPr>
        <w:ind w:left="96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2856" w:hanging="360"/>
      </w:pPr>
      <w:rPr>
        <w:rFonts w:hint="default"/>
        <w:lang w:val="en-US" w:eastAsia="en-US" w:bidi="ar-SA"/>
      </w:rPr>
    </w:lvl>
    <w:lvl w:ilvl="3" w:tentative="0">
      <w:start w:val="0"/>
      <w:numFmt w:val="bullet"/>
      <w:lvlText w:val="•"/>
      <w:lvlJc w:val="left"/>
      <w:pPr>
        <w:ind w:left="3804" w:hanging="360"/>
      </w:pPr>
      <w:rPr>
        <w:rFonts w:hint="default"/>
        <w:lang w:val="en-US" w:eastAsia="en-US" w:bidi="ar-SA"/>
      </w:rPr>
    </w:lvl>
    <w:lvl w:ilvl="4" w:tentative="0">
      <w:start w:val="0"/>
      <w:numFmt w:val="bullet"/>
      <w:lvlText w:val="•"/>
      <w:lvlJc w:val="left"/>
      <w:pPr>
        <w:ind w:left="4752" w:hanging="360"/>
      </w:pPr>
      <w:rPr>
        <w:rFonts w:hint="default"/>
        <w:lang w:val="en-US" w:eastAsia="en-US" w:bidi="ar-SA"/>
      </w:rPr>
    </w:lvl>
    <w:lvl w:ilvl="5" w:tentative="0">
      <w:start w:val="0"/>
      <w:numFmt w:val="bullet"/>
      <w:lvlText w:val="•"/>
      <w:lvlJc w:val="left"/>
      <w:pPr>
        <w:ind w:left="5700" w:hanging="360"/>
      </w:pPr>
      <w:rPr>
        <w:rFonts w:hint="default"/>
        <w:lang w:val="en-US" w:eastAsia="en-US" w:bidi="ar-SA"/>
      </w:rPr>
    </w:lvl>
    <w:lvl w:ilvl="6" w:tentative="0">
      <w:start w:val="0"/>
      <w:numFmt w:val="bullet"/>
      <w:lvlText w:val="•"/>
      <w:lvlJc w:val="left"/>
      <w:pPr>
        <w:ind w:left="6648" w:hanging="360"/>
      </w:pPr>
      <w:rPr>
        <w:rFonts w:hint="default"/>
        <w:lang w:val="en-US" w:eastAsia="en-US" w:bidi="ar-SA"/>
      </w:rPr>
    </w:lvl>
    <w:lvl w:ilvl="7" w:tentative="0">
      <w:start w:val="0"/>
      <w:numFmt w:val="bullet"/>
      <w:lvlText w:val="•"/>
      <w:lvlJc w:val="left"/>
      <w:pPr>
        <w:ind w:left="7596" w:hanging="360"/>
      </w:pPr>
      <w:rPr>
        <w:rFonts w:hint="default"/>
        <w:lang w:val="en-US" w:eastAsia="en-US" w:bidi="ar-SA"/>
      </w:rPr>
    </w:lvl>
    <w:lvl w:ilvl="8" w:tentative="0">
      <w:start w:val="0"/>
      <w:numFmt w:val="bullet"/>
      <w:lvlText w:val="•"/>
      <w:lvlJc w:val="left"/>
      <w:pPr>
        <w:ind w:left="8544" w:hanging="360"/>
      </w:pPr>
      <w:rPr>
        <w:rFonts w:hint="default"/>
        <w:lang w:val="en-US" w:eastAsia="en-US" w:bidi="ar-SA"/>
      </w:rPr>
    </w:lvl>
  </w:abstractNum>
  <w:abstractNum w:abstractNumId="51">
    <w:nsid w:val="3187B11D"/>
    <w:multiLevelType w:val="singleLevel"/>
    <w:tmpl w:val="3187B1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2">
    <w:nsid w:val="390D0DD9"/>
    <w:multiLevelType w:val="singleLevel"/>
    <w:tmpl w:val="390D0D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3">
    <w:nsid w:val="408BAE6D"/>
    <w:multiLevelType w:val="singleLevel"/>
    <w:tmpl w:val="408BAE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4">
    <w:nsid w:val="435D8C07"/>
    <w:multiLevelType w:val="multilevel"/>
    <w:tmpl w:val="435D8C07"/>
    <w:lvl w:ilvl="0" w:tentative="0">
      <w:start w:val="1"/>
      <w:numFmt w:val="decimal"/>
      <w:lvlText w:val="%1"/>
      <w:lvlJc w:val="left"/>
      <w:pPr>
        <w:ind w:left="811" w:hanging="451"/>
        <w:jc w:val="left"/>
      </w:pPr>
      <w:rPr>
        <w:rFonts w:hint="default"/>
        <w:lang w:val="en-US" w:eastAsia="en-US" w:bidi="ar-SA"/>
      </w:rPr>
    </w:lvl>
    <w:lvl w:ilvl="1" w:tentative="0">
      <w:start w:val="0"/>
      <w:numFmt w:val="decimal"/>
      <w:lvlText w:val="%1.%2"/>
      <w:lvlJc w:val="left"/>
      <w:pPr>
        <w:ind w:left="811" w:hanging="451"/>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1"/>
      <w:numFmt w:val="decimal"/>
      <w:lvlText w:val="%1.%2.%3"/>
      <w:lvlJc w:val="left"/>
      <w:pPr>
        <w:ind w:left="900" w:hanging="540"/>
        <w:jc w:val="left"/>
      </w:pPr>
      <w:rPr>
        <w:rFonts w:hint="default"/>
        <w:spacing w:val="0"/>
        <w:w w:val="100"/>
        <w:lang w:val="en-US" w:eastAsia="en-US" w:bidi="ar-SA"/>
      </w:rPr>
    </w:lvl>
    <w:lvl w:ilvl="3" w:tentative="0">
      <w:start w:val="1"/>
      <w:numFmt w:val="lowerRoman"/>
      <w:lvlText w:val="%4."/>
      <w:lvlJc w:val="left"/>
      <w:pPr>
        <w:ind w:left="1441" w:hanging="485"/>
        <w:jc w:val="right"/>
      </w:pPr>
      <w:rPr>
        <w:rFonts w:hint="default" w:ascii="Times New Roman" w:hAnsi="Times New Roman" w:eastAsia="Times New Roman" w:cs="Times New Roman"/>
        <w:b w:val="0"/>
        <w:bCs w:val="0"/>
        <w:i w:val="0"/>
        <w:iCs w:val="0"/>
        <w:spacing w:val="-2"/>
        <w:w w:val="100"/>
        <w:sz w:val="24"/>
        <w:szCs w:val="24"/>
        <w:lang w:val="en-US" w:eastAsia="en-US" w:bidi="ar-SA"/>
      </w:rPr>
    </w:lvl>
    <w:lvl w:ilvl="4" w:tentative="0">
      <w:start w:val="1"/>
      <w:numFmt w:val="lowerLetter"/>
      <w:lvlText w:val="%5."/>
      <w:lvlJc w:val="left"/>
      <w:pPr>
        <w:ind w:left="2161" w:hanging="361"/>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5" w:tentative="0">
      <w:start w:val="0"/>
      <w:numFmt w:val="bullet"/>
      <w:lvlText w:val="•"/>
      <w:lvlJc w:val="left"/>
      <w:pPr>
        <w:ind w:left="3540" w:hanging="361"/>
      </w:pPr>
      <w:rPr>
        <w:rFonts w:hint="default"/>
        <w:lang w:val="en-US" w:eastAsia="en-US" w:bidi="ar-SA"/>
      </w:rPr>
    </w:lvl>
    <w:lvl w:ilvl="6" w:tentative="0">
      <w:start w:val="0"/>
      <w:numFmt w:val="bullet"/>
      <w:lvlText w:val="•"/>
      <w:lvlJc w:val="left"/>
      <w:pPr>
        <w:ind w:left="4920" w:hanging="361"/>
      </w:pPr>
      <w:rPr>
        <w:rFonts w:hint="default"/>
        <w:lang w:val="en-US" w:eastAsia="en-US" w:bidi="ar-SA"/>
      </w:rPr>
    </w:lvl>
    <w:lvl w:ilvl="7" w:tentative="0">
      <w:start w:val="0"/>
      <w:numFmt w:val="bullet"/>
      <w:lvlText w:val="•"/>
      <w:lvlJc w:val="left"/>
      <w:pPr>
        <w:ind w:left="6300" w:hanging="361"/>
      </w:pPr>
      <w:rPr>
        <w:rFonts w:hint="default"/>
        <w:lang w:val="en-US" w:eastAsia="en-US" w:bidi="ar-SA"/>
      </w:rPr>
    </w:lvl>
    <w:lvl w:ilvl="8" w:tentative="0">
      <w:start w:val="0"/>
      <w:numFmt w:val="bullet"/>
      <w:lvlText w:val="•"/>
      <w:lvlJc w:val="left"/>
      <w:pPr>
        <w:ind w:left="7680" w:hanging="361"/>
      </w:pPr>
      <w:rPr>
        <w:rFonts w:hint="default"/>
        <w:lang w:val="en-US" w:eastAsia="en-US" w:bidi="ar-SA"/>
      </w:rPr>
    </w:lvl>
  </w:abstractNum>
  <w:abstractNum w:abstractNumId="55">
    <w:nsid w:val="49404FFE"/>
    <w:multiLevelType w:val="singleLevel"/>
    <w:tmpl w:val="49404F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6">
    <w:nsid w:val="53AAA82E"/>
    <w:multiLevelType w:val="singleLevel"/>
    <w:tmpl w:val="53AAA8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7">
    <w:nsid w:val="555AECC4"/>
    <w:multiLevelType w:val="multilevel"/>
    <w:tmpl w:val="555AECC4"/>
    <w:lvl w:ilvl="0" w:tentative="0">
      <w:start w:val="0"/>
      <w:numFmt w:val="bullet"/>
      <w:lvlText w:val="•"/>
      <w:lvlJc w:val="left"/>
      <w:pPr>
        <w:ind w:left="2161" w:hanging="361"/>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2988" w:hanging="361"/>
      </w:pPr>
      <w:rPr>
        <w:rFonts w:hint="default"/>
        <w:lang w:val="en-US" w:eastAsia="en-US" w:bidi="ar-SA"/>
      </w:rPr>
    </w:lvl>
    <w:lvl w:ilvl="2" w:tentative="0">
      <w:start w:val="0"/>
      <w:numFmt w:val="bullet"/>
      <w:lvlText w:val="•"/>
      <w:lvlJc w:val="left"/>
      <w:pPr>
        <w:ind w:left="3816" w:hanging="361"/>
      </w:pPr>
      <w:rPr>
        <w:rFonts w:hint="default"/>
        <w:lang w:val="en-US" w:eastAsia="en-US" w:bidi="ar-SA"/>
      </w:rPr>
    </w:lvl>
    <w:lvl w:ilvl="3" w:tentative="0">
      <w:start w:val="0"/>
      <w:numFmt w:val="bullet"/>
      <w:lvlText w:val="•"/>
      <w:lvlJc w:val="left"/>
      <w:pPr>
        <w:ind w:left="4644" w:hanging="361"/>
      </w:pPr>
      <w:rPr>
        <w:rFonts w:hint="default"/>
        <w:lang w:val="en-US" w:eastAsia="en-US" w:bidi="ar-SA"/>
      </w:rPr>
    </w:lvl>
    <w:lvl w:ilvl="4" w:tentative="0">
      <w:start w:val="0"/>
      <w:numFmt w:val="bullet"/>
      <w:lvlText w:val="•"/>
      <w:lvlJc w:val="left"/>
      <w:pPr>
        <w:ind w:left="5472" w:hanging="361"/>
      </w:pPr>
      <w:rPr>
        <w:rFonts w:hint="default"/>
        <w:lang w:val="en-US" w:eastAsia="en-US" w:bidi="ar-SA"/>
      </w:rPr>
    </w:lvl>
    <w:lvl w:ilvl="5" w:tentative="0">
      <w:start w:val="0"/>
      <w:numFmt w:val="bullet"/>
      <w:lvlText w:val="•"/>
      <w:lvlJc w:val="left"/>
      <w:pPr>
        <w:ind w:left="6300" w:hanging="361"/>
      </w:pPr>
      <w:rPr>
        <w:rFonts w:hint="default"/>
        <w:lang w:val="en-US" w:eastAsia="en-US" w:bidi="ar-SA"/>
      </w:rPr>
    </w:lvl>
    <w:lvl w:ilvl="6" w:tentative="0">
      <w:start w:val="0"/>
      <w:numFmt w:val="bullet"/>
      <w:lvlText w:val="•"/>
      <w:lvlJc w:val="left"/>
      <w:pPr>
        <w:ind w:left="7128" w:hanging="361"/>
      </w:pPr>
      <w:rPr>
        <w:rFonts w:hint="default"/>
        <w:lang w:val="en-US" w:eastAsia="en-US" w:bidi="ar-SA"/>
      </w:rPr>
    </w:lvl>
    <w:lvl w:ilvl="7" w:tentative="0">
      <w:start w:val="0"/>
      <w:numFmt w:val="bullet"/>
      <w:lvlText w:val="•"/>
      <w:lvlJc w:val="left"/>
      <w:pPr>
        <w:ind w:left="7956" w:hanging="361"/>
      </w:pPr>
      <w:rPr>
        <w:rFonts w:hint="default"/>
        <w:lang w:val="en-US" w:eastAsia="en-US" w:bidi="ar-SA"/>
      </w:rPr>
    </w:lvl>
    <w:lvl w:ilvl="8" w:tentative="0">
      <w:start w:val="0"/>
      <w:numFmt w:val="bullet"/>
      <w:lvlText w:val="•"/>
      <w:lvlJc w:val="left"/>
      <w:pPr>
        <w:ind w:left="8784" w:hanging="361"/>
      </w:pPr>
      <w:rPr>
        <w:rFonts w:hint="default"/>
        <w:lang w:val="en-US" w:eastAsia="en-US" w:bidi="ar-SA"/>
      </w:rPr>
    </w:lvl>
  </w:abstractNum>
  <w:abstractNum w:abstractNumId="58">
    <w:nsid w:val="568310DE"/>
    <w:multiLevelType w:val="singleLevel"/>
    <w:tmpl w:val="568310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9">
    <w:nsid w:val="58F996E6"/>
    <w:multiLevelType w:val="multilevel"/>
    <w:tmpl w:val="58F996E6"/>
    <w:lvl w:ilvl="0" w:tentative="0">
      <w:start w:val="2"/>
      <w:numFmt w:val="decimal"/>
      <w:lvlText w:val="%1"/>
      <w:lvlJc w:val="left"/>
      <w:pPr>
        <w:ind w:left="811" w:hanging="451"/>
        <w:jc w:val="left"/>
      </w:pPr>
      <w:rPr>
        <w:rFonts w:hint="default"/>
        <w:lang w:val="en-US" w:eastAsia="en-US" w:bidi="ar-SA"/>
      </w:rPr>
    </w:lvl>
    <w:lvl w:ilvl="1" w:tentative="0">
      <w:start w:val="0"/>
      <w:numFmt w:val="decimal"/>
      <w:lvlText w:val="%1.%2"/>
      <w:lvlJc w:val="left"/>
      <w:pPr>
        <w:ind w:left="811" w:hanging="451"/>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0"/>
      <w:numFmt w:val="bullet"/>
      <w:lvlText w:val="•"/>
      <w:lvlJc w:val="left"/>
      <w:pPr>
        <w:ind w:left="2744" w:hanging="451"/>
      </w:pPr>
      <w:rPr>
        <w:rFonts w:hint="default"/>
        <w:lang w:val="en-US" w:eastAsia="en-US" w:bidi="ar-SA"/>
      </w:rPr>
    </w:lvl>
    <w:lvl w:ilvl="3" w:tentative="0">
      <w:start w:val="0"/>
      <w:numFmt w:val="bullet"/>
      <w:lvlText w:val="•"/>
      <w:lvlJc w:val="left"/>
      <w:pPr>
        <w:ind w:left="3706" w:hanging="451"/>
      </w:pPr>
      <w:rPr>
        <w:rFonts w:hint="default"/>
        <w:lang w:val="en-US" w:eastAsia="en-US" w:bidi="ar-SA"/>
      </w:rPr>
    </w:lvl>
    <w:lvl w:ilvl="4" w:tentative="0">
      <w:start w:val="0"/>
      <w:numFmt w:val="bullet"/>
      <w:lvlText w:val="•"/>
      <w:lvlJc w:val="left"/>
      <w:pPr>
        <w:ind w:left="4668" w:hanging="451"/>
      </w:pPr>
      <w:rPr>
        <w:rFonts w:hint="default"/>
        <w:lang w:val="en-US" w:eastAsia="en-US" w:bidi="ar-SA"/>
      </w:rPr>
    </w:lvl>
    <w:lvl w:ilvl="5" w:tentative="0">
      <w:start w:val="0"/>
      <w:numFmt w:val="bullet"/>
      <w:lvlText w:val="•"/>
      <w:lvlJc w:val="left"/>
      <w:pPr>
        <w:ind w:left="5630" w:hanging="451"/>
      </w:pPr>
      <w:rPr>
        <w:rFonts w:hint="default"/>
        <w:lang w:val="en-US" w:eastAsia="en-US" w:bidi="ar-SA"/>
      </w:rPr>
    </w:lvl>
    <w:lvl w:ilvl="6" w:tentative="0">
      <w:start w:val="0"/>
      <w:numFmt w:val="bullet"/>
      <w:lvlText w:val="•"/>
      <w:lvlJc w:val="left"/>
      <w:pPr>
        <w:ind w:left="6592" w:hanging="451"/>
      </w:pPr>
      <w:rPr>
        <w:rFonts w:hint="default"/>
        <w:lang w:val="en-US" w:eastAsia="en-US" w:bidi="ar-SA"/>
      </w:rPr>
    </w:lvl>
    <w:lvl w:ilvl="7" w:tentative="0">
      <w:start w:val="0"/>
      <w:numFmt w:val="bullet"/>
      <w:lvlText w:val="•"/>
      <w:lvlJc w:val="left"/>
      <w:pPr>
        <w:ind w:left="7554" w:hanging="451"/>
      </w:pPr>
      <w:rPr>
        <w:rFonts w:hint="default"/>
        <w:lang w:val="en-US" w:eastAsia="en-US" w:bidi="ar-SA"/>
      </w:rPr>
    </w:lvl>
    <w:lvl w:ilvl="8" w:tentative="0">
      <w:start w:val="0"/>
      <w:numFmt w:val="bullet"/>
      <w:lvlText w:val="•"/>
      <w:lvlJc w:val="left"/>
      <w:pPr>
        <w:ind w:left="8516" w:hanging="451"/>
      </w:pPr>
      <w:rPr>
        <w:rFonts w:hint="default"/>
        <w:lang w:val="en-US" w:eastAsia="en-US" w:bidi="ar-SA"/>
      </w:rPr>
    </w:lvl>
  </w:abstractNum>
  <w:abstractNum w:abstractNumId="60">
    <w:nsid w:val="59ADCABA"/>
    <w:multiLevelType w:val="multilevel"/>
    <w:tmpl w:val="59ADCABA"/>
    <w:lvl w:ilvl="0" w:tentative="0">
      <w:start w:val="2"/>
      <w:numFmt w:val="decimal"/>
      <w:lvlText w:val="%1"/>
      <w:lvlJc w:val="left"/>
      <w:pPr>
        <w:ind w:left="1241" w:hanging="641"/>
        <w:jc w:val="left"/>
      </w:pPr>
      <w:rPr>
        <w:rFonts w:hint="default"/>
        <w:lang w:val="en-US" w:eastAsia="en-US" w:bidi="ar-SA"/>
      </w:rPr>
    </w:lvl>
    <w:lvl w:ilvl="1" w:tentative="0">
      <w:start w:val="0"/>
      <w:numFmt w:val="decimal"/>
      <w:lvlText w:val="%1.%2"/>
      <w:lvlJc w:val="left"/>
      <w:pPr>
        <w:ind w:left="1241" w:hanging="64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1"/>
      <w:numFmt w:val="decimal"/>
      <w:lvlText w:val="%1.%2.%3"/>
      <w:lvlJc w:val="left"/>
      <w:pPr>
        <w:ind w:left="1381" w:hanging="5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tentative="0">
      <w:start w:val="0"/>
      <w:numFmt w:val="bullet"/>
      <w:lvlText w:val="•"/>
      <w:lvlJc w:val="left"/>
      <w:pPr>
        <w:ind w:left="3393" w:hanging="540"/>
      </w:pPr>
      <w:rPr>
        <w:rFonts w:hint="default"/>
        <w:lang w:val="en-US" w:eastAsia="en-US" w:bidi="ar-SA"/>
      </w:rPr>
    </w:lvl>
    <w:lvl w:ilvl="4" w:tentative="0">
      <w:start w:val="0"/>
      <w:numFmt w:val="bullet"/>
      <w:lvlText w:val="•"/>
      <w:lvlJc w:val="left"/>
      <w:pPr>
        <w:ind w:left="4400" w:hanging="540"/>
      </w:pPr>
      <w:rPr>
        <w:rFonts w:hint="default"/>
        <w:lang w:val="en-US" w:eastAsia="en-US" w:bidi="ar-SA"/>
      </w:rPr>
    </w:lvl>
    <w:lvl w:ilvl="5" w:tentative="0">
      <w:start w:val="0"/>
      <w:numFmt w:val="bullet"/>
      <w:lvlText w:val="•"/>
      <w:lvlJc w:val="left"/>
      <w:pPr>
        <w:ind w:left="5406" w:hanging="540"/>
      </w:pPr>
      <w:rPr>
        <w:rFonts w:hint="default"/>
        <w:lang w:val="en-US" w:eastAsia="en-US" w:bidi="ar-SA"/>
      </w:rPr>
    </w:lvl>
    <w:lvl w:ilvl="6" w:tentative="0">
      <w:start w:val="0"/>
      <w:numFmt w:val="bullet"/>
      <w:lvlText w:val="•"/>
      <w:lvlJc w:val="left"/>
      <w:pPr>
        <w:ind w:left="6413" w:hanging="540"/>
      </w:pPr>
      <w:rPr>
        <w:rFonts w:hint="default"/>
        <w:lang w:val="en-US" w:eastAsia="en-US" w:bidi="ar-SA"/>
      </w:rPr>
    </w:lvl>
    <w:lvl w:ilvl="7" w:tentative="0">
      <w:start w:val="0"/>
      <w:numFmt w:val="bullet"/>
      <w:lvlText w:val="•"/>
      <w:lvlJc w:val="left"/>
      <w:pPr>
        <w:ind w:left="7420" w:hanging="540"/>
      </w:pPr>
      <w:rPr>
        <w:rFonts w:hint="default"/>
        <w:lang w:val="en-US" w:eastAsia="en-US" w:bidi="ar-SA"/>
      </w:rPr>
    </w:lvl>
    <w:lvl w:ilvl="8" w:tentative="0">
      <w:start w:val="0"/>
      <w:numFmt w:val="bullet"/>
      <w:lvlText w:val="•"/>
      <w:lvlJc w:val="left"/>
      <w:pPr>
        <w:ind w:left="8426" w:hanging="540"/>
      </w:pPr>
      <w:rPr>
        <w:rFonts w:hint="default"/>
        <w:lang w:val="en-US" w:eastAsia="en-US" w:bidi="ar-SA"/>
      </w:rPr>
    </w:lvl>
  </w:abstractNum>
  <w:abstractNum w:abstractNumId="61">
    <w:nsid w:val="601D0A56"/>
    <w:multiLevelType w:val="singleLevel"/>
    <w:tmpl w:val="601D0A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2">
    <w:nsid w:val="6BD44472"/>
    <w:multiLevelType w:val="multilevel"/>
    <w:tmpl w:val="6BD44472"/>
    <w:lvl w:ilvl="0" w:tentative="0">
      <w:start w:val="0"/>
      <w:numFmt w:val="bullet"/>
      <w:lvlText w:val=""/>
      <w:lvlJc w:val="left"/>
      <w:pPr>
        <w:ind w:left="1081" w:hanging="360"/>
      </w:pPr>
      <w:rPr>
        <w:rFonts w:hint="default" w:ascii="Symbol" w:hAnsi="Symbol" w:eastAsia="Symbol" w:cs="Symbol"/>
        <w:b w:val="0"/>
        <w:bCs w:val="0"/>
        <w:i w:val="0"/>
        <w:iCs w:val="0"/>
        <w:spacing w:val="0"/>
        <w:w w:val="100"/>
        <w:sz w:val="24"/>
        <w:szCs w:val="24"/>
        <w:lang w:val="en-US" w:eastAsia="en-US" w:bidi="ar-SA"/>
      </w:rPr>
    </w:lvl>
    <w:lvl w:ilvl="1" w:tentative="0">
      <w:start w:val="0"/>
      <w:numFmt w:val="bullet"/>
      <w:lvlText w:val="•"/>
      <w:lvlJc w:val="left"/>
      <w:pPr>
        <w:ind w:left="2016" w:hanging="360"/>
      </w:pPr>
      <w:rPr>
        <w:rFonts w:hint="default"/>
        <w:lang w:val="en-US" w:eastAsia="en-US" w:bidi="ar-SA"/>
      </w:rPr>
    </w:lvl>
    <w:lvl w:ilvl="2" w:tentative="0">
      <w:start w:val="0"/>
      <w:numFmt w:val="bullet"/>
      <w:lvlText w:val="•"/>
      <w:lvlJc w:val="left"/>
      <w:pPr>
        <w:ind w:left="2952" w:hanging="360"/>
      </w:pPr>
      <w:rPr>
        <w:rFonts w:hint="default"/>
        <w:lang w:val="en-US" w:eastAsia="en-US" w:bidi="ar-SA"/>
      </w:rPr>
    </w:lvl>
    <w:lvl w:ilvl="3" w:tentative="0">
      <w:start w:val="0"/>
      <w:numFmt w:val="bullet"/>
      <w:lvlText w:val="•"/>
      <w:lvlJc w:val="left"/>
      <w:pPr>
        <w:ind w:left="3888" w:hanging="360"/>
      </w:pPr>
      <w:rPr>
        <w:rFonts w:hint="default"/>
        <w:lang w:val="en-US" w:eastAsia="en-US" w:bidi="ar-SA"/>
      </w:rPr>
    </w:lvl>
    <w:lvl w:ilvl="4" w:tentative="0">
      <w:start w:val="0"/>
      <w:numFmt w:val="bullet"/>
      <w:lvlText w:val="•"/>
      <w:lvlJc w:val="left"/>
      <w:pPr>
        <w:ind w:left="4824" w:hanging="360"/>
      </w:pPr>
      <w:rPr>
        <w:rFonts w:hint="default"/>
        <w:lang w:val="en-US" w:eastAsia="en-US" w:bidi="ar-SA"/>
      </w:rPr>
    </w:lvl>
    <w:lvl w:ilvl="5" w:tentative="0">
      <w:start w:val="0"/>
      <w:numFmt w:val="bullet"/>
      <w:lvlText w:val="•"/>
      <w:lvlJc w:val="left"/>
      <w:pPr>
        <w:ind w:left="5760" w:hanging="360"/>
      </w:pPr>
      <w:rPr>
        <w:rFonts w:hint="default"/>
        <w:lang w:val="en-US" w:eastAsia="en-US" w:bidi="ar-SA"/>
      </w:rPr>
    </w:lvl>
    <w:lvl w:ilvl="6" w:tentative="0">
      <w:start w:val="0"/>
      <w:numFmt w:val="bullet"/>
      <w:lvlText w:val="•"/>
      <w:lvlJc w:val="left"/>
      <w:pPr>
        <w:ind w:left="6696" w:hanging="360"/>
      </w:pPr>
      <w:rPr>
        <w:rFonts w:hint="default"/>
        <w:lang w:val="en-US" w:eastAsia="en-US" w:bidi="ar-SA"/>
      </w:rPr>
    </w:lvl>
    <w:lvl w:ilvl="7" w:tentative="0">
      <w:start w:val="0"/>
      <w:numFmt w:val="bullet"/>
      <w:lvlText w:val="•"/>
      <w:lvlJc w:val="left"/>
      <w:pPr>
        <w:ind w:left="7632" w:hanging="360"/>
      </w:pPr>
      <w:rPr>
        <w:rFonts w:hint="default"/>
        <w:lang w:val="en-US" w:eastAsia="en-US" w:bidi="ar-SA"/>
      </w:rPr>
    </w:lvl>
    <w:lvl w:ilvl="8" w:tentative="0">
      <w:start w:val="0"/>
      <w:numFmt w:val="bullet"/>
      <w:lvlText w:val="•"/>
      <w:lvlJc w:val="left"/>
      <w:pPr>
        <w:ind w:left="8568" w:hanging="360"/>
      </w:pPr>
      <w:rPr>
        <w:rFonts w:hint="default"/>
        <w:lang w:val="en-US" w:eastAsia="en-US" w:bidi="ar-SA"/>
      </w:rPr>
    </w:lvl>
  </w:abstractNum>
  <w:abstractNum w:abstractNumId="63">
    <w:nsid w:val="6D903C65"/>
    <w:multiLevelType w:val="singleLevel"/>
    <w:tmpl w:val="6D903C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4">
    <w:nsid w:val="72183CF9"/>
    <w:multiLevelType w:val="multilevel"/>
    <w:tmpl w:val="72183CF9"/>
    <w:lvl w:ilvl="0" w:tentative="0">
      <w:start w:val="6"/>
      <w:numFmt w:val="decimal"/>
      <w:lvlText w:val="%1"/>
      <w:lvlJc w:val="left"/>
      <w:pPr>
        <w:ind w:left="1241" w:hanging="641"/>
        <w:jc w:val="left"/>
      </w:pPr>
      <w:rPr>
        <w:rFonts w:hint="default"/>
        <w:lang w:val="en-US" w:eastAsia="en-US" w:bidi="ar-SA"/>
      </w:rPr>
    </w:lvl>
    <w:lvl w:ilvl="1" w:tentative="0">
      <w:start w:val="0"/>
      <w:numFmt w:val="decimal"/>
      <w:lvlText w:val="%1.%2"/>
      <w:lvlJc w:val="left"/>
      <w:pPr>
        <w:ind w:left="1241" w:hanging="64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3080" w:hanging="641"/>
      </w:pPr>
      <w:rPr>
        <w:rFonts w:hint="default"/>
        <w:lang w:val="en-US" w:eastAsia="en-US" w:bidi="ar-SA"/>
      </w:rPr>
    </w:lvl>
    <w:lvl w:ilvl="3" w:tentative="0">
      <w:start w:val="0"/>
      <w:numFmt w:val="bullet"/>
      <w:lvlText w:val="•"/>
      <w:lvlJc w:val="left"/>
      <w:pPr>
        <w:ind w:left="4000" w:hanging="641"/>
      </w:pPr>
      <w:rPr>
        <w:rFonts w:hint="default"/>
        <w:lang w:val="en-US" w:eastAsia="en-US" w:bidi="ar-SA"/>
      </w:rPr>
    </w:lvl>
    <w:lvl w:ilvl="4" w:tentative="0">
      <w:start w:val="0"/>
      <w:numFmt w:val="bullet"/>
      <w:lvlText w:val="•"/>
      <w:lvlJc w:val="left"/>
      <w:pPr>
        <w:ind w:left="4920" w:hanging="641"/>
      </w:pPr>
      <w:rPr>
        <w:rFonts w:hint="default"/>
        <w:lang w:val="en-US" w:eastAsia="en-US" w:bidi="ar-SA"/>
      </w:rPr>
    </w:lvl>
    <w:lvl w:ilvl="5" w:tentative="0">
      <w:start w:val="0"/>
      <w:numFmt w:val="bullet"/>
      <w:lvlText w:val="•"/>
      <w:lvlJc w:val="left"/>
      <w:pPr>
        <w:ind w:left="5840" w:hanging="641"/>
      </w:pPr>
      <w:rPr>
        <w:rFonts w:hint="default"/>
        <w:lang w:val="en-US" w:eastAsia="en-US" w:bidi="ar-SA"/>
      </w:rPr>
    </w:lvl>
    <w:lvl w:ilvl="6" w:tentative="0">
      <w:start w:val="0"/>
      <w:numFmt w:val="bullet"/>
      <w:lvlText w:val="•"/>
      <w:lvlJc w:val="left"/>
      <w:pPr>
        <w:ind w:left="6760" w:hanging="641"/>
      </w:pPr>
      <w:rPr>
        <w:rFonts w:hint="default"/>
        <w:lang w:val="en-US" w:eastAsia="en-US" w:bidi="ar-SA"/>
      </w:rPr>
    </w:lvl>
    <w:lvl w:ilvl="7" w:tentative="0">
      <w:start w:val="0"/>
      <w:numFmt w:val="bullet"/>
      <w:lvlText w:val="•"/>
      <w:lvlJc w:val="left"/>
      <w:pPr>
        <w:ind w:left="7680" w:hanging="641"/>
      </w:pPr>
      <w:rPr>
        <w:rFonts w:hint="default"/>
        <w:lang w:val="en-US" w:eastAsia="en-US" w:bidi="ar-SA"/>
      </w:rPr>
    </w:lvl>
    <w:lvl w:ilvl="8" w:tentative="0">
      <w:start w:val="0"/>
      <w:numFmt w:val="bullet"/>
      <w:lvlText w:val="•"/>
      <w:lvlJc w:val="left"/>
      <w:pPr>
        <w:ind w:left="8600" w:hanging="641"/>
      </w:pPr>
      <w:rPr>
        <w:rFonts w:hint="default"/>
        <w:lang w:val="en-US" w:eastAsia="en-US" w:bidi="ar-SA"/>
      </w:rPr>
    </w:lvl>
  </w:abstractNum>
  <w:abstractNum w:abstractNumId="65">
    <w:nsid w:val="761FFFFB"/>
    <w:multiLevelType w:val="singleLevel"/>
    <w:tmpl w:val="761FFF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6">
    <w:nsid w:val="77CE2638"/>
    <w:multiLevelType w:val="singleLevel"/>
    <w:tmpl w:val="77CE26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7">
    <w:nsid w:val="78A6F41B"/>
    <w:multiLevelType w:val="multilevel"/>
    <w:tmpl w:val="78A6F41B"/>
    <w:lvl w:ilvl="0" w:tentative="0">
      <w:start w:val="5"/>
      <w:numFmt w:val="decimal"/>
      <w:lvlText w:val="%1"/>
      <w:lvlJc w:val="left"/>
      <w:pPr>
        <w:ind w:left="811" w:hanging="451"/>
        <w:jc w:val="left"/>
      </w:pPr>
      <w:rPr>
        <w:rFonts w:hint="default"/>
        <w:lang w:val="en-US" w:eastAsia="en-US" w:bidi="ar-SA"/>
      </w:rPr>
    </w:lvl>
    <w:lvl w:ilvl="1" w:tentative="0">
      <w:start w:val="0"/>
      <w:numFmt w:val="decimal"/>
      <w:lvlText w:val="%1.%2"/>
      <w:lvlJc w:val="left"/>
      <w:pPr>
        <w:ind w:left="811" w:hanging="451"/>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0"/>
      <w:numFmt w:val="bullet"/>
      <w:lvlText w:val="•"/>
      <w:lvlJc w:val="left"/>
      <w:pPr>
        <w:ind w:left="2744" w:hanging="451"/>
      </w:pPr>
      <w:rPr>
        <w:rFonts w:hint="default"/>
        <w:lang w:val="en-US" w:eastAsia="en-US" w:bidi="ar-SA"/>
      </w:rPr>
    </w:lvl>
    <w:lvl w:ilvl="3" w:tentative="0">
      <w:start w:val="0"/>
      <w:numFmt w:val="bullet"/>
      <w:lvlText w:val="•"/>
      <w:lvlJc w:val="left"/>
      <w:pPr>
        <w:ind w:left="3706" w:hanging="451"/>
      </w:pPr>
      <w:rPr>
        <w:rFonts w:hint="default"/>
        <w:lang w:val="en-US" w:eastAsia="en-US" w:bidi="ar-SA"/>
      </w:rPr>
    </w:lvl>
    <w:lvl w:ilvl="4" w:tentative="0">
      <w:start w:val="0"/>
      <w:numFmt w:val="bullet"/>
      <w:lvlText w:val="•"/>
      <w:lvlJc w:val="left"/>
      <w:pPr>
        <w:ind w:left="4668" w:hanging="451"/>
      </w:pPr>
      <w:rPr>
        <w:rFonts w:hint="default"/>
        <w:lang w:val="en-US" w:eastAsia="en-US" w:bidi="ar-SA"/>
      </w:rPr>
    </w:lvl>
    <w:lvl w:ilvl="5" w:tentative="0">
      <w:start w:val="0"/>
      <w:numFmt w:val="bullet"/>
      <w:lvlText w:val="•"/>
      <w:lvlJc w:val="left"/>
      <w:pPr>
        <w:ind w:left="5630" w:hanging="451"/>
      </w:pPr>
      <w:rPr>
        <w:rFonts w:hint="default"/>
        <w:lang w:val="en-US" w:eastAsia="en-US" w:bidi="ar-SA"/>
      </w:rPr>
    </w:lvl>
    <w:lvl w:ilvl="6" w:tentative="0">
      <w:start w:val="0"/>
      <w:numFmt w:val="bullet"/>
      <w:lvlText w:val="•"/>
      <w:lvlJc w:val="left"/>
      <w:pPr>
        <w:ind w:left="6592" w:hanging="451"/>
      </w:pPr>
      <w:rPr>
        <w:rFonts w:hint="default"/>
        <w:lang w:val="en-US" w:eastAsia="en-US" w:bidi="ar-SA"/>
      </w:rPr>
    </w:lvl>
    <w:lvl w:ilvl="7" w:tentative="0">
      <w:start w:val="0"/>
      <w:numFmt w:val="bullet"/>
      <w:lvlText w:val="•"/>
      <w:lvlJc w:val="left"/>
      <w:pPr>
        <w:ind w:left="7554" w:hanging="451"/>
      </w:pPr>
      <w:rPr>
        <w:rFonts w:hint="default"/>
        <w:lang w:val="en-US" w:eastAsia="en-US" w:bidi="ar-SA"/>
      </w:rPr>
    </w:lvl>
    <w:lvl w:ilvl="8" w:tentative="0">
      <w:start w:val="0"/>
      <w:numFmt w:val="bullet"/>
      <w:lvlText w:val="•"/>
      <w:lvlJc w:val="left"/>
      <w:pPr>
        <w:ind w:left="8516" w:hanging="451"/>
      </w:pPr>
      <w:rPr>
        <w:rFonts w:hint="default"/>
        <w:lang w:val="en-US" w:eastAsia="en-US" w:bidi="ar-SA"/>
      </w:rPr>
    </w:lvl>
  </w:abstractNum>
  <w:abstractNum w:abstractNumId="68">
    <w:nsid w:val="7B19553B"/>
    <w:multiLevelType w:val="singleLevel"/>
    <w:tmpl w:val="7B1955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9">
    <w:nsid w:val="7E948963"/>
    <w:multiLevelType w:val="singleLevel"/>
    <w:tmpl w:val="7E9489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0">
    <w:nsid w:val="7FA530D6"/>
    <w:multiLevelType w:val="singleLevel"/>
    <w:tmpl w:val="7FA530D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0"/>
  </w:num>
  <w:num w:numId="2">
    <w:abstractNumId w:val="24"/>
  </w:num>
  <w:num w:numId="3">
    <w:abstractNumId w:val="60"/>
  </w:num>
  <w:num w:numId="4">
    <w:abstractNumId w:val="18"/>
  </w:num>
  <w:num w:numId="5">
    <w:abstractNumId w:val="14"/>
  </w:num>
  <w:num w:numId="6">
    <w:abstractNumId w:val="43"/>
  </w:num>
  <w:num w:numId="7">
    <w:abstractNumId w:val="49"/>
  </w:num>
  <w:num w:numId="8">
    <w:abstractNumId w:val="64"/>
  </w:num>
  <w:num w:numId="9">
    <w:abstractNumId w:val="41"/>
  </w:num>
  <w:num w:numId="10">
    <w:abstractNumId w:val="5"/>
  </w:num>
  <w:num w:numId="11">
    <w:abstractNumId w:val="50"/>
  </w:num>
  <w:num w:numId="12">
    <w:abstractNumId w:val="54"/>
  </w:num>
  <w:num w:numId="13">
    <w:abstractNumId w:val="8"/>
  </w:num>
  <w:num w:numId="14">
    <w:abstractNumId w:val="6"/>
  </w:num>
  <w:num w:numId="15">
    <w:abstractNumId w:val="45"/>
  </w:num>
  <w:num w:numId="16">
    <w:abstractNumId w:val="31"/>
  </w:num>
  <w:num w:numId="17">
    <w:abstractNumId w:val="62"/>
  </w:num>
  <w:num w:numId="18">
    <w:abstractNumId w:val="47"/>
  </w:num>
  <w:num w:numId="19">
    <w:abstractNumId w:val="57"/>
  </w:num>
  <w:num w:numId="20">
    <w:abstractNumId w:val="59"/>
  </w:num>
  <w:num w:numId="21">
    <w:abstractNumId w:val="58"/>
  </w:num>
  <w:num w:numId="22">
    <w:abstractNumId w:val="69"/>
  </w:num>
  <w:num w:numId="23">
    <w:abstractNumId w:val="55"/>
  </w:num>
  <w:num w:numId="24">
    <w:abstractNumId w:val="65"/>
  </w:num>
  <w:num w:numId="25">
    <w:abstractNumId w:val="15"/>
  </w:num>
  <w:num w:numId="26">
    <w:abstractNumId w:val="51"/>
  </w:num>
  <w:num w:numId="27">
    <w:abstractNumId w:val="2"/>
  </w:num>
  <w:num w:numId="28">
    <w:abstractNumId w:val="26"/>
  </w:num>
  <w:num w:numId="29">
    <w:abstractNumId w:val="27"/>
  </w:num>
  <w:num w:numId="30">
    <w:abstractNumId w:val="1"/>
  </w:num>
  <w:num w:numId="31">
    <w:abstractNumId w:val="7"/>
  </w:num>
  <w:num w:numId="32">
    <w:abstractNumId w:val="63"/>
  </w:num>
  <w:num w:numId="33">
    <w:abstractNumId w:val="25"/>
  </w:num>
  <w:num w:numId="34">
    <w:abstractNumId w:val="23"/>
  </w:num>
  <w:num w:numId="35">
    <w:abstractNumId w:val="42"/>
  </w:num>
  <w:num w:numId="36">
    <w:abstractNumId w:val="9"/>
  </w:num>
  <w:num w:numId="37">
    <w:abstractNumId w:val="12"/>
  </w:num>
  <w:num w:numId="38">
    <w:abstractNumId w:val="35"/>
  </w:num>
  <w:num w:numId="39">
    <w:abstractNumId w:val="37"/>
  </w:num>
  <w:num w:numId="40">
    <w:abstractNumId w:val="56"/>
  </w:num>
  <w:num w:numId="41">
    <w:abstractNumId w:val="38"/>
  </w:num>
  <w:num w:numId="42">
    <w:abstractNumId w:val="36"/>
  </w:num>
  <w:num w:numId="43">
    <w:abstractNumId w:val="29"/>
  </w:num>
  <w:num w:numId="44">
    <w:abstractNumId w:val="39"/>
  </w:num>
  <w:num w:numId="45">
    <w:abstractNumId w:val="4"/>
  </w:num>
  <w:num w:numId="46">
    <w:abstractNumId w:val="3"/>
  </w:num>
  <w:num w:numId="47">
    <w:abstractNumId w:val="19"/>
  </w:num>
  <w:num w:numId="48">
    <w:abstractNumId w:val="0"/>
  </w:num>
  <w:num w:numId="49">
    <w:abstractNumId w:val="28"/>
  </w:num>
  <w:num w:numId="50">
    <w:abstractNumId w:val="10"/>
  </w:num>
  <w:num w:numId="51">
    <w:abstractNumId w:val="16"/>
  </w:num>
  <w:num w:numId="52">
    <w:abstractNumId w:val="44"/>
  </w:num>
  <w:num w:numId="53">
    <w:abstractNumId w:val="46"/>
  </w:num>
  <w:num w:numId="54">
    <w:abstractNumId w:val="70"/>
  </w:num>
  <w:num w:numId="55">
    <w:abstractNumId w:val="20"/>
  </w:num>
  <w:num w:numId="56">
    <w:abstractNumId w:val="61"/>
  </w:num>
  <w:num w:numId="57">
    <w:abstractNumId w:val="52"/>
  </w:num>
  <w:num w:numId="58">
    <w:abstractNumId w:val="68"/>
  </w:num>
  <w:num w:numId="59">
    <w:abstractNumId w:val="33"/>
  </w:num>
  <w:num w:numId="60">
    <w:abstractNumId w:val="30"/>
  </w:num>
  <w:num w:numId="61">
    <w:abstractNumId w:val="11"/>
  </w:num>
  <w:num w:numId="62">
    <w:abstractNumId w:val="34"/>
  </w:num>
  <w:num w:numId="63">
    <w:abstractNumId w:val="22"/>
  </w:num>
  <w:num w:numId="64">
    <w:abstractNumId w:val="17"/>
  </w:num>
  <w:num w:numId="65">
    <w:abstractNumId w:val="67"/>
  </w:num>
  <w:num w:numId="66">
    <w:abstractNumId w:val="66"/>
  </w:num>
  <w:num w:numId="67">
    <w:abstractNumId w:val="32"/>
  </w:num>
  <w:num w:numId="68">
    <w:abstractNumId w:val="48"/>
  </w:num>
  <w:num w:numId="69">
    <w:abstractNumId w:val="21"/>
  </w:num>
  <w:num w:numId="70">
    <w:abstractNumId w:val="53"/>
  </w:num>
  <w:num w:numId="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183C0DD2"/>
    <w:rsid w:val="19A2611B"/>
    <w:rsid w:val="359B142C"/>
    <w:rsid w:val="40B065AF"/>
    <w:rsid w:val="42616DC3"/>
    <w:rsid w:val="461C41DB"/>
    <w:rsid w:val="4C7C4B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53" w:right="413"/>
      <w:jc w:val="center"/>
      <w:outlineLvl w:val="1"/>
    </w:pPr>
    <w:rPr>
      <w:rFonts w:ascii="Times New Roman" w:hAnsi="Times New Roman" w:eastAsia="Times New Roman" w:cs="Times New Roman"/>
      <w:b/>
      <w:bCs/>
      <w:sz w:val="32"/>
      <w:szCs w:val="32"/>
      <w:lang w:val="en-US" w:eastAsia="en-US" w:bidi="ar-SA"/>
    </w:rPr>
  </w:style>
  <w:style w:type="paragraph" w:styleId="3">
    <w:name w:val="heading 2"/>
    <w:basedOn w:val="1"/>
    <w:qFormat/>
    <w:uiPriority w:val="1"/>
    <w:pPr>
      <w:ind w:left="780" w:hanging="420"/>
      <w:outlineLvl w:val="2"/>
    </w:pPr>
    <w:rPr>
      <w:rFonts w:ascii="Times New Roman" w:hAnsi="Times New Roman" w:eastAsia="Times New Roman" w:cs="Times New Roman"/>
      <w:b/>
      <w:bCs/>
      <w:sz w:val="28"/>
      <w:szCs w:val="28"/>
      <w:lang w:val="en-US" w:eastAsia="en-US" w:bidi="ar-SA"/>
    </w:rPr>
  </w:style>
  <w:style w:type="paragraph" w:styleId="4">
    <w:name w:val="heading 3"/>
    <w:basedOn w:val="1"/>
    <w:qFormat/>
    <w:uiPriority w:val="1"/>
    <w:pPr>
      <w:ind w:left="720"/>
      <w:outlineLvl w:val="3"/>
    </w:pPr>
    <w:rPr>
      <w:rFonts w:ascii="Times New Roman" w:hAnsi="Times New Roman" w:eastAsia="Times New Roman" w:cs="Times New Roman"/>
      <w:b/>
      <w:bCs/>
      <w:sz w:val="24"/>
      <w:szCs w:val="24"/>
      <w:lang w:val="en-US"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Emphasis"/>
    <w:basedOn w:val="5"/>
    <w:qFormat/>
    <w:uiPriority w:val="0"/>
    <w:rPr>
      <w:i/>
      <w:iCs/>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table" w:styleId="11">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qFormat/>
    <w:uiPriority w:val="1"/>
    <w:pPr>
      <w:spacing w:before="239"/>
      <w:ind w:left="360"/>
    </w:pPr>
    <w:rPr>
      <w:rFonts w:ascii="Times New Roman" w:hAnsi="Times New Roman" w:eastAsia="Times New Roman" w:cs="Times New Roman"/>
      <w:sz w:val="24"/>
      <w:szCs w:val="24"/>
      <w:lang w:val="en-US" w:eastAsia="en-US" w:bidi="ar-SA"/>
    </w:rPr>
  </w:style>
  <w:style w:type="paragraph" w:styleId="13">
    <w:name w:val="toc 2"/>
    <w:basedOn w:val="1"/>
    <w:qFormat/>
    <w:uiPriority w:val="1"/>
    <w:pPr>
      <w:spacing w:before="244"/>
      <w:ind w:left="360"/>
    </w:pPr>
    <w:rPr>
      <w:rFonts w:ascii="Times New Roman" w:hAnsi="Times New Roman" w:eastAsia="Times New Roman" w:cs="Times New Roman"/>
      <w:sz w:val="24"/>
      <w:szCs w:val="24"/>
      <w:lang w:val="en-US" w:eastAsia="en-US" w:bidi="ar-SA"/>
    </w:rPr>
  </w:style>
  <w:style w:type="paragraph" w:styleId="14">
    <w:name w:val="toc 3"/>
    <w:basedOn w:val="1"/>
    <w:qFormat/>
    <w:uiPriority w:val="1"/>
    <w:pPr>
      <w:spacing w:before="244"/>
      <w:ind w:left="960" w:hanging="360"/>
    </w:pPr>
    <w:rPr>
      <w:rFonts w:ascii="Times New Roman" w:hAnsi="Times New Roman" w:eastAsia="Times New Roman" w:cs="Times New Roman"/>
      <w:sz w:val="24"/>
      <w:szCs w:val="24"/>
      <w:lang w:val="en-US" w:eastAsia="en-US" w:bidi="ar-SA"/>
    </w:rPr>
  </w:style>
  <w:style w:type="paragraph" w:styleId="15">
    <w:name w:val="toc 4"/>
    <w:basedOn w:val="1"/>
    <w:qFormat/>
    <w:uiPriority w:val="1"/>
    <w:pPr>
      <w:spacing w:before="244"/>
      <w:ind w:left="1381" w:hanging="540"/>
    </w:pPr>
    <w:rPr>
      <w:rFonts w:ascii="Times New Roman" w:hAnsi="Times New Roman" w:eastAsia="Times New Roman" w:cs="Times New Roman"/>
      <w:sz w:val="24"/>
      <w:szCs w:val="24"/>
      <w:lang w:val="en-US" w:eastAsia="en-US" w:bidi="ar-SA"/>
    </w:rPr>
  </w:style>
  <w:style w:type="table" w:customStyle="1" w:styleId="16">
    <w:name w:val="Table Normal1"/>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ind w:left="1081" w:hanging="360"/>
    </w:pPr>
    <w:rPr>
      <w:rFonts w:ascii="Times New Roman" w:hAnsi="Times New Roman" w:eastAsia="Times New Roman" w:cs="Times New Roman"/>
      <w:lang w:val="en-US" w:eastAsia="en-US" w:bidi="ar-SA"/>
    </w:rPr>
  </w:style>
  <w:style w:type="paragraph" w:customStyle="1" w:styleId="18">
    <w:name w:val="Table Paragraph"/>
    <w:basedOn w:val="1"/>
    <w:qFormat/>
    <w:uiPriority w:val="1"/>
    <w:pPr>
      <w:spacing w:before="111"/>
    </w:pPr>
    <w:rPr>
      <w:rFonts w:ascii="Times New Roman" w:hAnsi="Times New Roman" w:eastAsia="Times New Roman" w:cs="Times New Roman"/>
      <w:lang w:val="en-US" w:eastAsia="en-US" w:bidi="ar-SA"/>
    </w:rPr>
  </w:style>
  <w:style w:type="paragraph" w:styleId="19">
    <w:name w:val=""/>
    <w:basedOn w:val="1"/>
    <w:next w:val="1"/>
    <w:uiPriority w:val="0"/>
    <w:pPr>
      <w:pBdr>
        <w:bottom w:val="single" w:color="auto" w:sz="6" w:space="1"/>
      </w:pBdr>
      <w:jc w:val="center"/>
    </w:pPr>
    <w:rPr>
      <w:rFonts w:ascii="Arial" w:eastAsia="SimSun"/>
      <w:vanish/>
      <w:sz w:val="16"/>
    </w:rPr>
  </w:style>
  <w:style w:type="paragraph" w:styleId="20">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47</Pages>
  <TotalTime>68</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2025-09-19T07:58:00Z</dcterms:created>
  <dc:creator>PATRICK S</dc:creator>
  <cp:lastModifiedBy>TAFADZWA BLESSWARD SAMUNGURE</cp:lastModifiedBy>
  <dcterms:modified xsi:type="dcterms:W3CDTF">2025-09-23T07:05:34Z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2025-09-19T00:00:00Z</vt:filetime>
  </property>
  <property fmtid="{D5CDD505-2E9C-101B-9397-08002B2CF9AE}" pid="3" name="Creator">
    <vt:lpwstr>Microsoft Word</vt:lpwstr>
  </property>
  <property fmtid="{D5CDD505-2E9C-101B-9397-08002B2CF9AE}" pid="4" name="LastSaved">
    <vt:filetime>2025-09-19T00:00:00Z</vt:filetime>
  </property>
  <property fmtid="{D5CDD505-2E9C-101B-9397-08002B2CF9AE}" pid="5" name="KSOProductBuildVer">
    <vt:lpwstr>1033-12.2.0.21931</vt:lpwstr>
  </property>
  <property fmtid="{D5CDD505-2E9C-101B-9397-08002B2CF9AE}" pid="6" name="ICV">
    <vt:lpwstr>C1DCB5F0BF484714A9496D211C1F51FA_13</vt:lpwstr>
  </property>
</Properties>
</file>